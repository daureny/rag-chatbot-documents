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3c6029" w14:textId="73c6029">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 разрешениях и уведомлениях</w:t>
      </w:r>
    </w:p>
    <w:p>
      <w:pPr>
        <w:spacing w:after="0"/>
        <w:ind w:left="0"/>
        <w:jc w:val="both"/>
      </w:pPr>
      <w:r>
        <w:rPr>
          <w:rFonts w:ascii="Times New Roman"/>
          <w:b w:val="false"/>
          <w:i w:val="false"/>
          <w:color w:val="000000"/>
          <w:sz w:val="28"/>
        </w:rPr>
        <w:t>Закон Республики Казахстан от 16 мая 2014 года № 202-V ЗРК.</w:t>
      </w:r>
    </w:p>
    <w:p>
      <w:pPr>
        <w:spacing w:after="0"/>
        <w:ind w:left="0"/>
        <w:jc w:val="left"/>
      </w:pPr>
      <w:r>
        <w:br/>
      </w:r>
      <w:r>
        <w:rPr>
          <w:rFonts w:ascii="Times New Roman"/>
          <w:b w:val="false"/>
          <w:i w:val="false"/>
          <w:color w:val="000000"/>
          <w:sz w:val="28"/>
        </w:rPr>
        <w:t>
</w:t>
      </w:r>
      <w:r>
        <w:rPr>
          <w:rFonts w:ascii="Times New Roman"/>
          <w:b w:val="false"/>
          <w:i w:val="false"/>
          <w:color w:val="ff0000"/>
          <w:sz w:val="28"/>
        </w:rPr>
        <w:t>      Вниманию пользователей!</w:t>
      </w:r>
      <w:r>
        <w:br/>
      </w:r>
      <w:r>
        <w:rPr>
          <w:rFonts w:ascii="Times New Roman"/>
          <w:b w:val="false"/>
          <w:i w:val="false"/>
          <w:color w:val="000000"/>
          <w:sz w:val="28"/>
        </w:rPr>
        <w:t>
</w:t>
      </w:r>
      <w:r>
        <w:rPr>
          <w:rFonts w:ascii="Times New Roman"/>
          <w:b w:val="false"/>
          <w:i w:val="false"/>
          <w:color w:val="ff0000"/>
          <w:sz w:val="28"/>
        </w:rPr>
        <w:t xml:space="preserve">      Для удобства пользования РЦПИ создано </w:t>
      </w:r>
      <w:r>
        <w:rPr>
          <w:rFonts w:ascii="Times New Roman"/>
          <w:b w:val="false"/>
          <w:i w:val="false"/>
          <w:color w:val="ff0000"/>
          <w:sz w:val="28"/>
        </w:rPr>
        <w:t>ОГЛАВЛЕНИЕ</w:t>
      </w:r>
      <w:r>
        <w:rPr>
          <w:rFonts w:ascii="Times New Roman"/>
          <w:b w:val="false"/>
          <w:i w:val="false"/>
          <w:color w:val="ff0000"/>
          <w:sz w:val="28"/>
        </w:rPr>
        <w:t>.</w:t>
      </w:r>
      <w:r>
        <w:br/>
      </w:r>
      <w:r>
        <w:rPr>
          <w:rFonts w:ascii="Times New Roman"/>
          <w:b w:val="false"/>
          <w:i w:val="false"/>
          <w:color w:val="000000"/>
          <w:sz w:val="28"/>
        </w:rPr>
        <w:t>
</w:t>
      </w:r>
    </w:p>
    <w:bookmarkStart w:name="z1" w:id="0"/>
    <w:p>
      <w:pPr>
        <w:spacing w:after="0"/>
        <w:ind w:left="0"/>
        <w:jc w:val="both"/>
      </w:pPr>
      <w:r>
        <w:rPr>
          <w:rFonts w:ascii="Times New Roman"/>
          <w:b w:val="false"/>
          <w:i w:val="false"/>
          <w:color w:val="000000"/>
          <w:sz w:val="28"/>
        </w:rPr>
        <w:t>
      Настоящий Закон регулирует общественные отношения, связанные с введением и реализацией разрешительного или уведомительного порядка осуществления субъектами частного предпринимательства и другими лицами, предусмотренными настоящим Законом, отдельных видов деятельности или действий.</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 w:id="1"/>
    <w:p>
      <w:pPr>
        <w:spacing w:after="0"/>
        <w:ind w:left="0"/>
        <w:jc w:val="left"/>
      </w:pPr>
      <w:r>
        <w:rPr>
          <w:rFonts w:ascii="Times New Roman"/>
          <w:b/>
          <w:i w:val="false"/>
          <w:color w:val="000000"/>
        </w:rPr>
        <w:t xml:space="preserve"> Глава 1. ОБЩИЕ ПОЛОЖЕНИЯ</w:t>
      </w:r>
    </w:p>
    <w:bookmarkEnd w:id="1"/>
    <w:p>
      <w:pPr>
        <w:spacing w:after="0"/>
        <w:ind w:left="0"/>
        <w:jc w:val="both"/>
      </w:pPr>
      <w:r>
        <w:rPr>
          <w:rFonts w:ascii="Times New Roman"/>
          <w:b/>
          <w:i w:val="false"/>
          <w:color w:val="000000"/>
          <w:sz w:val="28"/>
        </w:rPr>
        <w:t>Статья 1. Основные понятия, используемые в настоящем Законе</w:t>
      </w:r>
    </w:p>
    <w:bookmarkStart w:name="z4" w:id="2"/>
    <w:p>
      <w:pPr>
        <w:spacing w:after="0"/>
        <w:ind w:left="0"/>
        <w:jc w:val="both"/>
      </w:pPr>
      <w:r>
        <w:rPr>
          <w:rFonts w:ascii="Times New Roman"/>
          <w:b w:val="false"/>
          <w:i w:val="false"/>
          <w:color w:val="000000"/>
          <w:sz w:val="28"/>
        </w:rPr>
        <w:t>
      В настоящем Законе используются следующие основные понятия:</w:t>
      </w:r>
    </w:p>
    <w:bookmarkEnd w:id="2"/>
    <w:bookmarkStart w:name="z5" w:id="3"/>
    <w:p>
      <w:pPr>
        <w:spacing w:after="0"/>
        <w:ind w:left="0"/>
        <w:jc w:val="both"/>
      </w:pPr>
      <w:r>
        <w:rPr>
          <w:rFonts w:ascii="Times New Roman"/>
          <w:b w:val="false"/>
          <w:i w:val="false"/>
          <w:color w:val="000000"/>
          <w:sz w:val="28"/>
        </w:rPr>
        <w:t>
      1) Государственная корпорация "Правительство для граждан" (далее – Государственная корпорация) – юридическое лицо, созданное по решению Правительства Республики Казахстан для оказания государственных услуг, услуг по выдаче технических условий на подключение к сетям субъектов естественных монополий и услуг субъектов квазигосударственного сектора в соответствии с законодательством Республики Казахстан, организации работы по приему заявлений на оказание государственных услуг, услуг по выдаче технических условий на подключение к сетям субъектов естественных монополий, услуг субъектов квазигосударственного сектора и выдаче их результатов услугополучателю по принципу "одного окна", а также обеспечения оказания государственных услуг в электронной форме, осуществляющее государственную регистрацию прав на недвижимое имущество по месту его нахождения;</w:t>
      </w:r>
    </w:p>
    <w:bookmarkEnd w:id="3"/>
    <w:bookmarkStart w:name="z461" w:id="4"/>
    <w:p>
      <w:pPr>
        <w:spacing w:after="0"/>
        <w:ind w:left="0"/>
        <w:jc w:val="both"/>
      </w:pPr>
      <w:r>
        <w:rPr>
          <w:rFonts w:ascii="Times New Roman"/>
          <w:b w:val="false"/>
          <w:i w:val="false"/>
          <w:color w:val="000000"/>
          <w:sz w:val="28"/>
        </w:rPr>
        <w:t>
      1-1) уполномоченный орган в сфере информатизации – центральный исполнительный орган, осуществляющий руководство и межотраслевую координацию в сфере информатизации и "электронного правительства";</w:t>
      </w:r>
    </w:p>
    <w:bookmarkEnd w:id="4"/>
    <w:bookmarkStart w:name="z6" w:id="5"/>
    <w:p>
      <w:pPr>
        <w:spacing w:after="0"/>
        <w:ind w:left="0"/>
        <w:jc w:val="both"/>
      </w:pPr>
      <w:r>
        <w:rPr>
          <w:rFonts w:ascii="Times New Roman"/>
          <w:b w:val="false"/>
          <w:i w:val="false"/>
          <w:color w:val="000000"/>
          <w:sz w:val="28"/>
        </w:rPr>
        <w:t>
      2) квалификационные требования – совокупность количественных и качественных нормативов и показателей, характеризующих способность заявителя и лицензиата заниматься отдельным лицензируемым видом деятельности и (или) подвидом лицензируемого вида деятельности, предъявляемых как при выдаче лицензии и (или) приложения к лицензии, так и на протяжении всего периода времени ее действительности;</w:t>
      </w:r>
    </w:p>
    <w:bookmarkEnd w:id="5"/>
    <w:bookmarkStart w:name="z7" w:id="6"/>
    <w:p>
      <w:pPr>
        <w:spacing w:after="0"/>
        <w:ind w:left="0"/>
        <w:jc w:val="both"/>
      </w:pPr>
      <w:r>
        <w:rPr>
          <w:rFonts w:ascii="Times New Roman"/>
          <w:b w:val="false"/>
          <w:i w:val="false"/>
          <w:color w:val="000000"/>
          <w:sz w:val="28"/>
        </w:rPr>
        <w:t>
      3) орган, уполномоченный на выдачу разрешения второй категории, – государственный орган или должностное лицо, к компетенции которого в соответствии с законодательством Республики Казахстан отнесены функции по осуществлению разрешительной процедуры;</w:t>
      </w:r>
    </w:p>
    <w:bookmarkEnd w:id="6"/>
    <w:bookmarkStart w:name="z8" w:id="7"/>
    <w:p>
      <w:pPr>
        <w:spacing w:after="0"/>
        <w:ind w:left="0"/>
        <w:jc w:val="both"/>
      </w:pPr>
      <w:r>
        <w:rPr>
          <w:rFonts w:ascii="Times New Roman"/>
          <w:b w:val="false"/>
          <w:i w:val="false"/>
          <w:color w:val="000000"/>
          <w:sz w:val="28"/>
        </w:rPr>
        <w:t>
      4) владелец разрешения второй категории – физическое или юридическое лицо, имеющее действительное разрешение второй категории;</w:t>
      </w:r>
    </w:p>
    <w:bookmarkEnd w:id="7"/>
    <w:bookmarkStart w:name="z9" w:id="8"/>
    <w:p>
      <w:pPr>
        <w:spacing w:after="0"/>
        <w:ind w:left="0"/>
        <w:jc w:val="both"/>
      </w:pPr>
      <w:r>
        <w:rPr>
          <w:rFonts w:ascii="Times New Roman"/>
          <w:b w:val="false"/>
          <w:i w:val="false"/>
          <w:color w:val="000000"/>
          <w:sz w:val="28"/>
        </w:rPr>
        <w:t>
      5) лицензируемый вид деятельности – вид деятельности (определенное действие (операция, классы страхования), для занятия которым требуется получение лицензии в соответствии с настоящим Законом;</w:t>
      </w:r>
    </w:p>
    <w:bookmarkEnd w:id="8"/>
    <w:bookmarkStart w:name="z10" w:id="9"/>
    <w:p>
      <w:pPr>
        <w:spacing w:after="0"/>
        <w:ind w:left="0"/>
        <w:jc w:val="both"/>
      </w:pPr>
      <w:r>
        <w:rPr>
          <w:rFonts w:ascii="Times New Roman"/>
          <w:b w:val="false"/>
          <w:i w:val="false"/>
          <w:color w:val="000000"/>
          <w:sz w:val="28"/>
        </w:rPr>
        <w:t>
      6) лицензия – разрешение первой категории, выдаваемое лицензиаром физическому или юридическому лицу, а также филиалу иностранного юридического лица, предметом деятельности которого является оказание финансовых услуг, на осуществление лицензируемого вида деятельности либо подвида лицензируемого вида деятельности, связанного с высоким уровнем опасности;</w:t>
      </w:r>
    </w:p>
    <w:bookmarkEnd w:id="9"/>
    <w:bookmarkStart w:name="z11" w:id="10"/>
    <w:p>
      <w:pPr>
        <w:spacing w:after="0"/>
        <w:ind w:left="0"/>
        <w:jc w:val="both"/>
      </w:pPr>
      <w:r>
        <w:rPr>
          <w:rFonts w:ascii="Times New Roman"/>
          <w:b w:val="false"/>
          <w:i w:val="false"/>
          <w:color w:val="000000"/>
          <w:sz w:val="28"/>
        </w:rPr>
        <w:t>
      7) лицензиар – государственный орган, осуществляющий лицензирование в соответствии с настоящим Законом;</w:t>
      </w:r>
    </w:p>
    <w:bookmarkEnd w:id="10"/>
    <w:bookmarkStart w:name="z12" w:id="11"/>
    <w:p>
      <w:pPr>
        <w:spacing w:after="0"/>
        <w:ind w:left="0"/>
        <w:jc w:val="both"/>
      </w:pPr>
      <w:r>
        <w:rPr>
          <w:rFonts w:ascii="Times New Roman"/>
          <w:b w:val="false"/>
          <w:i w:val="false"/>
          <w:color w:val="000000"/>
          <w:sz w:val="28"/>
        </w:rPr>
        <w:t>
      8) лицензиат – физическое или юридическое лицо, а также филиал иностранного юридического лица, предметом деятельности которого является оказание финансовых услуг, имеющие лицензию;</w:t>
      </w:r>
    </w:p>
    <w:bookmarkEnd w:id="11"/>
    <w:bookmarkStart w:name="z13" w:id="12"/>
    <w:p>
      <w:pPr>
        <w:spacing w:after="0"/>
        <w:ind w:left="0"/>
        <w:jc w:val="both"/>
      </w:pPr>
      <w:r>
        <w:rPr>
          <w:rFonts w:ascii="Times New Roman"/>
          <w:b w:val="false"/>
          <w:i w:val="false"/>
          <w:color w:val="000000"/>
          <w:sz w:val="28"/>
        </w:rPr>
        <w:t>
      9) подвид лицензируемого вида деятельности – конкретизация соответствующего лицензируемого вида деятельности в рамках одной лицензии;</w:t>
      </w:r>
    </w:p>
    <w:bookmarkEnd w:id="12"/>
    <w:bookmarkStart w:name="z14" w:id="13"/>
    <w:p>
      <w:pPr>
        <w:spacing w:after="0"/>
        <w:ind w:left="0"/>
        <w:jc w:val="both"/>
      </w:pPr>
      <w:r>
        <w:rPr>
          <w:rFonts w:ascii="Times New Roman"/>
          <w:b w:val="false"/>
          <w:i w:val="false"/>
          <w:color w:val="000000"/>
          <w:sz w:val="28"/>
        </w:rPr>
        <w:t>
      10) лицензирование – комплекс мероприятий, связанных с выдачей и переоформлением лицензии и (или) приложений к лицензии и дубликата лицензии и (или) приложений к лицензии, осуществлением разрешительного контроля, приостановлением, возобновлением и прекращением действия лицензии и (или) приложений к лицензии;</w:t>
      </w:r>
    </w:p>
    <w:bookmarkEnd w:id="13"/>
    <w:bookmarkStart w:name="z15" w:id="14"/>
    <w:p>
      <w:pPr>
        <w:spacing w:after="0"/>
        <w:ind w:left="0"/>
        <w:jc w:val="both"/>
      </w:pPr>
      <w:r>
        <w:rPr>
          <w:rFonts w:ascii="Times New Roman"/>
          <w:b w:val="false"/>
          <w:i w:val="false"/>
          <w:color w:val="000000"/>
          <w:sz w:val="28"/>
        </w:rPr>
        <w:t>
      11) отчуждаемость лицензии – возможность переоформления лицензии на другое физическое или юридическое лицо без проведения процедур проверки соответствия его квалификационным требованиям;</w:t>
      </w:r>
    </w:p>
    <w:bookmarkEnd w:id="14"/>
    <w:bookmarkStart w:name="z16" w:id="15"/>
    <w:p>
      <w:pPr>
        <w:spacing w:after="0"/>
        <w:ind w:left="0"/>
        <w:jc w:val="both"/>
      </w:pPr>
      <w:r>
        <w:rPr>
          <w:rFonts w:ascii="Times New Roman"/>
          <w:b w:val="false"/>
          <w:i w:val="false"/>
          <w:color w:val="000000"/>
          <w:sz w:val="28"/>
        </w:rPr>
        <w:t>
      12) действительное разрешение – выданное, продленное или переоформленное разрешение, действие которого не приостановлено или не прекращено в соответствии с настоящим Законом;</w:t>
      </w:r>
    </w:p>
    <w:bookmarkEnd w:id="15"/>
    <w:bookmarkStart w:name="z17" w:id="16"/>
    <w:p>
      <w:pPr>
        <w:spacing w:after="0"/>
        <w:ind w:left="0"/>
        <w:jc w:val="both"/>
      </w:pPr>
      <w:r>
        <w:rPr>
          <w:rFonts w:ascii="Times New Roman"/>
          <w:b w:val="false"/>
          <w:i w:val="false"/>
          <w:color w:val="000000"/>
          <w:sz w:val="28"/>
        </w:rPr>
        <w:t>
      13) заявитель – физическое или юридическое лицо, филиал или представительство юридического лица, лицензиат, владелец разрешения второй категории, обратившиеся в соответствующий разрешительный орган для прохождения лицензирования или разрешительной процедуры или направившие уведомление;</w:t>
      </w:r>
    </w:p>
    <w:bookmarkEnd w:id="16"/>
    <w:bookmarkStart w:name="z1394" w:id="17"/>
    <w:p>
      <w:pPr>
        <w:spacing w:after="0"/>
        <w:ind w:left="0"/>
        <w:jc w:val="both"/>
      </w:pPr>
      <w:r>
        <w:rPr>
          <w:rFonts w:ascii="Times New Roman"/>
          <w:b w:val="false"/>
          <w:i w:val="false"/>
          <w:color w:val="000000"/>
          <w:sz w:val="28"/>
        </w:rPr>
        <w:t>
      13-1) автоматический режим проверки заявителя и выдачи разрешения – режим, при котором рассмотрение заявления и выдача разрешения производятся без участия ответственного лица разрешительного органа;</w:t>
      </w:r>
    </w:p>
    <w:bookmarkEnd w:id="17"/>
    <w:bookmarkStart w:name="z18" w:id="18"/>
    <w:p>
      <w:pPr>
        <w:spacing w:after="0"/>
        <w:ind w:left="0"/>
        <w:jc w:val="both"/>
      </w:pPr>
      <w:r>
        <w:rPr>
          <w:rFonts w:ascii="Times New Roman"/>
          <w:b w:val="false"/>
          <w:i w:val="false"/>
          <w:color w:val="000000"/>
          <w:sz w:val="28"/>
        </w:rPr>
        <w:t>
      14) регулирующие государственные органы – государственные органы, ответственные за регулирование предпринимательской деятельности в конкретной сфере, в которой введен или планируется к введению разрешительный или уведомительный порядок;</w:t>
      </w:r>
    </w:p>
    <w:bookmarkEnd w:id="18"/>
    <w:bookmarkStart w:name="z19" w:id="19"/>
    <w:p>
      <w:pPr>
        <w:spacing w:after="0"/>
        <w:ind w:left="0"/>
        <w:jc w:val="both"/>
      </w:pPr>
      <w:r>
        <w:rPr>
          <w:rFonts w:ascii="Times New Roman"/>
          <w:b w:val="false"/>
          <w:i w:val="false"/>
          <w:color w:val="000000"/>
          <w:sz w:val="28"/>
        </w:rPr>
        <w:t>
      15) разрешение – подтверждение права физического или юридического лица, а также филиала иностранного юридического лица, предметом деятельности которого является оказание финансовых услуг,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w:t>
      </w:r>
    </w:p>
    <w:bookmarkEnd w:id="19"/>
    <w:bookmarkStart w:name="z20" w:id="20"/>
    <w:p>
      <w:pPr>
        <w:spacing w:after="0"/>
        <w:ind w:left="0"/>
        <w:jc w:val="both"/>
      </w:pPr>
      <w:r>
        <w:rPr>
          <w:rFonts w:ascii="Times New Roman"/>
          <w:b w:val="false"/>
          <w:i w:val="false"/>
          <w:color w:val="000000"/>
          <w:sz w:val="28"/>
        </w:rPr>
        <w:t>
      16) разрешительный контроль – деятельность разрешительных органов, направленная на проверку соответствия заявителя квалификационным или разрешительным требованиям до выдачи разрешения и (или) приложения к разрешению, а также обеспечение соблюдения лицензиатами и владельцами разрешений второй категории законодательства Республики Казахстан о разрешениях и уведомлениях после их выдачи;</w:t>
      </w:r>
    </w:p>
    <w:bookmarkEnd w:id="20"/>
    <w:bookmarkStart w:name="z21" w:id="21"/>
    <w:p>
      <w:pPr>
        <w:spacing w:after="0"/>
        <w:ind w:left="0"/>
        <w:jc w:val="both"/>
      </w:pPr>
      <w:r>
        <w:rPr>
          <w:rFonts w:ascii="Times New Roman"/>
          <w:b w:val="false"/>
          <w:i w:val="false"/>
          <w:color w:val="000000"/>
          <w:sz w:val="28"/>
        </w:rPr>
        <w:t>
      17) разрешительные органы – лицензиары и органы, уполномоченные на выдачу разрешений второй категории;</w:t>
      </w:r>
    </w:p>
    <w:bookmarkEnd w:id="21"/>
    <w:bookmarkStart w:name="z22" w:id="22"/>
    <w:p>
      <w:pPr>
        <w:spacing w:after="0"/>
        <w:ind w:left="0"/>
        <w:jc w:val="both"/>
      </w:pPr>
      <w:r>
        <w:rPr>
          <w:rFonts w:ascii="Times New Roman"/>
          <w:b w:val="false"/>
          <w:i w:val="false"/>
          <w:color w:val="000000"/>
          <w:sz w:val="28"/>
        </w:rPr>
        <w:t>
      18) разрешительный порядок – установление обязанности лица до начала осуществления деятельности или действий (операций) иметь в наличии действительное разрешение, предусмотренное настоящим Законом;</w:t>
      </w:r>
    </w:p>
    <w:bookmarkEnd w:id="22"/>
    <w:bookmarkStart w:name="z23" w:id="23"/>
    <w:p>
      <w:pPr>
        <w:spacing w:after="0"/>
        <w:ind w:left="0"/>
        <w:jc w:val="both"/>
      </w:pPr>
      <w:r>
        <w:rPr>
          <w:rFonts w:ascii="Times New Roman"/>
          <w:b w:val="false"/>
          <w:i w:val="false"/>
          <w:color w:val="000000"/>
          <w:sz w:val="28"/>
        </w:rPr>
        <w:t>
      19) разрешительная процедура – комплекс мероприятий, связанных с выдачей разрешения второй категории и совершением иных предусмотренных законодательством Республики Казахстан действий в его отношении, а также осуществлением разрешительного контроля;</w:t>
      </w:r>
    </w:p>
    <w:bookmarkEnd w:id="23"/>
    <w:bookmarkStart w:name="z24" w:id="24"/>
    <w:p>
      <w:pPr>
        <w:spacing w:after="0"/>
        <w:ind w:left="0"/>
        <w:jc w:val="both"/>
      </w:pPr>
      <w:r>
        <w:rPr>
          <w:rFonts w:ascii="Times New Roman"/>
          <w:b w:val="false"/>
          <w:i w:val="false"/>
          <w:color w:val="000000"/>
          <w:sz w:val="28"/>
        </w:rPr>
        <w:t>
      20) разрешительные требования – совокупность количественных и качественных нормативов и показателей, характеризующих способность заявителя и владельца разрешения второй категории осуществлять отдельный вид деятельности или действие (операцию), в отношении которых введен разрешительный порядок, предъявляемых как при выдаче разрешения второй категории, так и на протяжении всего периода времени его действительности;</w:t>
      </w:r>
    </w:p>
    <w:bookmarkEnd w:id="24"/>
    <w:bookmarkStart w:name="z25" w:id="25"/>
    <w:p>
      <w:pPr>
        <w:spacing w:after="0"/>
        <w:ind w:left="0"/>
        <w:jc w:val="both"/>
      </w:pPr>
      <w:r>
        <w:rPr>
          <w:rFonts w:ascii="Times New Roman"/>
          <w:b w:val="false"/>
          <w:i w:val="false"/>
          <w:color w:val="000000"/>
          <w:sz w:val="28"/>
        </w:rPr>
        <w:t>
      21) государственный электронный реестр разрешений и уведомлений – компонент государственной информационной системы разрешений и уведомлений, содержащий сведения о выданных, переоформленных, приостановленных, аннулированных, продленных, возобновленных и прекративших действие разрешениях и их дубликатах, а также о полученных уведомлениях;</w:t>
      </w:r>
    </w:p>
    <w:bookmarkEnd w:id="25"/>
    <w:bookmarkStart w:name="z26" w:id="26"/>
    <w:p>
      <w:pPr>
        <w:spacing w:after="0"/>
        <w:ind w:left="0"/>
        <w:jc w:val="both"/>
      </w:pPr>
      <w:r>
        <w:rPr>
          <w:rFonts w:ascii="Times New Roman"/>
          <w:b w:val="false"/>
          <w:i w:val="false"/>
          <w:color w:val="000000"/>
          <w:sz w:val="28"/>
        </w:rPr>
        <w:t>
      22) уполномоченный орган в сфере разрешений и уведомлений – центральный государственный орган, осуществляющий руководство и межотраслевую координацию в сфере разрешений и уведомлений;</w:t>
      </w:r>
    </w:p>
    <w:bookmarkEnd w:id="26"/>
    <w:bookmarkStart w:name="z27" w:id="27"/>
    <w:p>
      <w:pPr>
        <w:spacing w:after="0"/>
        <w:ind w:left="0"/>
        <w:jc w:val="both"/>
      </w:pPr>
      <w:r>
        <w:rPr>
          <w:rFonts w:ascii="Times New Roman"/>
          <w:b w:val="false"/>
          <w:i w:val="false"/>
          <w:color w:val="000000"/>
          <w:sz w:val="28"/>
        </w:rPr>
        <w:t>
      23) анализ регуляторного воздействия разрешительного или уведомительного порядка (далее – анализ регуляторного воздействия) – аналитическая процедура сопоставления выгод и затрат от вводимого разрешительного или уведомительного порядка, позволяющая оценивать достижение целей государственного регулирования, а также саморегулирования субъектов профессиональной или предпринимательской деятельности в последующем;</w:t>
      </w:r>
    </w:p>
    <w:bookmarkEnd w:id="27"/>
    <w:bookmarkStart w:name="z28" w:id="28"/>
    <w:p>
      <w:pPr>
        <w:spacing w:after="0"/>
        <w:ind w:left="0"/>
        <w:jc w:val="both"/>
      </w:pPr>
      <w:r>
        <w:rPr>
          <w:rFonts w:ascii="Times New Roman"/>
          <w:b w:val="false"/>
          <w:i w:val="false"/>
          <w:color w:val="000000"/>
          <w:sz w:val="28"/>
        </w:rPr>
        <w:t>
      24) ужесточение разрешительного или уведомительного порядка - установление дополнительных требований, обязанностей или иное увеличение нагрузки на заявителей, лицензиатов или владельцев разрешений второй категории;</w:t>
      </w:r>
    </w:p>
    <w:bookmarkEnd w:id="28"/>
    <w:bookmarkStart w:name="z29" w:id="29"/>
    <w:p>
      <w:pPr>
        <w:spacing w:after="0"/>
        <w:ind w:left="0"/>
        <w:jc w:val="both"/>
      </w:pPr>
      <w:r>
        <w:rPr>
          <w:rFonts w:ascii="Times New Roman"/>
          <w:b w:val="false"/>
          <w:i w:val="false"/>
          <w:color w:val="000000"/>
          <w:sz w:val="28"/>
        </w:rPr>
        <w:t>
      25) государственная информационная система разрешений и уведомлений – информационная система, являющаяся компонентом "электронного правительства", предназначенная для осуществления в электронном виде лицензирования, разрешительных процедур в части получения разрешения с присвоением идентификационного номера, направления уведомления заявителем и обеспечения этих процессов;</w:t>
      </w:r>
    </w:p>
    <w:bookmarkEnd w:id="29"/>
    <w:bookmarkStart w:name="z30" w:id="30"/>
    <w:p>
      <w:pPr>
        <w:spacing w:after="0"/>
        <w:ind w:left="0"/>
        <w:jc w:val="both"/>
      </w:pPr>
      <w:r>
        <w:rPr>
          <w:rFonts w:ascii="Times New Roman"/>
          <w:b w:val="false"/>
          <w:i w:val="false"/>
          <w:color w:val="000000"/>
          <w:sz w:val="28"/>
        </w:rPr>
        <w:t>
      26) электронная форма разрешения – разрешение в форме электронного документа, оформляемое и получаемое с использованием государственной информационной системы разрешений и уведомлений, равнозначное разрешению на бумажном носителе;</w:t>
      </w:r>
    </w:p>
    <w:bookmarkEnd w:id="30"/>
    <w:bookmarkStart w:name="z31" w:id="31"/>
    <w:p>
      <w:pPr>
        <w:spacing w:after="0"/>
        <w:ind w:left="0"/>
        <w:jc w:val="both"/>
      </w:pPr>
      <w:r>
        <w:rPr>
          <w:rFonts w:ascii="Times New Roman"/>
          <w:b w:val="false"/>
          <w:i w:val="false"/>
          <w:color w:val="000000"/>
          <w:sz w:val="28"/>
        </w:rPr>
        <w:t>
      27) исторические данные – информация о разрешениях и уведомлениях, выданных или направленных в период временного или постоянного отсутствия у разрешительных и государственных органов, осуществляющих прием уведомлений, возможности ведения государственного электронного реестра разрешений и уведомлений;</w:t>
      </w:r>
    </w:p>
    <w:bookmarkEnd w:id="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27-1)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 w:id="32"/>
    <w:p>
      <w:pPr>
        <w:spacing w:after="0"/>
        <w:ind w:left="0"/>
        <w:jc w:val="both"/>
      </w:pPr>
      <w:r>
        <w:rPr>
          <w:rFonts w:ascii="Times New Roman"/>
          <w:b w:val="false"/>
          <w:i w:val="false"/>
          <w:color w:val="000000"/>
          <w:sz w:val="28"/>
        </w:rPr>
        <w:t>
      28) уведомление – документ, составленный заявителем по утвержденной уполномоченным органом в сфере разрешений и уведомлений, Национальным Банком Республики Казахстан или уполномоченным органом по регулированию, контролю и надзору финансового рынка и финансовых организаций форме, информирующий о начале или прекращении осуществления деятельности или действия;</w:t>
      </w:r>
    </w:p>
    <w:bookmarkEnd w:id="32"/>
    <w:bookmarkStart w:name="z33" w:id="33"/>
    <w:p>
      <w:pPr>
        <w:spacing w:after="0"/>
        <w:ind w:left="0"/>
        <w:jc w:val="both"/>
      </w:pPr>
      <w:r>
        <w:rPr>
          <w:rFonts w:ascii="Times New Roman"/>
          <w:b w:val="false"/>
          <w:i w:val="false"/>
          <w:color w:val="000000"/>
          <w:sz w:val="28"/>
        </w:rPr>
        <w:t>
      29) уведомительный порядок – установление обязанности физического или юридического лица до начала осуществления деятельности или действий уведомить государственный орган, осуществляющий прием уведомлений, об этом в порядке, установленном настоящим Законом;</w:t>
      </w:r>
    </w:p>
    <w:bookmarkEnd w:id="33"/>
    <w:bookmarkStart w:name="z34" w:id="34"/>
    <w:p>
      <w:pPr>
        <w:spacing w:after="0"/>
        <w:ind w:left="0"/>
        <w:jc w:val="both"/>
      </w:pPr>
      <w:r>
        <w:rPr>
          <w:rFonts w:ascii="Times New Roman"/>
          <w:b w:val="false"/>
          <w:i w:val="false"/>
          <w:color w:val="000000"/>
          <w:sz w:val="28"/>
        </w:rPr>
        <w:t>
      30) сопутствующее разрешение – разрешение второй категории, которое в соответствии с законодательством Республики Казахстан является обязательным условием для выдачи заявителю другого разрешения;</w:t>
      </w:r>
    </w:p>
    <w:bookmarkEnd w:id="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31) исключен Законом РК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xml:space="preserve">);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24.11.2015 </w:t>
      </w:r>
      <w:r>
        <w:rPr>
          <w:rFonts w:ascii="Times New Roman"/>
          <w:b w:val="false"/>
          <w:i w:val="false"/>
          <w:color w:val="000000"/>
          <w:sz w:val="28"/>
        </w:rPr>
        <w:t>№ 419-V</w:t>
      </w:r>
      <w:r>
        <w:rPr>
          <w:rFonts w:ascii="Times New Roman"/>
          <w:b w:val="false"/>
          <w:i w:val="false"/>
          <w:color w:val="ff0000"/>
          <w:sz w:val="28"/>
        </w:rPr>
        <w:t xml:space="preserve"> (вводится в действие с 01.01.2016); от 12.11.2015</w:t>
      </w:r>
      <w:r>
        <w:rPr>
          <w:rFonts w:ascii="Times New Roman"/>
          <w:b w:val="false"/>
          <w:i w:val="false"/>
          <w:color w:val="000000"/>
          <w:sz w:val="28"/>
        </w:rPr>
        <w:t xml:space="preserve"> № 391-V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Законодательство Республики Казахстан о разрешениях и уведомлениях</w:t>
      </w:r>
    </w:p>
    <w:bookmarkStart w:name="z37" w:id="35"/>
    <w:p>
      <w:pPr>
        <w:spacing w:after="0"/>
        <w:ind w:left="0"/>
        <w:jc w:val="both"/>
      </w:pPr>
      <w:r>
        <w:rPr>
          <w:rFonts w:ascii="Times New Roman"/>
          <w:b w:val="false"/>
          <w:i w:val="false"/>
          <w:color w:val="000000"/>
          <w:sz w:val="28"/>
        </w:rPr>
        <w:t xml:space="preserve">
      1. Законодательство Республики Казахстан о разрешениях и уведомлениях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состоит из настоящего Закона и иных нормативных правовых актов Республики Казахстан.</w:t>
      </w:r>
    </w:p>
    <w:bookmarkEnd w:id="35"/>
    <w:bookmarkStart w:name="z38" w:id="36"/>
    <w:p>
      <w:pPr>
        <w:spacing w:after="0"/>
        <w:ind w:left="0"/>
        <w:jc w:val="both"/>
      </w:pPr>
      <w:r>
        <w:rPr>
          <w:rFonts w:ascii="Times New Roman"/>
          <w:b w:val="false"/>
          <w:i w:val="false"/>
          <w:color w:val="000000"/>
          <w:sz w:val="28"/>
        </w:rPr>
        <w:t>
      2. Если международным договором, ратифицированным Республикой Казахстан, установлены иные правила, чем те, которые предусмотрены настоящим Законом, то применяются правила международного договора.</w:t>
      </w:r>
    </w:p>
    <w:bookmarkEnd w:id="36"/>
    <w:p>
      <w:pPr>
        <w:spacing w:after="0"/>
        <w:ind w:left="0"/>
        <w:jc w:val="both"/>
      </w:pPr>
      <w:r>
        <w:rPr>
          <w:rFonts w:ascii="Times New Roman"/>
          <w:b/>
          <w:i w:val="false"/>
          <w:color w:val="000000"/>
          <w:sz w:val="28"/>
        </w:rPr>
        <w:t>Статья 3. Сфера действия настоящего Закона</w:t>
      </w:r>
    </w:p>
    <w:bookmarkStart w:name="z40" w:id="37"/>
    <w:p>
      <w:pPr>
        <w:spacing w:after="0"/>
        <w:ind w:left="0"/>
        <w:jc w:val="both"/>
      </w:pPr>
      <w:r>
        <w:rPr>
          <w:rFonts w:ascii="Times New Roman"/>
          <w:b w:val="false"/>
          <w:i w:val="false"/>
          <w:color w:val="000000"/>
          <w:sz w:val="28"/>
        </w:rPr>
        <w:t>
      1. Действие настоящего Закона распространяется на все разрешения и уведомления в Республике Казахстан, отвечающие одновременно следующим признакам:</w:t>
      </w:r>
    </w:p>
    <w:bookmarkEnd w:id="37"/>
    <w:p>
      <w:pPr>
        <w:spacing w:after="0"/>
        <w:ind w:left="0"/>
        <w:jc w:val="both"/>
      </w:pPr>
      <w:r>
        <w:rPr>
          <w:rFonts w:ascii="Times New Roman"/>
          <w:b w:val="false"/>
          <w:i w:val="false"/>
          <w:color w:val="000000"/>
          <w:sz w:val="28"/>
        </w:rPr>
        <w:t>
      1) разрешение должно быть получено, а уведомление направлено физическим или юридическим лицом для начала осуществления деятельности или действия (операции);</w:t>
      </w:r>
    </w:p>
    <w:p>
      <w:pPr>
        <w:spacing w:after="0"/>
        <w:ind w:left="0"/>
        <w:jc w:val="both"/>
      </w:pPr>
      <w:r>
        <w:rPr>
          <w:rFonts w:ascii="Times New Roman"/>
          <w:b w:val="false"/>
          <w:i w:val="false"/>
          <w:color w:val="000000"/>
          <w:sz w:val="28"/>
        </w:rPr>
        <w:t>
      2) получение разрешения (кроме сопутствующего разрешения) и направление уведомления в соответствии с требованиями нормативных правовых актов Республики Казахстан являются обязательными для установленного законодательством Республики Казахстан круга лиц, а осуществление деятельности или действий (операций) без их получения влечет уголовную или административную ответственность;</w:t>
      </w:r>
    </w:p>
    <w:p>
      <w:pPr>
        <w:spacing w:after="0"/>
        <w:ind w:left="0"/>
        <w:jc w:val="both"/>
      </w:pPr>
      <w:r>
        <w:rPr>
          <w:rFonts w:ascii="Times New Roman"/>
          <w:b w:val="false"/>
          <w:i w:val="false"/>
          <w:color w:val="000000"/>
          <w:sz w:val="28"/>
        </w:rPr>
        <w:t>
      3) выдача разрешения и прием уведомления осуществляются уполномоченными государственными органами или должностными лицами уполномоченных государственных органов;</w:t>
      </w:r>
    </w:p>
    <w:p>
      <w:pPr>
        <w:spacing w:after="0"/>
        <w:ind w:left="0"/>
        <w:jc w:val="both"/>
      </w:pPr>
      <w:r>
        <w:rPr>
          <w:rFonts w:ascii="Times New Roman"/>
          <w:b w:val="false"/>
          <w:i w:val="false"/>
          <w:color w:val="000000"/>
          <w:sz w:val="28"/>
        </w:rPr>
        <w:t>
      4) обязанность по получению разрешения, направлению уведомления возлагается на: физические и юридические лица – субъекты частного предпринимательства; физические лица, приобретающие право заниматься регулируемой профессиональной деятельностью; физические и юридические лица, не являющиеся субъектами частного предпринимательства, но обязанные для осуществления своей деятельности или действий (операций) получать такие же разрешения, что и субъекты частного предпринимательства;</w:t>
      </w:r>
    </w:p>
    <w:p>
      <w:pPr>
        <w:spacing w:after="0"/>
        <w:ind w:left="0"/>
        <w:jc w:val="both"/>
      </w:pPr>
      <w:r>
        <w:rPr>
          <w:rFonts w:ascii="Times New Roman"/>
          <w:b w:val="false"/>
          <w:i w:val="false"/>
          <w:color w:val="000000"/>
          <w:sz w:val="28"/>
        </w:rPr>
        <w:t>
      5) органы, осуществляющие выдачу разрешения, уполномочены проводить проверку соответствия требованиям, установленным нормативными правовыми актами, и в случае несоответствия установленным законодательством Республики Казахстан требованиям отказывать в выдаче разрешения;</w:t>
      </w:r>
    </w:p>
    <w:p>
      <w:pPr>
        <w:spacing w:after="0"/>
        <w:ind w:left="0"/>
        <w:jc w:val="both"/>
      </w:pPr>
      <w:r>
        <w:rPr>
          <w:rFonts w:ascii="Times New Roman"/>
          <w:b w:val="false"/>
          <w:i w:val="false"/>
          <w:color w:val="000000"/>
          <w:sz w:val="28"/>
        </w:rPr>
        <w:t>
      6) получаемые субъектами частного предпринимательства разрешения не являются основанием для последующего предоставления им льгот (льготных условий).</w:t>
      </w:r>
    </w:p>
    <w:bookmarkStart w:name="z41" w:id="38"/>
    <w:p>
      <w:pPr>
        <w:spacing w:after="0"/>
        <w:ind w:left="0"/>
        <w:jc w:val="both"/>
      </w:pPr>
      <w:r>
        <w:rPr>
          <w:rFonts w:ascii="Times New Roman"/>
          <w:b w:val="false"/>
          <w:i w:val="false"/>
          <w:color w:val="000000"/>
          <w:sz w:val="28"/>
        </w:rPr>
        <w:t>
      2. Действие настоящего Закона не распространяется на:</w:t>
      </w:r>
    </w:p>
    <w:bookmarkEnd w:id="38"/>
    <w:p>
      <w:pPr>
        <w:spacing w:after="0"/>
        <w:ind w:left="0"/>
        <w:jc w:val="both"/>
      </w:pPr>
      <w:r>
        <w:rPr>
          <w:rFonts w:ascii="Times New Roman"/>
          <w:b w:val="false"/>
          <w:i w:val="false"/>
          <w:color w:val="000000"/>
          <w:sz w:val="28"/>
        </w:rPr>
        <w:t xml:space="preserve">
      1) не предусмотренные в </w:t>
      </w:r>
      <w:r>
        <w:rPr>
          <w:rFonts w:ascii="Times New Roman"/>
          <w:b w:val="false"/>
          <w:i w:val="false"/>
          <w:color w:val="000000"/>
          <w:sz w:val="28"/>
        </w:rPr>
        <w:t>приложениях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к настоящему Закону разрешения, установленные Законом Республики Казахстан "О техническом регулировании";</w:t>
      </w:r>
    </w:p>
    <w:p>
      <w:pPr>
        <w:spacing w:after="0"/>
        <w:ind w:left="0"/>
        <w:jc w:val="both"/>
      </w:pPr>
      <w:r>
        <w:rPr>
          <w:rFonts w:ascii="Times New Roman"/>
          <w:b w:val="false"/>
          <w:i w:val="false"/>
          <w:color w:val="000000"/>
          <w:sz w:val="28"/>
        </w:rPr>
        <w:t>
      2) государственную регистрацию юридических лиц и учетную регистрацию филиалов и представительств, государственную регистрацию прекращения деятельности юридических лиц, снятие с учетной регистрации филиалов и представительств;</w:t>
      </w:r>
    </w:p>
    <w:p>
      <w:pPr>
        <w:spacing w:after="0"/>
        <w:ind w:left="0"/>
        <w:jc w:val="both"/>
      </w:pPr>
      <w:r>
        <w:rPr>
          <w:rFonts w:ascii="Times New Roman"/>
          <w:b w:val="false"/>
          <w:i w:val="false"/>
          <w:color w:val="000000"/>
          <w:sz w:val="28"/>
        </w:rPr>
        <w:t>
      3) регистрацию валютных операций и уведомление о валютных операциях и об открытии счета в иностранном банке, осуществляемых в соответствии с Законом Республики Казахстан "О валютном регулировании и валютном контроле";</w:t>
      </w:r>
    </w:p>
    <w:p>
      <w:pPr>
        <w:spacing w:after="0"/>
        <w:ind w:left="0"/>
        <w:jc w:val="both"/>
      </w:pPr>
      <w:r>
        <w:rPr>
          <w:rFonts w:ascii="Times New Roman"/>
          <w:b w:val="false"/>
          <w:i w:val="false"/>
          <w:color w:val="000000"/>
          <w:sz w:val="28"/>
        </w:rPr>
        <w:t xml:space="preserve">
      4) государственную регистрацию выпусков эмиссионных ценных бумаг, уведомления, информацию и отчеты, предоставляемые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рынке ценных бумаг";</w:t>
      </w:r>
    </w:p>
    <w:p>
      <w:pPr>
        <w:spacing w:after="0"/>
        <w:ind w:left="0"/>
        <w:jc w:val="both"/>
      </w:pPr>
      <w:r>
        <w:rPr>
          <w:rFonts w:ascii="Times New Roman"/>
          <w:b w:val="false"/>
          <w:i w:val="false"/>
          <w:color w:val="000000"/>
          <w:sz w:val="28"/>
        </w:rPr>
        <w:t>
      5) уведомления (сведения), направляемые эмитентами ценных бумаг и финансовыми организациями в процессе осуществления деятельности в финансовой сфере и деятельности, связанной с концентрацией финансовых ресурсов, в соответствии с нормативными правовыми актами уполномоченного органа по регулированию, контролю и надзору финансового рынка и финансовых организаций;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5-1) 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не предусмотренные в </w:t>
      </w:r>
      <w:r>
        <w:rPr>
          <w:rFonts w:ascii="Times New Roman"/>
          <w:b w:val="false"/>
          <w:i w:val="false"/>
          <w:color w:val="000000"/>
          <w:sz w:val="28"/>
        </w:rPr>
        <w:t>приложении 2</w:t>
      </w:r>
      <w:r>
        <w:rPr>
          <w:rFonts w:ascii="Times New Roman"/>
          <w:b w:val="false"/>
          <w:i w:val="false"/>
          <w:color w:val="000000"/>
          <w:sz w:val="28"/>
        </w:rPr>
        <w:t xml:space="preserve"> к настоящему Закону разрешения, установленные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границе Республики Казахстан";</w:t>
      </w:r>
    </w:p>
    <w:p>
      <w:pPr>
        <w:spacing w:after="0"/>
        <w:ind w:left="0"/>
        <w:jc w:val="both"/>
      </w:pPr>
      <w:r>
        <w:rPr>
          <w:rFonts w:ascii="Times New Roman"/>
          <w:b w:val="false"/>
          <w:i w:val="false"/>
          <w:color w:val="000000"/>
          <w:sz w:val="28"/>
        </w:rPr>
        <w:t>
      7) действия уполномоченного органа, осуществляющего руководство в сферах естественных монополий и на регулируемых рынках, в части регулирования тарифообразования субъектов естественных монополий и ценообразования субъектов регулируемого рынка;</w:t>
      </w:r>
    </w:p>
    <w:bookmarkStart w:name="z835" w:id="39"/>
    <w:p>
      <w:pPr>
        <w:spacing w:after="0"/>
        <w:ind w:left="0"/>
        <w:jc w:val="both"/>
      </w:pPr>
      <w:r>
        <w:rPr>
          <w:rFonts w:ascii="Times New Roman"/>
          <w:b w:val="false"/>
          <w:i w:val="false"/>
          <w:color w:val="000000"/>
          <w:sz w:val="28"/>
        </w:rPr>
        <w:t>
      7-1) приобретение неиспользуемого имущества в виде вооружения и военной техники иностранными юридическими лицами, имеющими разрешение, выданное лицензиаром страны, резидентом которой они являются, либо другой страны, где они зарегистрированы в качестве участников внешнеэкономической деятельности, при условии получения лицензии на экспорт в Республике Казахстан;</w:t>
      </w:r>
    </w:p>
    <w:bookmarkEnd w:id="39"/>
    <w:p>
      <w:pPr>
        <w:spacing w:after="0"/>
        <w:ind w:left="0"/>
        <w:jc w:val="both"/>
      </w:pPr>
      <w:r>
        <w:rPr>
          <w:rFonts w:ascii="Times New Roman"/>
          <w:b w:val="false"/>
          <w:i w:val="false"/>
          <w:color w:val="000000"/>
          <w:sz w:val="28"/>
        </w:rPr>
        <w:t xml:space="preserve">
      8) разрешения, установленные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секретах";</w:t>
      </w:r>
    </w:p>
    <w:p>
      <w:pPr>
        <w:spacing w:after="0"/>
        <w:ind w:left="0"/>
        <w:jc w:val="both"/>
      </w:pPr>
      <w:r>
        <w:rPr>
          <w:rFonts w:ascii="Times New Roman"/>
          <w:b w:val="false"/>
          <w:i w:val="false"/>
          <w:color w:val="000000"/>
          <w:sz w:val="28"/>
        </w:rPr>
        <w:t>
      9) разрешения, относящиеся к выполнению требований по безопасности полетов и авиационной безопасности и выдаваемые уполномоченной организацией в сфере гражданской авиации физическим и юридическим лицам;</w:t>
      </w:r>
    </w:p>
    <w:p>
      <w:pPr>
        <w:spacing w:after="0"/>
        <w:ind w:left="0"/>
        <w:jc w:val="both"/>
      </w:pPr>
      <w:r>
        <w:rPr>
          <w:rFonts w:ascii="Times New Roman"/>
          <w:b w:val="false"/>
          <w:i w:val="false"/>
          <w:color w:val="000000"/>
          <w:sz w:val="28"/>
        </w:rPr>
        <w:t>
      10) деятельность финансовых организаций, а также иных юридических лиц, осуществляемую в рамках особого режима регулирования в порядке и на условиях, установленных законами Республики Казахстан "</w:t>
      </w:r>
      <w:r>
        <w:rPr>
          <w:rFonts w:ascii="Times New Roman"/>
          <w:b w:val="false"/>
          <w:i w:val="false"/>
          <w:color w:val="000000"/>
          <w:sz w:val="28"/>
        </w:rPr>
        <w:t>О государственном регулировании, контроле и надзоре финансового рынка и финансовых организаций</w:t>
      </w:r>
      <w:r>
        <w:rPr>
          <w:rFonts w:ascii="Times New Roman"/>
          <w:b w:val="false"/>
          <w:i w:val="false"/>
          <w:color w:val="000000"/>
          <w:sz w:val="28"/>
        </w:rPr>
        <w:t>" и "</w:t>
      </w:r>
      <w:r>
        <w:rPr>
          <w:rFonts w:ascii="Times New Roman"/>
          <w:b w:val="false"/>
          <w:i w:val="false"/>
          <w:color w:val="000000"/>
          <w:sz w:val="28"/>
        </w:rPr>
        <w:t>О Национальном Банке Республики Казахстан</w:t>
      </w:r>
      <w:r>
        <w:rPr>
          <w:rFonts w:ascii="Times New Roman"/>
          <w:b w:val="false"/>
          <w:i w:val="false"/>
          <w:color w:val="000000"/>
          <w:sz w:val="28"/>
        </w:rPr>
        <w:t>".</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02.07.2018 </w:t>
      </w:r>
      <w:r>
        <w:rPr>
          <w:rFonts w:ascii="Times New Roman"/>
          <w:b w:val="false"/>
          <w:i w:val="false"/>
          <w:color w:val="000000"/>
          <w:sz w:val="28"/>
        </w:rPr>
        <w:t>№ 168-VI</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с 01.08.2019);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 Основные принципы государственного регулирования в сфере разрешений и уведомлений</w:t>
      </w:r>
    </w:p>
    <w:p>
      <w:pPr>
        <w:spacing w:after="0"/>
        <w:ind w:left="0"/>
        <w:jc w:val="both"/>
      </w:pPr>
      <w:r>
        <w:rPr>
          <w:rFonts w:ascii="Times New Roman"/>
          <w:b w:val="false"/>
          <w:i w:val="false"/>
          <w:color w:val="000000"/>
          <w:sz w:val="28"/>
        </w:rPr>
        <w:t>
      Основными принципами государственного регулирования в сфере разрешений и уведомлений являются:</w:t>
      </w:r>
    </w:p>
    <w:p>
      <w:pPr>
        <w:spacing w:after="0"/>
        <w:ind w:left="0"/>
        <w:jc w:val="both"/>
      </w:pPr>
      <w:r>
        <w:rPr>
          <w:rFonts w:ascii="Times New Roman"/>
          <w:b w:val="false"/>
          <w:i w:val="false"/>
          <w:color w:val="000000"/>
          <w:sz w:val="28"/>
        </w:rPr>
        <w:t>
      1) баланс интересов потребителей, предпринимателей и государства;</w:t>
      </w:r>
    </w:p>
    <w:p>
      <w:pPr>
        <w:spacing w:after="0"/>
        <w:ind w:left="0"/>
        <w:jc w:val="both"/>
      </w:pPr>
      <w:r>
        <w:rPr>
          <w:rFonts w:ascii="Times New Roman"/>
          <w:b w:val="false"/>
          <w:i w:val="false"/>
          <w:color w:val="000000"/>
          <w:sz w:val="28"/>
        </w:rPr>
        <w:t>
      2) обоснованность и эффективность введения разрешительного или уведомительного порядка;</w:t>
      </w:r>
    </w:p>
    <w:p>
      <w:pPr>
        <w:spacing w:after="0"/>
        <w:ind w:left="0"/>
        <w:jc w:val="both"/>
      </w:pPr>
      <w:r>
        <w:rPr>
          <w:rFonts w:ascii="Times New Roman"/>
          <w:b w:val="false"/>
          <w:i w:val="false"/>
          <w:color w:val="000000"/>
          <w:sz w:val="28"/>
        </w:rPr>
        <w:t>
      3) прозрачность деятельности государственных органов и доступность информации;</w:t>
      </w:r>
    </w:p>
    <w:p>
      <w:pPr>
        <w:spacing w:after="0"/>
        <w:ind w:left="0"/>
        <w:jc w:val="both"/>
      </w:pPr>
      <w:r>
        <w:rPr>
          <w:rFonts w:ascii="Times New Roman"/>
          <w:b w:val="false"/>
          <w:i w:val="false"/>
          <w:color w:val="000000"/>
          <w:sz w:val="28"/>
        </w:rPr>
        <w:t>
      4) взаимная ответственность;</w:t>
      </w:r>
    </w:p>
    <w:p>
      <w:pPr>
        <w:spacing w:after="0"/>
        <w:ind w:left="0"/>
        <w:jc w:val="both"/>
      </w:pPr>
      <w:r>
        <w:rPr>
          <w:rFonts w:ascii="Times New Roman"/>
          <w:b w:val="false"/>
          <w:i w:val="false"/>
          <w:color w:val="000000"/>
          <w:sz w:val="28"/>
        </w:rPr>
        <w:t>
      5) свобода от коррупции.</w:t>
      </w:r>
    </w:p>
    <w:bookmarkStart w:name="z1351" w:id="40"/>
    <w:p>
      <w:pPr>
        <w:spacing w:after="0"/>
        <w:ind w:left="0"/>
        <w:jc w:val="both"/>
      </w:pPr>
      <w:r>
        <w:rPr>
          <w:rFonts w:ascii="Times New Roman"/>
          <w:b w:val="false"/>
          <w:i w:val="false"/>
          <w:color w:val="000000"/>
          <w:sz w:val="28"/>
        </w:rPr>
        <w:t>
      6) законность.</w:t>
      </w:r>
    </w:p>
    <w:bookmarkEnd w:id="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с изменением, внесенным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 Баланс интересов потребителей, предпринимателей и государства</w:t>
      </w:r>
    </w:p>
    <w:bookmarkStart w:name="z44" w:id="41"/>
    <w:p>
      <w:pPr>
        <w:spacing w:after="0"/>
        <w:ind w:left="0"/>
        <w:jc w:val="both"/>
      </w:pPr>
      <w:r>
        <w:rPr>
          <w:rFonts w:ascii="Times New Roman"/>
          <w:b w:val="false"/>
          <w:i w:val="false"/>
          <w:color w:val="000000"/>
          <w:sz w:val="28"/>
        </w:rPr>
        <w:t>
      1. Введение разрешительного или уведомительного порядка осуществляется в целях обеспечения достаточного уровня безопасности деятельности или действий (операций), максимально эффективной защиты прав потребителей при минимальной объективно необходимой нагрузке на предпринимателей.</w:t>
      </w:r>
    </w:p>
    <w:bookmarkEnd w:id="41"/>
    <w:bookmarkStart w:name="z45" w:id="42"/>
    <w:p>
      <w:pPr>
        <w:spacing w:after="0"/>
        <w:ind w:left="0"/>
        <w:jc w:val="both"/>
      </w:pPr>
      <w:r>
        <w:rPr>
          <w:rFonts w:ascii="Times New Roman"/>
          <w:b w:val="false"/>
          <w:i w:val="false"/>
          <w:color w:val="000000"/>
          <w:sz w:val="28"/>
        </w:rPr>
        <w:t>
      2. Квалификационные и разрешительные требования должны обеспечивать минимально необходимый набор количественных и качественных нормативов и показателей, достаточных заявителю, лицензиату или владельцу разрешения второй категории для обеспечения требуемого уровня безопасности предстоящих деятельности и действия (операции) или объекта.</w:t>
      </w:r>
    </w:p>
    <w:bookmarkEnd w:id="42"/>
    <w:bookmarkStart w:name="z46" w:id="43"/>
    <w:p>
      <w:pPr>
        <w:spacing w:after="0"/>
        <w:ind w:left="0"/>
        <w:jc w:val="both"/>
      </w:pPr>
      <w:r>
        <w:rPr>
          <w:rFonts w:ascii="Times New Roman"/>
          <w:b w:val="false"/>
          <w:i w:val="false"/>
          <w:color w:val="000000"/>
          <w:sz w:val="28"/>
        </w:rPr>
        <w:t>
      3. Разрешительные органы не вправе требовать представления документов, прямо не предусмотренных нормативными правовыми актами Республики Казахстан.</w:t>
      </w:r>
    </w:p>
    <w:bookmarkEnd w:id="43"/>
    <w:p>
      <w:pPr>
        <w:spacing w:after="0"/>
        <w:ind w:left="0"/>
        <w:jc w:val="both"/>
      </w:pPr>
      <w:r>
        <w:rPr>
          <w:rFonts w:ascii="Times New Roman"/>
          <w:b/>
          <w:i w:val="false"/>
          <w:color w:val="000000"/>
          <w:sz w:val="28"/>
        </w:rPr>
        <w:t>Статья 6. Обоснованность и эффективность введения разрешительного или уведомительного порядка</w:t>
      </w:r>
    </w:p>
    <w:bookmarkStart w:name="z48" w:id="44"/>
    <w:p>
      <w:pPr>
        <w:spacing w:after="0"/>
        <w:ind w:left="0"/>
        <w:jc w:val="both"/>
      </w:pPr>
      <w:r>
        <w:rPr>
          <w:rFonts w:ascii="Times New Roman"/>
          <w:b w:val="false"/>
          <w:i w:val="false"/>
          <w:color w:val="000000"/>
          <w:sz w:val="28"/>
        </w:rPr>
        <w:t>
      1. Обоснованность и эффективность введения разрешительного или уведомительного порядка обеспечиваются посредством внедрения обязательных процедур обоснования, согласования и мониторинга их эффективности в достижении целей государственного регулирования.</w:t>
      </w:r>
    </w:p>
    <w:bookmarkEnd w:id="44"/>
    <w:bookmarkStart w:name="z49" w:id="45"/>
    <w:p>
      <w:pPr>
        <w:spacing w:after="0"/>
        <w:ind w:left="0"/>
        <w:jc w:val="both"/>
      </w:pPr>
      <w:r>
        <w:rPr>
          <w:rFonts w:ascii="Times New Roman"/>
          <w:b w:val="false"/>
          <w:i w:val="false"/>
          <w:color w:val="000000"/>
          <w:sz w:val="28"/>
        </w:rPr>
        <w:t>
      2. Размер сборов или плат, взимаемых при выдаче разрешений, а также в иных случаях, должен определяться из необходимости компенсации затрат государства на администрирование разрешительного порядка.</w:t>
      </w:r>
    </w:p>
    <w:bookmarkEnd w:id="45"/>
    <w:p>
      <w:pPr>
        <w:spacing w:after="0"/>
        <w:ind w:left="0"/>
        <w:jc w:val="both"/>
      </w:pPr>
      <w:r>
        <w:rPr>
          <w:rFonts w:ascii="Times New Roman"/>
          <w:b w:val="false"/>
          <w:i w:val="false"/>
          <w:color w:val="000000"/>
          <w:sz w:val="28"/>
        </w:rPr>
        <w:t>
      При ограничительном характере регулирования законами Республики Казахстан могут предусматриваться взимание и размер сборов или плат при выдаче разрешений в качестве имущественного ценза и ограничения для входа на рынок, а также в отношении деятельности с высоким уровнем опасности или разрешений, выдаваемых на деятельность с ограниченными ресурсами или с использованием квот.</w:t>
      </w:r>
    </w:p>
    <w:bookmarkStart w:name="z50" w:id="46"/>
    <w:p>
      <w:pPr>
        <w:spacing w:after="0"/>
        <w:ind w:left="0"/>
        <w:jc w:val="both"/>
      </w:pPr>
      <w:r>
        <w:rPr>
          <w:rFonts w:ascii="Times New Roman"/>
          <w:b w:val="false"/>
          <w:i w:val="false"/>
          <w:color w:val="000000"/>
          <w:sz w:val="28"/>
        </w:rPr>
        <w:t>
      3. Нагрузка от введенного разрешительного или уведомительного порядка должна измеряться и оцениваться посредством анализа регуляторного воздействия.</w:t>
      </w:r>
    </w:p>
    <w:bookmarkEnd w:id="46"/>
    <w:bookmarkStart w:name="z51" w:id="47"/>
    <w:p>
      <w:pPr>
        <w:spacing w:after="0"/>
        <w:ind w:left="0"/>
        <w:jc w:val="both"/>
      </w:pPr>
      <w:r>
        <w:rPr>
          <w:rFonts w:ascii="Times New Roman"/>
          <w:b w:val="false"/>
          <w:i w:val="false"/>
          <w:color w:val="000000"/>
          <w:sz w:val="28"/>
        </w:rPr>
        <w:t>
      4. Выбор инструментов регулирования осуществляется исходя из оценки и принципов управления рисками в отношении видов деятельности или действий (операций) и субъектов частного предпринимательства.</w:t>
      </w:r>
    </w:p>
    <w:bookmarkEnd w:id="47"/>
    <w:p>
      <w:pPr>
        <w:spacing w:after="0"/>
        <w:ind w:left="0"/>
        <w:jc w:val="both"/>
      </w:pPr>
      <w:r>
        <w:rPr>
          <w:rFonts w:ascii="Times New Roman"/>
          <w:b w:val="false"/>
          <w:i w:val="false"/>
          <w:color w:val="000000"/>
          <w:sz w:val="28"/>
        </w:rPr>
        <w:t>
      В зависимости от уровня опасности, связанного с предстоящей деятельностью или действием (операцией) разных субъектов частного предпринимательства, в рамках одного вида деятельности или действия (операции) может быть установлено требование по получению разрешения или направлению уведомления.</w:t>
      </w:r>
    </w:p>
    <w:bookmarkStart w:name="z52" w:id="48"/>
    <w:p>
      <w:pPr>
        <w:spacing w:after="0"/>
        <w:ind w:left="0"/>
        <w:jc w:val="both"/>
      </w:pPr>
      <w:r>
        <w:rPr>
          <w:rFonts w:ascii="Times New Roman"/>
          <w:b w:val="false"/>
          <w:i w:val="false"/>
          <w:color w:val="000000"/>
          <w:sz w:val="28"/>
        </w:rPr>
        <w:t>
      5. Разрешительный порядок устанавливается в случаях, если предусмотренные законами Республики Казахстан требования к продукции, требования по обязательному подтверждению соответствия недостаточны для достижения целей государственного регулирования.</w:t>
      </w:r>
    </w:p>
    <w:bookmarkEnd w:id="48"/>
    <w:p>
      <w:pPr>
        <w:spacing w:after="0"/>
        <w:ind w:left="0"/>
        <w:jc w:val="both"/>
      </w:pPr>
      <w:r>
        <w:rPr>
          <w:rFonts w:ascii="Times New Roman"/>
          <w:b/>
          <w:i w:val="false"/>
          <w:color w:val="000000"/>
          <w:sz w:val="28"/>
        </w:rPr>
        <w:t>Статья 7. Прозрачность деятельности государственных органов и доступность информации</w:t>
      </w:r>
    </w:p>
    <w:bookmarkStart w:name="z54" w:id="49"/>
    <w:p>
      <w:pPr>
        <w:spacing w:after="0"/>
        <w:ind w:left="0"/>
        <w:jc w:val="both"/>
      </w:pPr>
      <w:r>
        <w:rPr>
          <w:rFonts w:ascii="Times New Roman"/>
          <w:b w:val="false"/>
          <w:i w:val="false"/>
          <w:color w:val="000000"/>
          <w:sz w:val="28"/>
        </w:rPr>
        <w:t>
      1. Внесение изменений и (или) дополнений в законодательные акты Республики Казахстан, касающиеся разрешений и (или) уведомлений, должно осуществляться после обсуждения этих изменений и (или) дополнений с общественностью.</w:t>
      </w:r>
    </w:p>
    <w:bookmarkEnd w:id="49"/>
    <w:bookmarkStart w:name="z55" w:id="50"/>
    <w:p>
      <w:pPr>
        <w:spacing w:after="0"/>
        <w:ind w:left="0"/>
        <w:jc w:val="both"/>
      </w:pPr>
      <w:r>
        <w:rPr>
          <w:rFonts w:ascii="Times New Roman"/>
          <w:b w:val="false"/>
          <w:i w:val="false"/>
          <w:color w:val="000000"/>
          <w:sz w:val="28"/>
        </w:rPr>
        <w:t>
      2. Информация, имеющаяся у государственных органов, не ограниченная к использованию и необходимая заинтересованным лицам, должна быть доступна.</w:t>
      </w:r>
    </w:p>
    <w:bookmarkEnd w:id="50"/>
    <w:bookmarkStart w:name="z56" w:id="51"/>
    <w:p>
      <w:pPr>
        <w:spacing w:after="0"/>
        <w:ind w:left="0"/>
        <w:jc w:val="both"/>
      </w:pPr>
      <w:r>
        <w:rPr>
          <w:rFonts w:ascii="Times New Roman"/>
          <w:b w:val="false"/>
          <w:i w:val="false"/>
          <w:color w:val="000000"/>
          <w:sz w:val="28"/>
        </w:rPr>
        <w:t>
      3. Сведения о выданных разрешениях, направленных уведомлениях, условиях выдачи разрешений и направления уведомлений должны размещаться на веб-портале "электронного правительства" и интернет-ресурсах государственных органов, а также на иных объектах информатизации в соответствии с законодательством Республики Казахстан в сфере оказания государственных услуг на казахском и русском языках, за исключением информации, содержащей государственные секреты и иную охраняемую законом тайну.</w:t>
      </w:r>
    </w:p>
    <w:bookmarkEnd w:id="51"/>
    <w:bookmarkStart w:name="z57" w:id="52"/>
    <w:p>
      <w:pPr>
        <w:spacing w:after="0"/>
        <w:ind w:left="0"/>
        <w:jc w:val="both"/>
      </w:pPr>
      <w:r>
        <w:rPr>
          <w:rFonts w:ascii="Times New Roman"/>
          <w:b w:val="false"/>
          <w:i w:val="false"/>
          <w:color w:val="000000"/>
          <w:sz w:val="28"/>
        </w:rPr>
        <w:t>
      4. Все процедуры и требования, связанные с введением и осуществлением разрешительного или уведомительного порядка, должны быть понятными для всех заинтересованных лиц.</w:t>
      </w:r>
    </w:p>
    <w:bookmarkEnd w:id="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с изменениями, внесенными Законом РК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 Взаимная ответственность</w:t>
      </w:r>
    </w:p>
    <w:bookmarkStart w:name="z59" w:id="53"/>
    <w:p>
      <w:pPr>
        <w:spacing w:after="0"/>
        <w:ind w:left="0"/>
        <w:jc w:val="both"/>
      </w:pPr>
      <w:r>
        <w:rPr>
          <w:rFonts w:ascii="Times New Roman"/>
          <w:b w:val="false"/>
          <w:i w:val="false"/>
          <w:color w:val="000000"/>
          <w:sz w:val="28"/>
        </w:rPr>
        <w:t>
      1. Выдачей разрешения государство подтверждает обеспечение лицензиатом, владельцем разрешения второй категории минимального уровня безопасности в соответствии с целями государственного регулирования.</w:t>
      </w:r>
    </w:p>
    <w:bookmarkEnd w:id="53"/>
    <w:bookmarkStart w:name="z60" w:id="54"/>
    <w:p>
      <w:pPr>
        <w:spacing w:after="0"/>
        <w:ind w:left="0"/>
        <w:jc w:val="both"/>
      </w:pPr>
      <w:r>
        <w:rPr>
          <w:rFonts w:ascii="Times New Roman"/>
          <w:b w:val="false"/>
          <w:i w:val="false"/>
          <w:color w:val="000000"/>
          <w:sz w:val="28"/>
        </w:rPr>
        <w:t>
      2. Возможность коллегиального рассмотрения и (или) принятия решения может устанавливаться, как правило, в случае необходимости осуществления оценки опыта и (или) квалификации заявителя или выбора наиболее лучшего условия осуществления деятельности или действия (операции) заявителя по сравнению с условиями других заявителей.</w:t>
      </w:r>
    </w:p>
    <w:bookmarkEnd w:id="54"/>
    <w:p>
      <w:pPr>
        <w:spacing w:after="0"/>
        <w:ind w:left="0"/>
        <w:jc w:val="both"/>
      </w:pPr>
      <w:r>
        <w:rPr>
          <w:rFonts w:ascii="Times New Roman"/>
          <w:b/>
          <w:i w:val="false"/>
          <w:color w:val="000000"/>
          <w:sz w:val="28"/>
        </w:rPr>
        <w:t>Статья 9. Свобода от коррупции</w:t>
      </w:r>
    </w:p>
    <w:bookmarkStart w:name="z62" w:id="55"/>
    <w:p>
      <w:pPr>
        <w:spacing w:after="0"/>
        <w:ind w:left="0"/>
        <w:jc w:val="both"/>
      </w:pPr>
      <w:r>
        <w:rPr>
          <w:rFonts w:ascii="Times New Roman"/>
          <w:b w:val="false"/>
          <w:i w:val="false"/>
          <w:color w:val="000000"/>
          <w:sz w:val="28"/>
        </w:rPr>
        <w:t>
      1. При введении и осуществлении разрешительного или уведомительного порядка должны исключаться факты конфликта интересов и избирательного применения права.</w:t>
      </w:r>
    </w:p>
    <w:bookmarkEnd w:id="55"/>
    <w:bookmarkStart w:name="z63" w:id="56"/>
    <w:p>
      <w:pPr>
        <w:spacing w:after="0"/>
        <w:ind w:left="0"/>
        <w:jc w:val="both"/>
      </w:pPr>
      <w:r>
        <w:rPr>
          <w:rFonts w:ascii="Times New Roman"/>
          <w:b w:val="false"/>
          <w:i w:val="false"/>
          <w:color w:val="000000"/>
          <w:sz w:val="28"/>
        </w:rPr>
        <w:t>
      2. В целях ограничения контактов физических и юридических лиц с государственными органами в процессе лицензирования и разрешительных процедур при принятии нормативных правовых актов, регламентирующих порядок осуществления разрешительных процедур, как правило, предусматривается применение принципа "одного окна", при котором все необходимые согласования от государственных органов должны получаться самими разрешительными органами.</w:t>
      </w:r>
    </w:p>
    <w:bookmarkEnd w:id="56"/>
    <w:bookmarkStart w:name="z64" w:id="57"/>
    <w:p>
      <w:pPr>
        <w:spacing w:after="0"/>
        <w:ind w:left="0"/>
        <w:jc w:val="both"/>
      </w:pPr>
      <w:r>
        <w:rPr>
          <w:rFonts w:ascii="Times New Roman"/>
          <w:b w:val="false"/>
          <w:i w:val="false"/>
          <w:color w:val="000000"/>
          <w:sz w:val="28"/>
        </w:rPr>
        <w:t>
      3. Никто не вправе требовать от физических и юридических лиц наличия разрешений или уведомлений, не предусмотренных настоящим Законом.</w:t>
      </w:r>
    </w:p>
    <w:bookmarkEnd w:id="57"/>
    <w:p>
      <w:pPr>
        <w:spacing w:after="0"/>
        <w:ind w:left="0"/>
        <w:jc w:val="both"/>
      </w:pPr>
      <w:r>
        <w:rPr>
          <w:rFonts w:ascii="Times New Roman"/>
          <w:b/>
          <w:i w:val="false"/>
          <w:color w:val="000000"/>
          <w:sz w:val="28"/>
        </w:rPr>
        <w:t>Статья 9-1. Законность</w:t>
      </w:r>
    </w:p>
    <w:bookmarkStart w:name="z1353" w:id="58"/>
    <w:p>
      <w:pPr>
        <w:spacing w:after="0"/>
        <w:ind w:left="0"/>
        <w:jc w:val="both"/>
      </w:pPr>
      <w:r>
        <w:rPr>
          <w:rFonts w:ascii="Times New Roman"/>
          <w:b w:val="false"/>
          <w:i w:val="false"/>
          <w:color w:val="000000"/>
          <w:sz w:val="28"/>
        </w:rPr>
        <w:t>
      Уполномоченные государственные органы или должностные лица уполномоченных государственных органов при выдаче разрешения и приеме уведомления обязаны соблюдать требования настоящего Закона и иных нормативных правовых актов Республики Казахстан.</w:t>
      </w:r>
    </w:p>
    <w:bookmarkEnd w:id="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9-1 в соответствии с Законом РК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5" w:id="59"/>
    <w:p>
      <w:pPr>
        <w:spacing w:after="0"/>
        <w:ind w:left="0"/>
        <w:jc w:val="left"/>
      </w:pPr>
      <w:r>
        <w:rPr>
          <w:rFonts w:ascii="Times New Roman"/>
          <w:b/>
          <w:i w:val="false"/>
          <w:color w:val="000000"/>
        </w:rPr>
        <w:t xml:space="preserve"> Глава 2. СИСТЕМА ГОСУДАРСТВЕННОГО РЕГУЛИРОВАНИЯ</w:t>
      </w:r>
      <w:r>
        <w:br/>
      </w:r>
      <w:r>
        <w:rPr>
          <w:rFonts w:ascii="Times New Roman"/>
          <w:b/>
          <w:i w:val="false"/>
          <w:color w:val="000000"/>
        </w:rPr>
        <w:t>В СФЕРЕ РАЗРЕШЕНИЙ И УВЕДОМЛЕНИЙ</w:t>
      </w:r>
    </w:p>
    <w:bookmarkEnd w:id="59"/>
    <w:p>
      <w:pPr>
        <w:spacing w:after="0"/>
        <w:ind w:left="0"/>
        <w:jc w:val="both"/>
      </w:pPr>
      <w:r>
        <w:rPr>
          <w:rFonts w:ascii="Times New Roman"/>
          <w:b/>
          <w:i w:val="false"/>
          <w:color w:val="000000"/>
          <w:sz w:val="28"/>
        </w:rPr>
        <w:t>Статья 10. Компетенция Правительства Республики Казахстан</w:t>
      </w:r>
    </w:p>
    <w:p>
      <w:pPr>
        <w:spacing w:after="0"/>
        <w:ind w:left="0"/>
        <w:jc w:val="both"/>
      </w:pPr>
      <w:r>
        <w:rPr>
          <w:rFonts w:ascii="Times New Roman"/>
          <w:b w:val="false"/>
          <w:i w:val="false"/>
          <w:color w:val="000000"/>
          <w:sz w:val="28"/>
        </w:rPr>
        <w:t>
      К компетенции Правительства Республики Казахстан относятся:</w:t>
      </w:r>
    </w:p>
    <w:p>
      <w:pPr>
        <w:spacing w:after="0"/>
        <w:ind w:left="0"/>
        <w:jc w:val="both"/>
      </w:pPr>
      <w:r>
        <w:rPr>
          <w:rFonts w:ascii="Times New Roman"/>
          <w:b w:val="false"/>
          <w:i w:val="false"/>
          <w:color w:val="000000"/>
          <w:sz w:val="28"/>
        </w:rPr>
        <w:t>
      1) разработка основных направлений государственной политики в сфере разрешений и уведомлений;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1-1)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определение лицензиаров и государственных органов, которые осуществляют согласование выдачи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определение органов, уполномоченных на выдачу разрешений второй категории, государственных органов, которые осуществляют согласование выдачи разрешения второй категории;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7)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утверждение перечня ядов, производство, переработка, приобретение, хранение, реализация, использование и уничтожение которых подлежат лицензированию;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9)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10)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11)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12)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12.11.2015</w:t>
      </w:r>
      <w:r>
        <w:rPr>
          <w:rFonts w:ascii="Times New Roman"/>
          <w:b w:val="false"/>
          <w:i w:val="false"/>
          <w:color w:val="000000"/>
          <w:sz w:val="28"/>
        </w:rPr>
        <w:t xml:space="preserve"> № 391-V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Компетенция уполномоченного органа в сфере разрешений и уведомлений</w:t>
      </w:r>
    </w:p>
    <w:p>
      <w:pPr>
        <w:spacing w:after="0"/>
        <w:ind w:left="0"/>
        <w:jc w:val="both"/>
      </w:pPr>
      <w:r>
        <w:rPr>
          <w:rFonts w:ascii="Times New Roman"/>
          <w:b w:val="false"/>
          <w:i w:val="false"/>
          <w:color w:val="000000"/>
          <w:sz w:val="28"/>
        </w:rPr>
        <w:t>
      К компетенции уполномоченного органа в сфере разрешений и уведомлений относятся:</w:t>
      </w:r>
    </w:p>
    <w:p>
      <w:pPr>
        <w:spacing w:after="0"/>
        <w:ind w:left="0"/>
        <w:jc w:val="both"/>
      </w:pPr>
      <w:r>
        <w:rPr>
          <w:rFonts w:ascii="Times New Roman"/>
          <w:b w:val="false"/>
          <w:i w:val="false"/>
          <w:color w:val="000000"/>
          <w:sz w:val="28"/>
        </w:rPr>
        <w:t>
      1) формирование и реализация государственной политики в сфере разрешений и уведомлений;</w:t>
      </w:r>
    </w:p>
    <w:bookmarkStart w:name="z3599" w:id="60"/>
    <w:p>
      <w:pPr>
        <w:spacing w:after="0"/>
        <w:ind w:left="0"/>
        <w:jc w:val="both"/>
      </w:pPr>
      <w:r>
        <w:rPr>
          <w:rFonts w:ascii="Times New Roman"/>
          <w:b w:val="false"/>
          <w:i w:val="false"/>
          <w:color w:val="000000"/>
          <w:sz w:val="28"/>
        </w:rPr>
        <w:t>
      1-1) создание условий для развития саморегулирования;</w:t>
      </w:r>
    </w:p>
    <w:bookmarkEnd w:id="60"/>
    <w:p>
      <w:pPr>
        <w:spacing w:after="0"/>
        <w:ind w:left="0"/>
        <w:jc w:val="both"/>
      </w:pPr>
      <w:r>
        <w:rPr>
          <w:rFonts w:ascii="Times New Roman"/>
          <w:b w:val="false"/>
          <w:i w:val="false"/>
          <w:color w:val="000000"/>
          <w:sz w:val="28"/>
        </w:rPr>
        <w:t>
      2) управление процессом развития, установление прав доступа, обеспечение функционирования государственного электронного реестра разрешений и уведомлений;</w:t>
      </w:r>
    </w:p>
    <w:p>
      <w:pPr>
        <w:spacing w:after="0"/>
        <w:ind w:left="0"/>
        <w:jc w:val="both"/>
      </w:pPr>
      <w:r>
        <w:rPr>
          <w:rFonts w:ascii="Times New Roman"/>
          <w:b w:val="false"/>
          <w:i w:val="false"/>
          <w:color w:val="000000"/>
          <w:sz w:val="28"/>
        </w:rPr>
        <w:t>
      3) разработка и утверждение форм заявлений для получения и переоформления лицензии и (или) приложения к лицензии, форм лицензии и (или) приложения к лицензии;</w:t>
      </w:r>
    </w:p>
    <w:p>
      <w:pPr>
        <w:spacing w:after="0"/>
        <w:ind w:left="0"/>
        <w:jc w:val="both"/>
      </w:pPr>
      <w:r>
        <w:rPr>
          <w:rFonts w:ascii="Times New Roman"/>
          <w:b w:val="false"/>
          <w:i w:val="false"/>
          <w:color w:val="000000"/>
          <w:sz w:val="28"/>
        </w:rPr>
        <w:t>
      4) разработка и утверждение нормативного правового акта об утверждении форм уведомлений и правил приема уведомлений государственными органами, а также об определении государственных органов, осуществляющих прием уведомлений;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5)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6)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7)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8)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9)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10)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11)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12) утверждение совместного приказа с уполномоченным органом в сфере информатизации об утверждении перечня разрешений, подлежащих и не подлежащих автоматизации;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13)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14) осуществление иных полномочий, предусмотренных настоящим Законом, иными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 Компетенция регулирующих государственных органов</w:t>
      </w:r>
    </w:p>
    <w:bookmarkStart w:name="z69" w:id="61"/>
    <w:p>
      <w:pPr>
        <w:spacing w:after="0"/>
        <w:ind w:left="0"/>
        <w:jc w:val="both"/>
      </w:pPr>
      <w:r>
        <w:rPr>
          <w:rFonts w:ascii="Times New Roman"/>
          <w:b w:val="false"/>
          <w:i w:val="false"/>
          <w:color w:val="000000"/>
          <w:sz w:val="28"/>
        </w:rPr>
        <w:t>
      1. К компетенции регулирующих государственных органов относятся:</w:t>
      </w:r>
    </w:p>
    <w:bookmarkEnd w:id="61"/>
    <w:p>
      <w:pPr>
        <w:spacing w:after="0"/>
        <w:ind w:left="0"/>
        <w:jc w:val="both"/>
      </w:pPr>
      <w:r>
        <w:rPr>
          <w:rFonts w:ascii="Times New Roman"/>
          <w:b w:val="false"/>
          <w:i w:val="false"/>
          <w:color w:val="000000"/>
          <w:sz w:val="28"/>
        </w:rPr>
        <w:t>
      1) разработка и согласование с уполномоченным органом в сфере разрешений и уведомлений и уполномоченным органом в сфере информатизации проектов нормативных правовых актов об определении лицензиаров, государственных органов, которые осуществляют согласование выдачи лицензии;</w:t>
      </w:r>
    </w:p>
    <w:p>
      <w:pPr>
        <w:spacing w:after="0"/>
        <w:ind w:left="0"/>
        <w:jc w:val="both"/>
      </w:pPr>
      <w:r>
        <w:rPr>
          <w:rFonts w:ascii="Times New Roman"/>
          <w:b w:val="false"/>
          <w:i w:val="false"/>
          <w:color w:val="000000"/>
          <w:sz w:val="28"/>
        </w:rPr>
        <w:t>
      1-1) разработка, согласование с уполномоченным органом в сфере разрешений и уведомлений и уполномоченным органом в сфере информатизации и утверждение нормативных правовых актов об утверждении квалификационных требований и перечня документов, подтверждающих соответствие им, за исключением квалификационных требований и перечня документов к лицензируемым видам деятельности в сфере игорного бизнеса;</w:t>
      </w:r>
    </w:p>
    <w:p>
      <w:pPr>
        <w:spacing w:after="0"/>
        <w:ind w:left="0"/>
        <w:jc w:val="both"/>
      </w:pPr>
      <w:r>
        <w:rPr>
          <w:rFonts w:ascii="Times New Roman"/>
          <w:b w:val="false"/>
          <w:i w:val="false"/>
          <w:color w:val="000000"/>
          <w:sz w:val="28"/>
        </w:rPr>
        <w:t>
      2) разработка и согласование с уполномоченным органом в сфере разрешений и уведомлений и уполномоченным органом в сфере информатизации проектов нормативных правовых актов об определении органов, уполномоченных на выдачу разрешений второй категории, государственных органов, которые осуществляют согласование выдачи разрешений второй категории;</w:t>
      </w:r>
    </w:p>
    <w:p>
      <w:pPr>
        <w:spacing w:after="0"/>
        <w:ind w:left="0"/>
        <w:jc w:val="both"/>
      </w:pPr>
      <w:r>
        <w:rPr>
          <w:rFonts w:ascii="Times New Roman"/>
          <w:b w:val="false"/>
          <w:i w:val="false"/>
          <w:color w:val="000000"/>
          <w:sz w:val="28"/>
        </w:rPr>
        <w:t>
      2-1) разработка, согласование с уполномоченным органом в сфере разрешений и уведомлений и уполномоченным органом в сфере информатизации и утверждение нормативных правовых актов об утверждении разрешительных требований и перечня документов, подтверждающих соответствие им;</w:t>
      </w:r>
    </w:p>
    <w:p>
      <w:pPr>
        <w:spacing w:after="0"/>
        <w:ind w:left="0"/>
        <w:jc w:val="both"/>
      </w:pPr>
      <w:r>
        <w:rPr>
          <w:rFonts w:ascii="Times New Roman"/>
          <w:b w:val="false"/>
          <w:i w:val="false"/>
          <w:color w:val="000000"/>
          <w:sz w:val="28"/>
        </w:rPr>
        <w:t>
      3) разработка, согласование с уполномоченным органом в сфере разрешений и уведомлений и уполномоченным органом в сфере информатизации и утверждение форм заявлений для получения разрешения второй категории, форм разрешений второй категории;</w:t>
      </w:r>
    </w:p>
    <w:p>
      <w:pPr>
        <w:spacing w:after="0"/>
        <w:ind w:left="0"/>
        <w:jc w:val="both"/>
      </w:pPr>
      <w:r>
        <w:rPr>
          <w:rFonts w:ascii="Times New Roman"/>
          <w:b w:val="false"/>
          <w:i w:val="false"/>
          <w:color w:val="000000"/>
          <w:sz w:val="28"/>
        </w:rPr>
        <w:t>
      4) разработка, согласование с уполномоченным органом в сфере разрешений и уведомлений и уполномоченным органом в сфере информатизации и утверждение правил осуществления разрешительных процедур и правил осуществления деятельности или действий (операций), для которых настоящим Законом введен разрешительный порядок;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29.12.2014 </w:t>
      </w:r>
      <w:r>
        <w:rPr>
          <w:rFonts w:ascii="Times New Roman"/>
          <w:b w:val="false"/>
          <w:i w:val="false"/>
          <w:color w:val="000000"/>
          <w:sz w:val="28"/>
        </w:rPr>
        <w:t>№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29.12.2014 </w:t>
      </w:r>
      <w:r>
        <w:rPr>
          <w:rFonts w:ascii="Times New Roman"/>
          <w:b w:val="false"/>
          <w:i w:val="false"/>
          <w:color w:val="000000"/>
          <w:sz w:val="28"/>
        </w:rPr>
        <w:t>№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выдача по заявлениям физических и юридических лиц заключения о необходимости или отсутствии необходимости получения ими разрешений для осуществления конкретных видов деятельности или действий (операций);</w:t>
      </w:r>
    </w:p>
    <w:p>
      <w:pPr>
        <w:spacing w:after="0"/>
        <w:ind w:left="0"/>
        <w:jc w:val="both"/>
      </w:pPr>
      <w:r>
        <w:rPr>
          <w:rFonts w:ascii="Times New Roman"/>
          <w:b w:val="false"/>
          <w:i w:val="false"/>
          <w:color w:val="000000"/>
          <w:sz w:val="28"/>
        </w:rPr>
        <w:t>
      8) осуществление иных полномочий, предусмотренных настоящим Законом, иными законами Республики Казахстан, актами Президента Республики Казахстан, Правительства Республики Казахстан, Национального Банка Республики Казахстан и уполномоченного органа по регулированию, контролю и надзору финансового рынка и финансовых организаций.</w:t>
      </w:r>
    </w:p>
    <w:bookmarkStart w:name="z70" w:id="62"/>
    <w:p>
      <w:pPr>
        <w:spacing w:after="0"/>
        <w:ind w:left="0"/>
        <w:jc w:val="both"/>
      </w:pPr>
      <w:r>
        <w:rPr>
          <w:rFonts w:ascii="Times New Roman"/>
          <w:b w:val="false"/>
          <w:i w:val="false"/>
          <w:color w:val="000000"/>
          <w:sz w:val="28"/>
        </w:rPr>
        <w:t>
      2. Для деятельности в финансовой сфере и деятельности, связанной с концентрацией финансовых ресурсов, квалификационные требования и перечень документов, подтверждающих соответствие им, формы заявлений для получения лицензий и формы лицензии и (или) приложения к лицензии, разрешительные требования и перечень документов, подтверждающих соответствие им, формы заявлений для получения разрешений и формы разрешений второй категории, правила осуществления разрешительных процедур и правила осуществления деятельности или действий (операций), для которых настоящим Законом введен разрешительный порядок, формы уведомлений и порядок приема уведомлений, для которых настоящим Законом введен уведомительный порядок, разрабатываются и утверждаются в пределах компетенции уполномоченным органом по регулированию, контролю и надзору финансового рынка и финансовых организаций и Национальным Банком Республики Казахстан по согласованию с уполномоченным органом в сфере разрешений и уведомлений и уполномоченным органом в сфере информатизации.</w:t>
      </w:r>
    </w:p>
    <w:bookmarkEnd w:id="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 Компетенция разрешительных органов</w:t>
      </w:r>
    </w:p>
    <w:p>
      <w:pPr>
        <w:spacing w:after="0"/>
        <w:ind w:left="0"/>
        <w:jc w:val="both"/>
      </w:pPr>
      <w:r>
        <w:rPr>
          <w:rFonts w:ascii="Times New Roman"/>
          <w:b w:val="false"/>
          <w:i w:val="false"/>
          <w:color w:val="000000"/>
          <w:sz w:val="28"/>
        </w:rPr>
        <w:t>
      К компетенции разрешительных органов относятся:</w:t>
      </w:r>
    </w:p>
    <w:p>
      <w:pPr>
        <w:spacing w:after="0"/>
        <w:ind w:left="0"/>
        <w:jc w:val="both"/>
      </w:pPr>
      <w:r>
        <w:rPr>
          <w:rFonts w:ascii="Times New Roman"/>
          <w:b w:val="false"/>
          <w:i w:val="false"/>
          <w:color w:val="000000"/>
          <w:sz w:val="28"/>
        </w:rPr>
        <w:t>
      1) установление соответствия заявителя квалификационным или разрешительным требованиям;</w:t>
      </w:r>
    </w:p>
    <w:p>
      <w:pPr>
        <w:spacing w:after="0"/>
        <w:ind w:left="0"/>
        <w:jc w:val="both"/>
      </w:pPr>
      <w:r>
        <w:rPr>
          <w:rFonts w:ascii="Times New Roman"/>
          <w:b w:val="false"/>
          <w:i w:val="false"/>
          <w:color w:val="000000"/>
          <w:sz w:val="28"/>
        </w:rPr>
        <w:t>
      2) осуществление лицензирования или разрешительных процедур;</w:t>
      </w:r>
    </w:p>
    <w:p>
      <w:pPr>
        <w:spacing w:after="0"/>
        <w:ind w:left="0"/>
        <w:jc w:val="both"/>
      </w:pPr>
      <w:r>
        <w:rPr>
          <w:rFonts w:ascii="Times New Roman"/>
          <w:b w:val="false"/>
          <w:i w:val="false"/>
          <w:color w:val="000000"/>
          <w:sz w:val="28"/>
        </w:rPr>
        <w:t>
      3) осуществление разрешительного контроля;</w:t>
      </w:r>
    </w:p>
    <w:p>
      <w:pPr>
        <w:spacing w:after="0"/>
        <w:ind w:left="0"/>
        <w:jc w:val="both"/>
      </w:pPr>
      <w:r>
        <w:rPr>
          <w:rFonts w:ascii="Times New Roman"/>
          <w:b w:val="false"/>
          <w:i w:val="false"/>
          <w:color w:val="000000"/>
          <w:sz w:val="28"/>
        </w:rPr>
        <w:t>
      4) ведение государственного электронного реестра разрешений и уведомлений, за исключением информации, содержащей государственные секреты и иную охраняемую законом тайну, разрешений на приобретение гражданского и служебного оружия и патронов к нему, гражданских пиротехнических веществ и изделий с их применением, разрешений трудовым мигрантам;</w:t>
      </w:r>
    </w:p>
    <w:p>
      <w:pPr>
        <w:spacing w:after="0"/>
        <w:ind w:left="0"/>
        <w:jc w:val="both"/>
      </w:pPr>
      <w:r>
        <w:rPr>
          <w:rFonts w:ascii="Times New Roman"/>
          <w:b w:val="false"/>
          <w:i w:val="false"/>
          <w:color w:val="000000"/>
          <w:sz w:val="28"/>
        </w:rPr>
        <w:t>
      5) осуществление разрешительных процедур и лицензирования в электронном виде посредством государственной информационной системы разрешений и уведомлений согласно правилам ее функционирования;</w:t>
      </w:r>
    </w:p>
    <w:p>
      <w:pPr>
        <w:spacing w:after="0"/>
        <w:ind w:left="0"/>
        <w:jc w:val="both"/>
      </w:pPr>
      <w:r>
        <w:rPr>
          <w:rFonts w:ascii="Times New Roman"/>
          <w:b w:val="false"/>
          <w:i w:val="false"/>
          <w:color w:val="000000"/>
          <w:sz w:val="28"/>
        </w:rPr>
        <w:t>
      6) направление запроса в государственные органы о согласовании выдачи разрешения в части соответствия заявителя требованиям законодательства Республики Казахстан;</w:t>
      </w:r>
    </w:p>
    <w:p>
      <w:pPr>
        <w:spacing w:after="0"/>
        <w:ind w:left="0"/>
        <w:jc w:val="both"/>
      </w:pPr>
      <w:r>
        <w:rPr>
          <w:rFonts w:ascii="Times New Roman"/>
          <w:b w:val="false"/>
          <w:i w:val="false"/>
          <w:color w:val="000000"/>
          <w:sz w:val="28"/>
        </w:rPr>
        <w:t>
      7) осуществление иных полномочий, предусмотренных настоящим Законом, иными законами Республики Казахстан, актами Президента Республики Казахстан, Правительства Республики Казахстан, Национального Банка Республики Казахстан и уполномоченного органа по регулированию, контролю и надзору финансового рынка и финансовых организаций.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с изменением, внесенным Законом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 Компетенция государственных органов, осуществляющих прием уведомлений</w:t>
      </w:r>
    </w:p>
    <w:p>
      <w:pPr>
        <w:spacing w:after="0"/>
        <w:ind w:left="0"/>
        <w:jc w:val="both"/>
      </w:pPr>
      <w:r>
        <w:rPr>
          <w:rFonts w:ascii="Times New Roman"/>
          <w:b w:val="false"/>
          <w:i w:val="false"/>
          <w:color w:val="000000"/>
          <w:sz w:val="28"/>
        </w:rPr>
        <w:t>
      К компетенции государственных органов, осуществляющих прием уведомлений, относятся:</w:t>
      </w:r>
    </w:p>
    <w:p>
      <w:pPr>
        <w:spacing w:after="0"/>
        <w:ind w:left="0"/>
        <w:jc w:val="both"/>
      </w:pPr>
      <w:r>
        <w:rPr>
          <w:rFonts w:ascii="Times New Roman"/>
          <w:b w:val="false"/>
          <w:i w:val="false"/>
          <w:color w:val="000000"/>
          <w:sz w:val="28"/>
        </w:rPr>
        <w:t>
      1) прием уведомлений;</w:t>
      </w:r>
    </w:p>
    <w:p>
      <w:pPr>
        <w:spacing w:after="0"/>
        <w:ind w:left="0"/>
        <w:jc w:val="both"/>
      </w:pPr>
      <w:r>
        <w:rPr>
          <w:rFonts w:ascii="Times New Roman"/>
          <w:b w:val="false"/>
          <w:i w:val="false"/>
          <w:color w:val="000000"/>
          <w:sz w:val="28"/>
        </w:rPr>
        <w:t>
      2) ведение государственного электронного реестра разрешений и уведомлений;</w:t>
      </w:r>
    </w:p>
    <w:p>
      <w:pPr>
        <w:spacing w:after="0"/>
        <w:ind w:left="0"/>
        <w:jc w:val="both"/>
      </w:pPr>
      <w:r>
        <w:rPr>
          <w:rFonts w:ascii="Times New Roman"/>
          <w:b w:val="false"/>
          <w:i w:val="false"/>
          <w:color w:val="000000"/>
          <w:sz w:val="28"/>
        </w:rPr>
        <w:t>
      3) осуществление уведомительного порядка в электронном виде посредством государственной информационной системы разрешений и уведомлений согласно правилам ее функционирования;</w:t>
      </w:r>
    </w:p>
    <w:p>
      <w:pPr>
        <w:spacing w:after="0"/>
        <w:ind w:left="0"/>
        <w:jc w:val="both"/>
      </w:pPr>
      <w:r>
        <w:rPr>
          <w:rFonts w:ascii="Times New Roman"/>
          <w:b w:val="false"/>
          <w:i w:val="false"/>
          <w:color w:val="000000"/>
          <w:sz w:val="28"/>
        </w:rPr>
        <w:t>
      4) проверка соблюдения заявителем требований, установленных нормативными правовыми актами;</w:t>
      </w:r>
    </w:p>
    <w:p>
      <w:pPr>
        <w:spacing w:after="0"/>
        <w:ind w:left="0"/>
        <w:jc w:val="both"/>
      </w:pPr>
      <w:r>
        <w:rPr>
          <w:rFonts w:ascii="Times New Roman"/>
          <w:b w:val="false"/>
          <w:i w:val="false"/>
          <w:color w:val="000000"/>
          <w:sz w:val="28"/>
        </w:rPr>
        <w:t>
      5) осуществление иных полномочий, предусмотренных настоящим Законом, иными законами Республики Казахстан, актами Президента Республики Казахстан, Правительства Республики Казахстан, Национального Банка Республики Казахстан и уполномоченного органа по регулированию, контролю и надзору финансового рынка и финансовых организаций.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Компетенция уполномоченного органа в сфере информатизации</w:t>
      </w:r>
    </w:p>
    <w:p>
      <w:pPr>
        <w:spacing w:after="0"/>
        <w:ind w:left="0"/>
        <w:jc w:val="both"/>
      </w:pPr>
      <w:r>
        <w:rPr>
          <w:rFonts w:ascii="Times New Roman"/>
          <w:b w:val="false"/>
          <w:i w:val="false"/>
          <w:color w:val="000000"/>
          <w:sz w:val="28"/>
        </w:rPr>
        <w:t>
      К компетенции уполномоченного органа в сфере информатизации относятся:</w:t>
      </w:r>
    </w:p>
    <w:p>
      <w:pPr>
        <w:spacing w:after="0"/>
        <w:ind w:left="0"/>
        <w:jc w:val="both"/>
      </w:pPr>
      <w:r>
        <w:rPr>
          <w:rFonts w:ascii="Times New Roman"/>
          <w:b w:val="false"/>
          <w:i w:val="false"/>
          <w:color w:val="000000"/>
          <w:sz w:val="28"/>
        </w:rPr>
        <w:t>
      1) разработка и утверждение совместного приказа с уполномоченным органом в сфере разрешений и уведомлений об утверждении перечня разрешений, подлежащих и не подлежащих автоматизации;</w:t>
      </w:r>
    </w:p>
    <w:p>
      <w:pPr>
        <w:spacing w:after="0"/>
        <w:ind w:left="0"/>
        <w:jc w:val="both"/>
      </w:pPr>
      <w:r>
        <w:rPr>
          <w:rFonts w:ascii="Times New Roman"/>
          <w:b w:val="false"/>
          <w:i w:val="false"/>
          <w:color w:val="000000"/>
          <w:sz w:val="28"/>
        </w:rPr>
        <w:t>
      2) разработка, согласование с уполномоченным органом в сфере разрешений и уведомлений и утверждение правил функционирования государственной информационной системы разрешений и уведомлений;</w:t>
      </w:r>
    </w:p>
    <w:p>
      <w:pPr>
        <w:spacing w:after="0"/>
        <w:ind w:left="0"/>
        <w:jc w:val="both"/>
      </w:pPr>
      <w:r>
        <w:rPr>
          <w:rFonts w:ascii="Times New Roman"/>
          <w:b w:val="false"/>
          <w:i w:val="false"/>
          <w:color w:val="000000"/>
          <w:sz w:val="28"/>
        </w:rPr>
        <w:t>
      2-1) разработка, согласование с уполномоченным органом в сфере разрешений и уведомлений и утверждение правил ведения государственного электронного реестра разрешений и уведомлений;</w:t>
      </w:r>
    </w:p>
    <w:bookmarkStart w:name="z1395" w:id="63"/>
    <w:p>
      <w:pPr>
        <w:spacing w:after="0"/>
        <w:ind w:left="0"/>
        <w:jc w:val="both"/>
      </w:pPr>
      <w:r>
        <w:rPr>
          <w:rFonts w:ascii="Times New Roman"/>
          <w:b w:val="false"/>
          <w:i w:val="false"/>
          <w:color w:val="000000"/>
          <w:sz w:val="28"/>
        </w:rPr>
        <w:t>
      2-2) разработка и утверждение перечня разрешений, по которым проверка заявителя на соответствие квалификационным или разрешительным требованиям и выдача разрешения либо мотивированного отказа осуществляются в автоматическом режиме проверки заявителя и выдачи разрешения в государственной информационной системе разрешений и уведомлений;</w:t>
      </w:r>
    </w:p>
    <w:bookmarkEnd w:id="63"/>
    <w:p>
      <w:pPr>
        <w:spacing w:after="0"/>
        <w:ind w:left="0"/>
        <w:jc w:val="both"/>
      </w:pPr>
      <w:r>
        <w:rPr>
          <w:rFonts w:ascii="Times New Roman"/>
          <w:b w:val="false"/>
          <w:i w:val="false"/>
          <w:color w:val="000000"/>
          <w:sz w:val="28"/>
        </w:rPr>
        <w:t>
      3) осуществление иных полномочий, предусмотренных настоящим Законом, иными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xml:space="preserve">);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4" w:id="64"/>
    <w:p>
      <w:pPr>
        <w:spacing w:after="0"/>
        <w:ind w:left="0"/>
        <w:jc w:val="left"/>
      </w:pPr>
      <w:r>
        <w:rPr>
          <w:rFonts w:ascii="Times New Roman"/>
          <w:b/>
          <w:i w:val="false"/>
          <w:color w:val="000000"/>
        </w:rPr>
        <w:t xml:space="preserve"> Глава 3. РАЗРЕШИТЕЛЬНЫЙ И УВЕДОМИТЕЛЬНЫЙ ПОРЯДКИ</w:t>
      </w:r>
      <w:r>
        <w:br/>
      </w:r>
      <w:r>
        <w:rPr>
          <w:rFonts w:ascii="Times New Roman"/>
          <w:b/>
          <w:i w:val="false"/>
          <w:color w:val="000000"/>
        </w:rPr>
        <w:t>ОСУЩЕСТВЛЕНИЯ ДЕЯТЕЛЬНОСТИ ИЛИ ДЕЙСТВИЙ (ОПЕРАЦИЙ)</w:t>
      </w:r>
    </w:p>
    <w:bookmarkEnd w:id="64"/>
    <w:p>
      <w:pPr>
        <w:spacing w:after="0"/>
        <w:ind w:left="0"/>
        <w:jc w:val="both"/>
      </w:pPr>
      <w:r>
        <w:rPr>
          <w:rFonts w:ascii="Times New Roman"/>
          <w:b/>
          <w:i w:val="false"/>
          <w:color w:val="000000"/>
          <w:sz w:val="28"/>
        </w:rPr>
        <w:t>Статья 16. Уровни опасности регулируемой деятельности или действий (операций)</w:t>
      </w:r>
    </w:p>
    <w:bookmarkStart w:name="z76" w:id="65"/>
    <w:p>
      <w:pPr>
        <w:spacing w:after="0"/>
        <w:ind w:left="0"/>
        <w:jc w:val="both"/>
      </w:pPr>
      <w:r>
        <w:rPr>
          <w:rFonts w:ascii="Times New Roman"/>
          <w:b w:val="false"/>
          <w:i w:val="false"/>
          <w:color w:val="000000"/>
          <w:sz w:val="28"/>
        </w:rPr>
        <w:t>
      1. Разрешительный или уведомительный порядок вводится в зависимости от уровня опасности предстоящих к осуществлению деятельности или действий (операций) и делится на следующие уровни:</w:t>
      </w:r>
    </w:p>
    <w:bookmarkEnd w:id="65"/>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разрешения первой категории</w:t>
      </w:r>
      <w:r>
        <w:rPr>
          <w:rFonts w:ascii="Times New Roman"/>
          <w:b w:val="false"/>
          <w:i w:val="false"/>
          <w:color w:val="000000"/>
          <w:sz w:val="28"/>
        </w:rPr>
        <w:t xml:space="preserve"> – лицензии, которые вводятся в отношении видов (подвидов) деятельности или действий (операций), связанных с высоким уровнем опасности;</w:t>
      </w:r>
    </w:p>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разрешения второй категории</w:t>
      </w:r>
      <w:r>
        <w:rPr>
          <w:rFonts w:ascii="Times New Roman"/>
          <w:b w:val="false"/>
          <w:i w:val="false"/>
          <w:color w:val="000000"/>
          <w:sz w:val="28"/>
        </w:rPr>
        <w:t xml:space="preserve"> – все разрешения, не являющиеся лицензиями, которые вводятся в отношении видов (подвидов) деятельности или действий (операций), связанных со средним уровнем опасности;</w:t>
      </w:r>
    </w:p>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уведомления</w:t>
      </w:r>
      <w:r>
        <w:rPr>
          <w:rFonts w:ascii="Times New Roman"/>
          <w:b w:val="false"/>
          <w:i w:val="false"/>
          <w:color w:val="000000"/>
          <w:sz w:val="28"/>
        </w:rPr>
        <w:t xml:space="preserve"> вводятся в отношении видов деятельности или действий, связанных с низким уровнем опасности, но требующих получения государственными органами информации о начале или прекращении таких видов деятельности или действий.</w:t>
      </w:r>
    </w:p>
    <w:bookmarkStart w:name="z77" w:id="66"/>
    <w:p>
      <w:pPr>
        <w:spacing w:after="0"/>
        <w:ind w:left="0"/>
        <w:jc w:val="both"/>
      </w:pPr>
      <w:r>
        <w:rPr>
          <w:rFonts w:ascii="Times New Roman"/>
          <w:b w:val="false"/>
          <w:i w:val="false"/>
          <w:color w:val="000000"/>
          <w:sz w:val="28"/>
        </w:rPr>
        <w:t>
      2. Уровни опасности деятельности или действий (операций) устанавливаются на основании анализа регуляторного воздействия.</w:t>
      </w:r>
    </w:p>
    <w:bookmarkEnd w:id="66"/>
    <w:p>
      <w:pPr>
        <w:spacing w:after="0"/>
        <w:ind w:left="0"/>
        <w:jc w:val="both"/>
      </w:pPr>
      <w:r>
        <w:rPr>
          <w:rFonts w:ascii="Times New Roman"/>
          <w:b/>
          <w:i w:val="false"/>
          <w:color w:val="000000"/>
          <w:sz w:val="28"/>
        </w:rPr>
        <w:t>Статья 17. Общие положения о разрешительном и уведомительном порядках</w:t>
      </w:r>
    </w:p>
    <w:bookmarkStart w:name="z79" w:id="67"/>
    <w:p>
      <w:pPr>
        <w:spacing w:after="0"/>
        <w:ind w:left="0"/>
        <w:jc w:val="both"/>
      </w:pPr>
      <w:r>
        <w:rPr>
          <w:rFonts w:ascii="Times New Roman"/>
          <w:b w:val="false"/>
          <w:i w:val="false"/>
          <w:color w:val="000000"/>
          <w:sz w:val="28"/>
        </w:rPr>
        <w:t>
      1. Для начала и последующего осуществления отдельных видов деятельности или действий (операций) физические и юридические лица обязаны иметь в наличии действительное разрешение или направить уведомление в государственные органы, осуществляющие прием уведомлений, в порядке, установленном настоящим Законом.</w:t>
      </w:r>
    </w:p>
    <w:bookmarkEnd w:id="67"/>
    <w:bookmarkStart w:name="z80" w:id="68"/>
    <w:p>
      <w:pPr>
        <w:spacing w:after="0"/>
        <w:ind w:left="0"/>
        <w:jc w:val="both"/>
      </w:pPr>
      <w:r>
        <w:rPr>
          <w:rFonts w:ascii="Times New Roman"/>
          <w:b w:val="false"/>
          <w:i w:val="false"/>
          <w:color w:val="000000"/>
          <w:sz w:val="28"/>
        </w:rPr>
        <w:t>
      2. Осуществление физическими и юридическими лицами деятельности или действий (операций), для которых настоящим Законом установлен разрешительный или уведомительный порядок, без получения соответствующего разрешения или без направления соответствующего уведомления не допускается.</w:t>
      </w:r>
    </w:p>
    <w:bookmarkEnd w:id="68"/>
    <w:p>
      <w:pPr>
        <w:spacing w:after="0"/>
        <w:ind w:left="0"/>
        <w:jc w:val="both"/>
      </w:pPr>
      <w:r>
        <w:rPr>
          <w:rFonts w:ascii="Times New Roman"/>
          <w:b w:val="false"/>
          <w:i w:val="false"/>
          <w:color w:val="000000"/>
          <w:sz w:val="28"/>
        </w:rPr>
        <w:t>
      Разрешение должно быть получено физическими или юридическими лицами и быть действительным, а уведомление должно быть направлено физическим или юридическим лицом до начала осуществления деятельности или действия (операции), в отношение которых настоящим Законом установлен разрешительный или уведомительный порядок.</w:t>
      </w:r>
    </w:p>
    <w:bookmarkStart w:name="z81" w:id="69"/>
    <w:p>
      <w:pPr>
        <w:spacing w:after="0"/>
        <w:ind w:left="0"/>
        <w:jc w:val="both"/>
      </w:pPr>
      <w:r>
        <w:rPr>
          <w:rFonts w:ascii="Times New Roman"/>
          <w:b w:val="false"/>
          <w:i w:val="false"/>
          <w:color w:val="000000"/>
          <w:sz w:val="28"/>
        </w:rPr>
        <w:t>
      3. Физические и юридические лица, осуществлявшие без разрешения или уведомления деятельность или действия (операции) до введения в отношении их в соответствии с настоящим Законом разрешительного или уведомительного порядка, для продолжения осуществления деятельности или действия (операции), в отношении которых настоящим Законом вводится разрешительный или уведомительный порядок, обязаны получить соответствующее разрешение или направить соответствующее уведомление.</w:t>
      </w:r>
    </w:p>
    <w:bookmarkEnd w:id="69"/>
    <w:bookmarkStart w:name="z82" w:id="70"/>
    <w:p>
      <w:pPr>
        <w:spacing w:after="0"/>
        <w:ind w:left="0"/>
        <w:jc w:val="both"/>
      </w:pPr>
      <w:r>
        <w:rPr>
          <w:rFonts w:ascii="Times New Roman"/>
          <w:b w:val="false"/>
          <w:i w:val="false"/>
          <w:color w:val="000000"/>
          <w:sz w:val="28"/>
        </w:rPr>
        <w:t xml:space="preserve">
      4. </w:t>
      </w:r>
      <w:r>
        <w:rPr>
          <w:rFonts w:ascii="Times New Roman"/>
          <w:b w:val="false"/>
          <w:i w:val="false"/>
          <w:color w:val="000000"/>
          <w:sz w:val="28"/>
        </w:rPr>
        <w:t>Пункты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настоящей статьи не распространяются на случаи, предусмотренные частью первой </w:t>
      </w:r>
      <w:r>
        <w:rPr>
          <w:rFonts w:ascii="Times New Roman"/>
          <w:b w:val="false"/>
          <w:i w:val="false"/>
          <w:color w:val="000000"/>
          <w:sz w:val="28"/>
        </w:rPr>
        <w:t>пункта 5</w:t>
      </w:r>
      <w:r>
        <w:rPr>
          <w:rFonts w:ascii="Times New Roman"/>
          <w:b w:val="false"/>
          <w:i w:val="false"/>
          <w:color w:val="000000"/>
          <w:sz w:val="28"/>
        </w:rPr>
        <w:t xml:space="preserve"> статьи 18 и </w:t>
      </w:r>
      <w:r>
        <w:rPr>
          <w:rFonts w:ascii="Times New Roman"/>
          <w:b w:val="false"/>
          <w:i w:val="false"/>
          <w:color w:val="000000"/>
          <w:sz w:val="28"/>
        </w:rPr>
        <w:t>пунктом 2</w:t>
      </w:r>
      <w:r>
        <w:rPr>
          <w:rFonts w:ascii="Times New Roman"/>
          <w:b w:val="false"/>
          <w:i w:val="false"/>
          <w:color w:val="000000"/>
          <w:sz w:val="28"/>
        </w:rPr>
        <w:t xml:space="preserve"> статьи 28 настоящего Закона.</w:t>
      </w:r>
    </w:p>
    <w:bookmarkEnd w:id="70"/>
    <w:bookmarkStart w:name="z83" w:id="71"/>
    <w:p>
      <w:pPr>
        <w:spacing w:after="0"/>
        <w:ind w:left="0"/>
        <w:jc w:val="both"/>
      </w:pPr>
      <w:r>
        <w:rPr>
          <w:rFonts w:ascii="Times New Roman"/>
          <w:b w:val="false"/>
          <w:i w:val="false"/>
          <w:color w:val="000000"/>
          <w:sz w:val="28"/>
        </w:rPr>
        <w:t>
      5. Установление настоящим Законом разрешительного или уведомительного порядка производится в зависимости от уровня опасности деятельности или действия (операции) в целях защиты жизни и здоровья людей, окружающей среды, собственности, обеспечения национальной безопасности и правопорядка.</w:t>
      </w:r>
    </w:p>
    <w:bookmarkEnd w:id="71"/>
    <w:bookmarkStart w:name="z84" w:id="72"/>
    <w:p>
      <w:pPr>
        <w:spacing w:after="0"/>
        <w:ind w:left="0"/>
        <w:jc w:val="both"/>
      </w:pPr>
      <w:r>
        <w:rPr>
          <w:rFonts w:ascii="Times New Roman"/>
          <w:b w:val="false"/>
          <w:i w:val="false"/>
          <w:color w:val="000000"/>
          <w:sz w:val="28"/>
        </w:rPr>
        <w:t xml:space="preserve">
      6. В </w:t>
      </w:r>
      <w:r>
        <w:rPr>
          <w:rFonts w:ascii="Times New Roman"/>
          <w:b w:val="false"/>
          <w:i w:val="false"/>
          <w:color w:val="000000"/>
          <w:sz w:val="28"/>
        </w:rPr>
        <w:t>приложениях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к настоящему Закону предусматриваются исчерпывающие перечни разрешений и уведомлений.</w:t>
      </w:r>
    </w:p>
    <w:bookmarkEnd w:id="72"/>
    <w:bookmarkStart w:name="z85" w:id="73"/>
    <w:p>
      <w:pPr>
        <w:spacing w:after="0"/>
        <w:ind w:left="0"/>
        <w:jc w:val="both"/>
      </w:pPr>
      <w:r>
        <w:rPr>
          <w:rFonts w:ascii="Times New Roman"/>
          <w:b w:val="false"/>
          <w:i w:val="false"/>
          <w:color w:val="000000"/>
          <w:sz w:val="28"/>
        </w:rPr>
        <w:t xml:space="preserve">
      7. Выдача, продление, переоформление, возобновление и осуществление других предусмотренных законодательством Республики Казахстан действий в отношении разрешений, а также приложений к ним являются государственными услугами и в части, не противоречащей настоящему Закону, регулируются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государственных услугах".</w:t>
      </w:r>
    </w:p>
    <w:bookmarkEnd w:id="73"/>
    <w:p>
      <w:pPr>
        <w:spacing w:after="0"/>
        <w:ind w:left="0"/>
        <w:jc w:val="both"/>
      </w:pPr>
      <w:r>
        <w:rPr>
          <w:rFonts w:ascii="Times New Roman"/>
          <w:b/>
          <w:i w:val="false"/>
          <w:color w:val="000000"/>
          <w:sz w:val="28"/>
        </w:rPr>
        <w:t>Статья 18. Порядок введения и отмены разрешительного или уведомительного порядка</w:t>
      </w:r>
    </w:p>
    <w:bookmarkStart w:name="z87" w:id="74"/>
    <w:p>
      <w:pPr>
        <w:spacing w:after="0"/>
        <w:ind w:left="0"/>
        <w:jc w:val="both"/>
      </w:pPr>
      <w:r>
        <w:rPr>
          <w:rFonts w:ascii="Times New Roman"/>
          <w:b w:val="false"/>
          <w:i w:val="false"/>
          <w:color w:val="000000"/>
          <w:sz w:val="28"/>
        </w:rPr>
        <w:t xml:space="preserve">
      1. Разрешительный или уведомительный порядок вводится только посредством включения соответствующего разрешения или уведомления в перечни разрешений или уведомлений, предусмотренные в </w:t>
      </w:r>
      <w:r>
        <w:rPr>
          <w:rFonts w:ascii="Times New Roman"/>
          <w:b w:val="false"/>
          <w:i w:val="false"/>
          <w:color w:val="000000"/>
          <w:sz w:val="28"/>
        </w:rPr>
        <w:t>приложениях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к настоящему Закону, за исключением введения разрешительного порядка экспорта или импорта отдельных видов товаров в соответствии со </w:t>
      </w:r>
      <w:r>
        <w:rPr>
          <w:rFonts w:ascii="Times New Roman"/>
          <w:b w:val="false"/>
          <w:i w:val="false"/>
          <w:color w:val="000000"/>
          <w:sz w:val="28"/>
        </w:rPr>
        <w:t>статьей 37</w:t>
      </w:r>
      <w:r>
        <w:rPr>
          <w:rFonts w:ascii="Times New Roman"/>
          <w:b w:val="false"/>
          <w:i w:val="false"/>
          <w:color w:val="000000"/>
          <w:sz w:val="28"/>
        </w:rPr>
        <w:t xml:space="preserve"> настоящего Закона.</w:t>
      </w:r>
    </w:p>
    <w:bookmarkEnd w:id="74"/>
    <w:bookmarkStart w:name="z88" w:id="75"/>
    <w:p>
      <w:pPr>
        <w:spacing w:after="0"/>
        <w:ind w:left="0"/>
        <w:jc w:val="both"/>
      </w:pPr>
      <w:r>
        <w:rPr>
          <w:rFonts w:ascii="Times New Roman"/>
          <w:b w:val="false"/>
          <w:i w:val="false"/>
          <w:color w:val="000000"/>
          <w:sz w:val="28"/>
        </w:rPr>
        <w:t>
      2. Для введения разрешительного или уведомительного порядка регулирующие государственные органы должны предварительно провести процедуру анализа регуляторного воздействия в соответствии с Предпринимательским кодексом Республики Казахстан.</w:t>
      </w:r>
    </w:p>
    <w:bookmarkEnd w:id="75"/>
    <w:bookmarkStart w:name="z89" w:id="76"/>
    <w:p>
      <w:pPr>
        <w:spacing w:after="0"/>
        <w:ind w:left="0"/>
        <w:jc w:val="both"/>
      </w:pPr>
      <w:r>
        <w:rPr>
          <w:rFonts w:ascii="Times New Roman"/>
          <w:b w:val="false"/>
          <w:i w:val="false"/>
          <w:color w:val="000000"/>
          <w:sz w:val="28"/>
        </w:rPr>
        <w:t>
      3. При введении разрешительного порядка в отношении деятельности или действия (операции), ранее не подлежавшего разрешительному порядку, обязанность получения разрешения возникает у физического или юридического лица, осуществляющего деятельность или действие (операцию), с даты введения в действие нормативного правового акта, регламентирующего порядок получения разрешения и (или) устанавливающего требования, обязательные для получения разрешения.</w:t>
      </w:r>
    </w:p>
    <w:bookmarkEnd w:id="76"/>
    <w:bookmarkStart w:name="z90" w:id="77"/>
    <w:p>
      <w:pPr>
        <w:spacing w:after="0"/>
        <w:ind w:left="0"/>
        <w:jc w:val="both"/>
      </w:pPr>
      <w:r>
        <w:rPr>
          <w:rFonts w:ascii="Times New Roman"/>
          <w:b w:val="false"/>
          <w:i w:val="false"/>
          <w:color w:val="000000"/>
          <w:sz w:val="28"/>
        </w:rPr>
        <w:t>
      4. Нормативные правовые акты, регламентирующие порядок получения разрешения, утверждающие разрешительные или квалификационные требования и (или) перечень документов, подтверждающих соответствие заявителей таким требованиям, не могут быть введены в действие до истечения шестидесяти календарных дней после дня их первого официального опубликования, за исключением нормативных правовых актов, предусмотренных пунктом 4-1 настоящей статьи.</w:t>
      </w:r>
    </w:p>
    <w:bookmarkEnd w:id="77"/>
    <w:p>
      <w:pPr>
        <w:spacing w:after="0"/>
        <w:ind w:left="0"/>
        <w:jc w:val="both"/>
      </w:pPr>
      <w:r>
        <w:rPr>
          <w:rFonts w:ascii="Times New Roman"/>
          <w:b w:val="false"/>
          <w:i w:val="false"/>
          <w:color w:val="000000"/>
          <w:sz w:val="28"/>
        </w:rPr>
        <w:t>
      В случае введения разрешительного порядка в отношении деятельности или действий (операций), ранее не подлежавших разрешительному порядку, заявители вправе подать заявление на получение разрешения до введения в действие нормативных правовых актов, регламентирующих порядок получения разрешения, утверждающих разрешительные или квалификационные требования и (или) перечень документов, подтверждающих соответствие заявителей таким требованиям, но не позднее чем за пять рабочих дней до введения в действие указанных актов.</w:t>
      </w:r>
    </w:p>
    <w:p>
      <w:pPr>
        <w:spacing w:after="0"/>
        <w:ind w:left="0"/>
        <w:jc w:val="both"/>
      </w:pPr>
      <w:r>
        <w:rPr>
          <w:rFonts w:ascii="Times New Roman"/>
          <w:b w:val="false"/>
          <w:i w:val="false"/>
          <w:color w:val="000000"/>
          <w:sz w:val="28"/>
        </w:rPr>
        <w:t>
      При этом выдача разрешений или мотивированных отказов в их выдаче по заявлениям, поданным в соответствии с частью второй настоящего пункта, должна быть осуществлена разрешительными органами после введения в действие нормативных правовых актов, указанных в части первой настоящего пункта, в сроки, установленные для их выдачи.</w:t>
      </w:r>
    </w:p>
    <w:bookmarkStart w:name="z3589" w:id="78"/>
    <w:p>
      <w:pPr>
        <w:spacing w:after="0"/>
        <w:ind w:left="0"/>
        <w:jc w:val="both"/>
      </w:pPr>
      <w:r>
        <w:rPr>
          <w:rFonts w:ascii="Times New Roman"/>
          <w:b w:val="false"/>
          <w:i w:val="false"/>
          <w:color w:val="000000"/>
          <w:sz w:val="28"/>
        </w:rPr>
        <w:t>
      4-1. Нормативные правовые акты, регламентирующие порядок получения разрешительных документов на экспорт и импорт отдельных видов товаров, в целях предотвращения либо уменьшения критического недостатка на внутреннем рынке, обеспечения обороны страны и национальной безопасности Республики Казахстан, охраны жизни и здоровья человека, окружающей среды, животных, растений, культурных ценностей, защиты общественной морали и правопорядка вводятся в действие по истечении десяти календарных дней после дня их первого официального опубликования, если в самих актах не указаны иные сроки.</w:t>
      </w:r>
    </w:p>
    <w:bookmarkEnd w:id="78"/>
    <w:bookmarkStart w:name="z91" w:id="79"/>
    <w:p>
      <w:pPr>
        <w:spacing w:after="0"/>
        <w:ind w:left="0"/>
        <w:jc w:val="both"/>
      </w:pPr>
      <w:r>
        <w:rPr>
          <w:rFonts w:ascii="Times New Roman"/>
          <w:b w:val="false"/>
          <w:i w:val="false"/>
          <w:color w:val="000000"/>
          <w:sz w:val="28"/>
        </w:rPr>
        <w:t>
      5. Заявители, подавшие заявление на получение разрешения в соответствии с пунктом 4 настоящей статьи, вправе до выдачи разрешения или мотивированного отказа в его выдаче осуществлять деятельность или действие (операцию), в отношении которых введен разрешительный порядок без наличия разрешения.</w:t>
      </w:r>
    </w:p>
    <w:bookmarkEnd w:id="79"/>
    <w:p>
      <w:pPr>
        <w:spacing w:after="0"/>
        <w:ind w:left="0"/>
        <w:jc w:val="both"/>
      </w:pPr>
      <w:r>
        <w:rPr>
          <w:rFonts w:ascii="Times New Roman"/>
          <w:b w:val="false"/>
          <w:i w:val="false"/>
          <w:color w:val="000000"/>
          <w:sz w:val="28"/>
        </w:rPr>
        <w:t>
      Действие настоящего пункта не распространяется на разрешения, выдаваемые на деятельность в финансовой сфере и деятельность, связанную с концентрацией финансовых ресурсов.</w:t>
      </w:r>
    </w:p>
    <w:bookmarkStart w:name="z92" w:id="80"/>
    <w:p>
      <w:pPr>
        <w:spacing w:after="0"/>
        <w:ind w:left="0"/>
        <w:jc w:val="both"/>
      </w:pPr>
      <w:r>
        <w:rPr>
          <w:rFonts w:ascii="Times New Roman"/>
          <w:b w:val="false"/>
          <w:i w:val="false"/>
          <w:color w:val="000000"/>
          <w:sz w:val="28"/>
        </w:rPr>
        <w:t>
      6. Разрешительный или уведомительный порядок подлежит отмене в случае недостижения целей государственного регулирования.</w:t>
      </w:r>
    </w:p>
    <w:bookmarkEnd w:id="80"/>
    <w:p>
      <w:pPr>
        <w:spacing w:after="0"/>
        <w:ind w:left="0"/>
        <w:jc w:val="both"/>
      </w:pPr>
      <w:r>
        <w:rPr>
          <w:rFonts w:ascii="Times New Roman"/>
          <w:b w:val="false"/>
          <w:i w:val="false"/>
          <w:color w:val="000000"/>
          <w:sz w:val="28"/>
        </w:rPr>
        <w:t xml:space="preserve">
      Отмена разрешительного или уведомительного порядка осуществляется посредством исключения разрешения или уведомления из перечней разрешений и уведомлений, предусмотренных в </w:t>
      </w:r>
      <w:r>
        <w:rPr>
          <w:rFonts w:ascii="Times New Roman"/>
          <w:b w:val="false"/>
          <w:i w:val="false"/>
          <w:color w:val="000000"/>
          <w:sz w:val="28"/>
        </w:rPr>
        <w:t>приложениях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к настоящему Закону, и влечет право физического или юридического лица на осуществление деятельности или действия (операции) без наличия разрешения или направления уведомления.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18 с изменениями, внесенными законами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29.10.2015</w:t>
      </w:r>
      <w:r>
        <w:rPr>
          <w:rFonts w:ascii="Times New Roman"/>
          <w:b w:val="false"/>
          <w:i w:val="false"/>
          <w:color w:val="000000"/>
          <w:sz w:val="28"/>
        </w:rPr>
        <w:t xml:space="preserve"> № 376-V</w:t>
      </w:r>
      <w:r>
        <w:rPr>
          <w:rFonts w:ascii="Times New Roman"/>
          <w:b w:val="false"/>
          <w:i w:val="false"/>
          <w:color w:val="ff0000"/>
          <w:sz w:val="28"/>
        </w:rPr>
        <w:t xml:space="preserve"> (вводится в действие с 01.01.2016);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12.03.2021 </w:t>
      </w:r>
      <w:r>
        <w:rPr>
          <w:rFonts w:ascii="Times New Roman"/>
          <w:b w:val="false"/>
          <w:i w:val="false"/>
          <w:color w:val="000000"/>
          <w:sz w:val="28"/>
        </w:rPr>
        <w:t>№ 15-VII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 Анализ регуляторного воздействия</w:t>
      </w:r>
    </w:p>
    <w:p>
      <w:pPr>
        <w:spacing w:after="0"/>
        <w:ind w:left="0"/>
        <w:jc w:val="both"/>
      </w:pPr>
      <w:r>
        <w:rPr>
          <w:rFonts w:ascii="Times New Roman"/>
          <w:b w:val="false"/>
          <w:i w:val="false"/>
          <w:color w:val="ff0000"/>
          <w:sz w:val="28"/>
        </w:rPr>
        <w:t xml:space="preserve">
      Сноска. Статья 19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20. Права заявителей</w:t>
      </w:r>
    </w:p>
    <w:bookmarkStart w:name="z101" w:id="81"/>
    <w:p>
      <w:pPr>
        <w:spacing w:after="0"/>
        <w:ind w:left="0"/>
        <w:jc w:val="both"/>
      </w:pPr>
      <w:r>
        <w:rPr>
          <w:rFonts w:ascii="Times New Roman"/>
          <w:b w:val="false"/>
          <w:i w:val="false"/>
          <w:color w:val="000000"/>
          <w:sz w:val="28"/>
        </w:rPr>
        <w:t>
      1. Заявители имеют право:</w:t>
      </w:r>
    </w:p>
    <w:bookmarkEnd w:id="81"/>
    <w:bookmarkStart w:name="z280" w:id="82"/>
    <w:p>
      <w:pPr>
        <w:spacing w:after="0"/>
        <w:ind w:left="0"/>
        <w:jc w:val="both"/>
      </w:pPr>
      <w:r>
        <w:rPr>
          <w:rFonts w:ascii="Times New Roman"/>
          <w:b w:val="false"/>
          <w:i w:val="false"/>
          <w:color w:val="000000"/>
          <w:sz w:val="28"/>
        </w:rPr>
        <w:t>
      1) получать полную и достоверную информацию о разрешениях и уведомлениях;</w:t>
      </w:r>
    </w:p>
    <w:bookmarkEnd w:id="82"/>
    <w:bookmarkStart w:name="z281" w:id="83"/>
    <w:p>
      <w:pPr>
        <w:spacing w:after="0"/>
        <w:ind w:left="0"/>
        <w:jc w:val="both"/>
      </w:pPr>
      <w:r>
        <w:rPr>
          <w:rFonts w:ascii="Times New Roman"/>
          <w:b w:val="false"/>
          <w:i w:val="false"/>
          <w:color w:val="000000"/>
          <w:sz w:val="28"/>
        </w:rPr>
        <w:t>
      2) обжаловать решения, действия (бездействие) разрешительных органов и государственных органов, осуществляющих прием уведомлений, и (или) их должностных лиц, Государственной корпорации и (или) их работников по вопросам осуществления лицензирования и разрешительных процедур или приема уведомлений в порядке, установленном законодательством Республики Казахстан;</w:t>
      </w:r>
    </w:p>
    <w:bookmarkEnd w:id="83"/>
    <w:bookmarkStart w:name="z282" w:id="84"/>
    <w:p>
      <w:pPr>
        <w:spacing w:after="0"/>
        <w:ind w:left="0"/>
        <w:jc w:val="both"/>
      </w:pPr>
      <w:r>
        <w:rPr>
          <w:rFonts w:ascii="Times New Roman"/>
          <w:b w:val="false"/>
          <w:i w:val="false"/>
          <w:color w:val="000000"/>
          <w:sz w:val="28"/>
        </w:rPr>
        <w:t xml:space="preserve">
      3) выбирать электронную или бумажную форму заявления для получения разрешения и (или) приложения к нему или для направления уведомления с учетом положений </w:t>
      </w:r>
      <w:r>
        <w:rPr>
          <w:rFonts w:ascii="Times New Roman"/>
          <w:b w:val="false"/>
          <w:i w:val="false"/>
          <w:color w:val="000000"/>
          <w:sz w:val="28"/>
        </w:rPr>
        <w:t>статьи 48</w:t>
      </w:r>
      <w:r>
        <w:rPr>
          <w:rFonts w:ascii="Times New Roman"/>
          <w:b w:val="false"/>
          <w:i w:val="false"/>
          <w:color w:val="000000"/>
          <w:sz w:val="28"/>
        </w:rPr>
        <w:t xml:space="preserve"> настоящего Закона, за исключением выдачи разрешений посредством конкурса;</w:t>
      </w:r>
    </w:p>
    <w:bookmarkEnd w:id="84"/>
    <w:bookmarkStart w:name="z283" w:id="85"/>
    <w:p>
      <w:pPr>
        <w:spacing w:after="0"/>
        <w:ind w:left="0"/>
        <w:jc w:val="both"/>
      </w:pPr>
      <w:r>
        <w:rPr>
          <w:rFonts w:ascii="Times New Roman"/>
          <w:b w:val="false"/>
          <w:i w:val="false"/>
          <w:color w:val="000000"/>
          <w:sz w:val="28"/>
        </w:rPr>
        <w:t xml:space="preserve">
      4) выбирать электронную или бумажную форму выдаваемого разрешения и (или) приложения к нему с учетом положений </w:t>
      </w:r>
      <w:r>
        <w:rPr>
          <w:rFonts w:ascii="Times New Roman"/>
          <w:b w:val="false"/>
          <w:i w:val="false"/>
          <w:color w:val="000000"/>
          <w:sz w:val="28"/>
        </w:rPr>
        <w:t>статьи 48</w:t>
      </w:r>
      <w:r>
        <w:rPr>
          <w:rFonts w:ascii="Times New Roman"/>
          <w:b w:val="false"/>
          <w:i w:val="false"/>
          <w:color w:val="000000"/>
          <w:sz w:val="28"/>
        </w:rPr>
        <w:t xml:space="preserve"> настоящего Закона.</w:t>
      </w:r>
    </w:p>
    <w:bookmarkEnd w:id="85"/>
    <w:bookmarkStart w:name="z102" w:id="86"/>
    <w:p>
      <w:pPr>
        <w:spacing w:after="0"/>
        <w:ind w:left="0"/>
        <w:jc w:val="both"/>
      </w:pPr>
      <w:r>
        <w:rPr>
          <w:rFonts w:ascii="Times New Roman"/>
          <w:b w:val="false"/>
          <w:i w:val="false"/>
          <w:color w:val="000000"/>
          <w:sz w:val="28"/>
        </w:rPr>
        <w:t>
      2. Иностранцы, лица без гражданства и иностранные юридические лица получают разрешения и направляют уведомления наравне с гражданами и юридическими лицами Республики Казахстан, если иное не предусмотрено законами Республики Казахстан и международными договорами.</w:t>
      </w:r>
    </w:p>
    <w:bookmarkEnd w:id="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с изменениями, внесенными законами РК от 29.12.2014 </w:t>
      </w:r>
      <w:r>
        <w:rPr>
          <w:rFonts w:ascii="Times New Roman"/>
          <w:b w:val="false"/>
          <w:i w:val="false"/>
          <w:color w:val="000000"/>
          <w:sz w:val="28"/>
        </w:rPr>
        <w:t>№ 269-V</w:t>
      </w:r>
      <w:r>
        <w:rPr>
          <w:rFonts w:ascii="Times New Roman"/>
          <w:b w:val="false"/>
          <w:i w:val="false"/>
          <w:color w:val="ff0000"/>
          <w:sz w:val="28"/>
        </w:rPr>
        <w:t xml:space="preserve"> (вводится в действие с 01.01.2015); от 17.11.2015</w:t>
      </w:r>
      <w:r>
        <w:rPr>
          <w:rFonts w:ascii="Times New Roman"/>
          <w:b w:val="false"/>
          <w:i w:val="false"/>
          <w:color w:val="000000"/>
          <w:sz w:val="28"/>
        </w:rPr>
        <w:t xml:space="preserve"> №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Права и обязанности разрешительных органов</w:t>
      </w:r>
    </w:p>
    <w:bookmarkStart w:name="z104" w:id="87"/>
    <w:p>
      <w:pPr>
        <w:spacing w:after="0"/>
        <w:ind w:left="0"/>
        <w:jc w:val="both"/>
      </w:pPr>
      <w:r>
        <w:rPr>
          <w:rFonts w:ascii="Times New Roman"/>
          <w:b w:val="false"/>
          <w:i w:val="false"/>
          <w:color w:val="000000"/>
          <w:sz w:val="28"/>
        </w:rPr>
        <w:t>
      1. Разрешительные органы в пределах своей компетенции имеют право обращаться с запросом в государственные органы за информацией, необходимой для осуществления лицензирования или разрешительной процедуры, в том числе посредством информационных систем.</w:t>
      </w:r>
    </w:p>
    <w:bookmarkEnd w:id="87"/>
    <w:bookmarkStart w:name="z105" w:id="88"/>
    <w:p>
      <w:pPr>
        <w:spacing w:after="0"/>
        <w:ind w:left="0"/>
        <w:jc w:val="both"/>
      </w:pPr>
      <w:r>
        <w:rPr>
          <w:rFonts w:ascii="Times New Roman"/>
          <w:b w:val="false"/>
          <w:i w:val="false"/>
          <w:color w:val="000000"/>
          <w:sz w:val="28"/>
        </w:rPr>
        <w:t>
      2. Разрешительные органы обязаны:</w:t>
      </w:r>
    </w:p>
    <w:bookmarkEnd w:id="88"/>
    <w:p>
      <w:pPr>
        <w:spacing w:after="0"/>
        <w:ind w:left="0"/>
        <w:jc w:val="both"/>
      </w:pPr>
      <w:r>
        <w:rPr>
          <w:rFonts w:ascii="Times New Roman"/>
          <w:b w:val="false"/>
          <w:i w:val="false"/>
          <w:color w:val="000000"/>
          <w:sz w:val="28"/>
        </w:rPr>
        <w:t>
      1) осуществлять лицензирование и разрешительные процедуры в соответствии с настоящим Законом;</w:t>
      </w:r>
    </w:p>
    <w:p>
      <w:pPr>
        <w:spacing w:after="0"/>
        <w:ind w:left="0"/>
        <w:jc w:val="both"/>
      </w:pPr>
      <w:r>
        <w:rPr>
          <w:rFonts w:ascii="Times New Roman"/>
          <w:b w:val="false"/>
          <w:i w:val="false"/>
          <w:color w:val="000000"/>
          <w:sz w:val="28"/>
        </w:rPr>
        <w:t>
      2) создавать необходимые условия для лиц с ограниченными возможностями при получении ими разрешений;</w:t>
      </w:r>
    </w:p>
    <w:p>
      <w:pPr>
        <w:spacing w:after="0"/>
        <w:ind w:left="0"/>
        <w:jc w:val="both"/>
      </w:pPr>
      <w:r>
        <w:rPr>
          <w:rFonts w:ascii="Times New Roman"/>
          <w:b w:val="false"/>
          <w:i w:val="false"/>
          <w:color w:val="000000"/>
          <w:sz w:val="28"/>
        </w:rPr>
        <w:t>
      3) предоставлять в доступной форме полную и достоверную информацию о лицензировании, разрешительных процедурах, перечне требуемых для этого документов и порядке получения и оформления таких документов;</w:t>
      </w:r>
    </w:p>
    <w:p>
      <w:pPr>
        <w:spacing w:after="0"/>
        <w:ind w:left="0"/>
        <w:jc w:val="both"/>
      </w:pPr>
      <w:r>
        <w:rPr>
          <w:rFonts w:ascii="Times New Roman"/>
          <w:b w:val="false"/>
          <w:i w:val="false"/>
          <w:color w:val="000000"/>
          <w:sz w:val="28"/>
        </w:rPr>
        <w:t>
      4) предоставлять государственным органам и Государственной корпорации документы и (или) информацию, необходимые для осуществления лицензирования и разрешительных процедур, в том числе посредством информационных систем;</w:t>
      </w:r>
    </w:p>
    <w:p>
      <w:pPr>
        <w:spacing w:after="0"/>
        <w:ind w:left="0"/>
        <w:jc w:val="both"/>
      </w:pPr>
      <w:r>
        <w:rPr>
          <w:rFonts w:ascii="Times New Roman"/>
          <w:b w:val="false"/>
          <w:i w:val="false"/>
          <w:color w:val="000000"/>
          <w:sz w:val="28"/>
        </w:rPr>
        <w:t>
      5) принимать меры, направленные на восстановление нарушенных прав, свобод и законных интересов заявителей, лицензиатов и владельцев разрешений второй категории;</w:t>
      </w:r>
    </w:p>
    <w:p>
      <w:pPr>
        <w:spacing w:after="0"/>
        <w:ind w:left="0"/>
        <w:jc w:val="both"/>
      </w:pPr>
      <w:r>
        <w:rPr>
          <w:rFonts w:ascii="Times New Roman"/>
          <w:b w:val="false"/>
          <w:i w:val="false"/>
          <w:color w:val="000000"/>
          <w:sz w:val="28"/>
        </w:rPr>
        <w:t>
      6) в пределах своей компетенции обеспечивать бесперебойное функционирование и наполнение информационных систем, содержащих необходимые сведения для выдачи разрешений;</w:t>
      </w:r>
    </w:p>
    <w:p>
      <w:pPr>
        <w:spacing w:after="0"/>
        <w:ind w:left="0"/>
        <w:jc w:val="both"/>
      </w:pPr>
      <w:r>
        <w:rPr>
          <w:rFonts w:ascii="Times New Roman"/>
          <w:b w:val="false"/>
          <w:i w:val="false"/>
          <w:color w:val="000000"/>
          <w:sz w:val="28"/>
        </w:rPr>
        <w:t>
      7) получать письменное согласие заявителей, лицензиатов и владельцев разрешений второй категории, в том числе в форме электронного документа, на использование персональных данных ограниченного доступа, составляющих охраняемую законом тайну, содержащихся в информационных системах, при выдаче разрешений, если иное не предусмотрено законами Республики Казахстан;</w:t>
      </w:r>
    </w:p>
    <w:p>
      <w:pPr>
        <w:spacing w:after="0"/>
        <w:ind w:left="0"/>
        <w:jc w:val="both"/>
      </w:pPr>
      <w:r>
        <w:rPr>
          <w:rFonts w:ascii="Times New Roman"/>
          <w:b w:val="false"/>
          <w:i w:val="false"/>
          <w:color w:val="000000"/>
          <w:sz w:val="28"/>
        </w:rPr>
        <w:t>
      8) предоставлять по запросу уполномоченного органа по инвестициям информацию, необходимую для осуществления лицензирования и разрешительных процедур, в отношении инвесторов, реализующих инвестиционные приоритетные проекты в соответствии с Предпринимательским кодексом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21 с изменениями, внесенными законами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29.10.2015</w:t>
      </w:r>
      <w:r>
        <w:rPr>
          <w:rFonts w:ascii="Times New Roman"/>
          <w:b w:val="false"/>
          <w:i w:val="false"/>
          <w:color w:val="000000"/>
          <w:sz w:val="28"/>
        </w:rPr>
        <w:t xml:space="preserve"> № 376-V</w:t>
      </w:r>
      <w:r>
        <w:rPr>
          <w:rFonts w:ascii="Times New Roman"/>
          <w:b w:val="false"/>
          <w:i w:val="false"/>
          <w:color w:val="ff0000"/>
          <w:sz w:val="28"/>
        </w:rPr>
        <w:t xml:space="preserve"> (вводится в действие с 01.01.2016);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w:t>
      </w:r>
      <w:r>
        <w:br/>
      </w:r>
      <w:r>
        <w:rPr>
          <w:rFonts w:ascii="Times New Roman"/>
          <w:b w:val="false"/>
          <w:i w:val="false"/>
          <w:color w:val="000000"/>
          <w:sz w:val="28"/>
        </w:rPr>
        <w:t>
</w:t>
      </w:r>
    </w:p>
    <w:bookmarkStart w:name="z106" w:id="89"/>
    <w:p>
      <w:pPr>
        <w:spacing w:after="0"/>
        <w:ind w:left="0"/>
        <w:jc w:val="left"/>
      </w:pPr>
      <w:r>
        <w:rPr>
          <w:rFonts w:ascii="Times New Roman"/>
          <w:b/>
          <w:i w:val="false"/>
          <w:color w:val="000000"/>
        </w:rPr>
        <w:t xml:space="preserve"> Глава 4. РАЗРЕШЕНИЯ</w:t>
      </w:r>
    </w:p>
    <w:bookmarkEnd w:id="89"/>
    <w:p>
      <w:pPr>
        <w:spacing w:after="0"/>
        <w:ind w:left="0"/>
        <w:jc w:val="both"/>
      </w:pPr>
      <w:r>
        <w:rPr>
          <w:rFonts w:ascii="Times New Roman"/>
          <w:b/>
          <w:i w:val="false"/>
          <w:color w:val="000000"/>
          <w:sz w:val="28"/>
        </w:rPr>
        <w:t>Статья 22. Действие разрешений</w:t>
      </w:r>
    </w:p>
    <w:bookmarkStart w:name="z108" w:id="90"/>
    <w:p>
      <w:pPr>
        <w:spacing w:after="0"/>
        <w:ind w:left="0"/>
        <w:jc w:val="both"/>
      </w:pPr>
      <w:r>
        <w:rPr>
          <w:rFonts w:ascii="Times New Roman"/>
          <w:b w:val="false"/>
          <w:i w:val="false"/>
          <w:color w:val="000000"/>
          <w:sz w:val="28"/>
        </w:rPr>
        <w:t>
      1. Выдача разрешений осуществляется на равных основаниях и равных условиях для всех лиц, отвечающих квалификационным или разрешительным требованиям.</w:t>
      </w:r>
    </w:p>
    <w:bookmarkEnd w:id="90"/>
    <w:bookmarkStart w:name="z109" w:id="91"/>
    <w:p>
      <w:pPr>
        <w:spacing w:after="0"/>
        <w:ind w:left="0"/>
        <w:jc w:val="both"/>
      </w:pPr>
      <w:r>
        <w:rPr>
          <w:rFonts w:ascii="Times New Roman"/>
          <w:b w:val="false"/>
          <w:i w:val="false"/>
          <w:color w:val="000000"/>
          <w:sz w:val="28"/>
        </w:rPr>
        <w:t xml:space="preserve">
      2. В </w:t>
      </w:r>
      <w:r>
        <w:rPr>
          <w:rFonts w:ascii="Times New Roman"/>
          <w:b w:val="false"/>
          <w:i w:val="false"/>
          <w:color w:val="000000"/>
          <w:sz w:val="28"/>
        </w:rPr>
        <w:t>приложениях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к настоящему Закону в качестве примечания указываются сведения:</w:t>
      </w:r>
    </w:p>
    <w:bookmarkEnd w:id="91"/>
    <w:p>
      <w:pPr>
        <w:spacing w:after="0"/>
        <w:ind w:left="0"/>
        <w:jc w:val="both"/>
      </w:pPr>
      <w:r>
        <w:rPr>
          <w:rFonts w:ascii="Times New Roman"/>
          <w:b w:val="false"/>
          <w:i w:val="false"/>
          <w:color w:val="000000"/>
          <w:sz w:val="28"/>
        </w:rPr>
        <w:t>
      1) об отчуждаемости лицензии;</w:t>
      </w:r>
    </w:p>
    <w:p>
      <w:pPr>
        <w:spacing w:after="0"/>
        <w:ind w:left="0"/>
        <w:jc w:val="both"/>
      </w:pPr>
      <w:r>
        <w:rPr>
          <w:rFonts w:ascii="Times New Roman"/>
          <w:b w:val="false"/>
          <w:i w:val="false"/>
          <w:color w:val="000000"/>
          <w:sz w:val="28"/>
        </w:rPr>
        <w:t>
      2) о применимости процедур конкурса или коллегиального рассмотрения при выдаче разрешения;</w:t>
      </w:r>
    </w:p>
    <w:p>
      <w:pPr>
        <w:spacing w:after="0"/>
        <w:ind w:left="0"/>
        <w:jc w:val="both"/>
      </w:pPr>
      <w:r>
        <w:rPr>
          <w:rFonts w:ascii="Times New Roman"/>
          <w:b w:val="false"/>
          <w:i w:val="false"/>
          <w:color w:val="000000"/>
          <w:sz w:val="28"/>
        </w:rPr>
        <w:t>
      3) о сроке действия разрешения;</w:t>
      </w:r>
    </w:p>
    <w:p>
      <w:pPr>
        <w:spacing w:after="0"/>
        <w:ind w:left="0"/>
        <w:jc w:val="both"/>
      </w:pPr>
      <w:r>
        <w:rPr>
          <w:rFonts w:ascii="Times New Roman"/>
          <w:b w:val="false"/>
          <w:i w:val="false"/>
          <w:color w:val="000000"/>
          <w:sz w:val="28"/>
        </w:rPr>
        <w:t xml:space="preserve">
      4) о нераспространении действия части первой </w:t>
      </w:r>
      <w:r>
        <w:rPr>
          <w:rFonts w:ascii="Times New Roman"/>
          <w:b w:val="false"/>
          <w:i w:val="false"/>
          <w:color w:val="000000"/>
          <w:sz w:val="28"/>
        </w:rPr>
        <w:t>пункта 3</w:t>
      </w:r>
      <w:r>
        <w:rPr>
          <w:rFonts w:ascii="Times New Roman"/>
          <w:b w:val="false"/>
          <w:i w:val="false"/>
          <w:color w:val="000000"/>
          <w:sz w:val="28"/>
        </w:rPr>
        <w:t xml:space="preserve"> статьи 25 и </w:t>
      </w:r>
      <w:r>
        <w:rPr>
          <w:rFonts w:ascii="Times New Roman"/>
          <w:b w:val="false"/>
          <w:i w:val="false"/>
          <w:color w:val="000000"/>
          <w:sz w:val="28"/>
        </w:rPr>
        <w:t>пунктов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26 настоящего Закона при выдаче разрешения;</w:t>
      </w:r>
    </w:p>
    <w:p>
      <w:pPr>
        <w:spacing w:after="0"/>
        <w:ind w:left="0"/>
        <w:jc w:val="both"/>
      </w:pPr>
      <w:r>
        <w:rPr>
          <w:rFonts w:ascii="Times New Roman"/>
          <w:b w:val="false"/>
          <w:i w:val="false"/>
          <w:color w:val="000000"/>
          <w:sz w:val="28"/>
        </w:rPr>
        <w:t>
      5) другие необходимые сведения.</w:t>
      </w:r>
    </w:p>
    <w:bookmarkStart w:name="z110" w:id="92"/>
    <w:p>
      <w:pPr>
        <w:spacing w:after="0"/>
        <w:ind w:left="0"/>
        <w:jc w:val="both"/>
      </w:pPr>
      <w:r>
        <w:rPr>
          <w:rFonts w:ascii="Times New Roman"/>
          <w:b w:val="false"/>
          <w:i w:val="false"/>
          <w:color w:val="000000"/>
          <w:sz w:val="28"/>
        </w:rPr>
        <w:t>
      3. Действие разрешений распространяется на всю территорию Республики Казахстан, за исключением случаев, предусмотренных законами Республики Казахстан.</w:t>
      </w:r>
    </w:p>
    <w:bookmarkEnd w:id="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изменением, внесенным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 Классы разрешений</w:t>
      </w:r>
    </w:p>
    <w:p>
      <w:pPr>
        <w:spacing w:after="0"/>
        <w:ind w:left="0"/>
        <w:jc w:val="both"/>
      </w:pPr>
      <w:r>
        <w:rPr>
          <w:rFonts w:ascii="Times New Roman"/>
          <w:b w:val="false"/>
          <w:i w:val="false"/>
          <w:color w:val="000000"/>
          <w:sz w:val="28"/>
        </w:rPr>
        <w:t>
      В зависимости от объектов регулирования разрешения подразделяются на следующие классы:</w:t>
      </w:r>
    </w:p>
    <w:p>
      <w:pPr>
        <w:spacing w:after="0"/>
        <w:ind w:left="0"/>
        <w:jc w:val="both"/>
      </w:pPr>
      <w:r>
        <w:rPr>
          <w:rFonts w:ascii="Times New Roman"/>
          <w:b w:val="false"/>
          <w:i w:val="false"/>
          <w:color w:val="000000"/>
          <w:sz w:val="28"/>
        </w:rPr>
        <w:t>
      1) класс 1 – разрешения, выдаваемые на деятельность;</w:t>
      </w:r>
    </w:p>
    <w:p>
      <w:pPr>
        <w:spacing w:after="0"/>
        <w:ind w:left="0"/>
        <w:jc w:val="both"/>
      </w:pPr>
      <w:r>
        <w:rPr>
          <w:rFonts w:ascii="Times New Roman"/>
          <w:b w:val="false"/>
          <w:i w:val="false"/>
          <w:color w:val="000000"/>
          <w:sz w:val="28"/>
        </w:rPr>
        <w:t>
      2) класс 2 – разрешения, выдаваемые на объекты;</w:t>
      </w:r>
    </w:p>
    <w:p>
      <w:pPr>
        <w:spacing w:after="0"/>
        <w:ind w:left="0"/>
        <w:jc w:val="both"/>
      </w:pPr>
      <w:r>
        <w:rPr>
          <w:rFonts w:ascii="Times New Roman"/>
          <w:b w:val="false"/>
          <w:i w:val="false"/>
          <w:color w:val="000000"/>
          <w:sz w:val="28"/>
        </w:rPr>
        <w:t>
      3) класс 3 – разовые разрешения;</w:t>
      </w:r>
    </w:p>
    <w:p>
      <w:pPr>
        <w:spacing w:after="0"/>
        <w:ind w:left="0"/>
        <w:jc w:val="both"/>
      </w:pPr>
      <w:r>
        <w:rPr>
          <w:rFonts w:ascii="Times New Roman"/>
          <w:b w:val="false"/>
          <w:i w:val="false"/>
          <w:color w:val="000000"/>
          <w:sz w:val="28"/>
        </w:rPr>
        <w:t>
      4) класс 4 – разрешения, выдаваемые на деятельность с ограниченными ресурсами или с использованием квот;</w:t>
      </w:r>
    </w:p>
    <w:p>
      <w:pPr>
        <w:spacing w:after="0"/>
        <w:ind w:left="0"/>
        <w:jc w:val="both"/>
      </w:pPr>
      <w:r>
        <w:rPr>
          <w:rFonts w:ascii="Times New Roman"/>
          <w:b w:val="false"/>
          <w:i w:val="false"/>
          <w:color w:val="000000"/>
          <w:sz w:val="28"/>
        </w:rPr>
        <w:t>
      5) класс 5 – разрешения, выдаваемые на профессиональную деятельность физическим лицам;</w:t>
      </w:r>
    </w:p>
    <w:p>
      <w:pPr>
        <w:spacing w:after="0"/>
        <w:ind w:left="0"/>
        <w:jc w:val="both"/>
      </w:pPr>
      <w:r>
        <w:rPr>
          <w:rFonts w:ascii="Times New Roman"/>
          <w:b w:val="false"/>
          <w:i w:val="false"/>
          <w:color w:val="000000"/>
          <w:sz w:val="28"/>
        </w:rPr>
        <w:t>
      6) класс 6 – разрешения, выдаваемые на продукцию.</w:t>
      </w:r>
    </w:p>
    <w:p>
      <w:pPr>
        <w:spacing w:after="0"/>
        <w:ind w:left="0"/>
        <w:jc w:val="both"/>
      </w:pPr>
      <w:r>
        <w:rPr>
          <w:rFonts w:ascii="Times New Roman"/>
          <w:b/>
          <w:i w:val="false"/>
          <w:color w:val="000000"/>
          <w:sz w:val="28"/>
        </w:rPr>
        <w:t>Статья 24. Формы разрешений и (или) приложений к ним</w:t>
      </w:r>
    </w:p>
    <w:p>
      <w:pPr>
        <w:spacing w:after="0"/>
        <w:ind w:left="0"/>
        <w:jc w:val="both"/>
      </w:pPr>
      <w:r>
        <w:rPr>
          <w:rFonts w:ascii="Times New Roman"/>
          <w:b w:val="false"/>
          <w:i w:val="false"/>
          <w:color w:val="000000"/>
          <w:sz w:val="28"/>
        </w:rPr>
        <w:t>
      Формы разрешений и (или) приложений к ним утверждаются регулирующими государственными органами по согласованию с уполномоченным органом в сфере разрешений и уведомлений и уполномоченным органом в сфере информатизации, а также Национальным Банком Республики Казахстан и уполномоченным органом по регулированию, контролю и надзору финансового рынка и финансовых организаций в пределах их компетенции для деятельности в финансовой сфере и деятельности, связанной с концентрацией финансовых ресурсов.</w:t>
      </w:r>
    </w:p>
    <w:p>
      <w:pPr>
        <w:spacing w:after="0"/>
        <w:ind w:left="0"/>
        <w:jc w:val="both"/>
      </w:pPr>
      <w:r>
        <w:rPr>
          <w:rFonts w:ascii="Times New Roman"/>
          <w:b w:val="false"/>
          <w:i w:val="false"/>
          <w:color w:val="000000"/>
          <w:sz w:val="28"/>
        </w:rPr>
        <w:t>
      Приложение к разрешению является неотъемлемой частью разрешения.</w:t>
      </w:r>
    </w:p>
    <w:p>
      <w:pPr>
        <w:spacing w:after="0"/>
        <w:ind w:left="0"/>
        <w:jc w:val="both"/>
      </w:pPr>
      <w:r>
        <w:rPr>
          <w:rFonts w:ascii="Times New Roman"/>
          <w:b w:val="false"/>
          <w:i w:val="false"/>
          <w:color w:val="000000"/>
          <w:sz w:val="28"/>
        </w:rPr>
        <w:t>
      Приложение к лицензии оформляется для указания подвидов лицензируемого вида деятельности или действий (операций) или объектов, на которые выдана или выдается лицензия, а также указания фактического адреса осуществления деятельности или действий (операций).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xml:space="preserve">);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Общий порядок рассмотрения заявлений на получение разрешений</w:t>
      </w:r>
    </w:p>
    <w:bookmarkStart w:name="z114" w:id="93"/>
    <w:p>
      <w:pPr>
        <w:spacing w:after="0"/>
        <w:ind w:left="0"/>
        <w:jc w:val="both"/>
      </w:pPr>
      <w:r>
        <w:rPr>
          <w:rFonts w:ascii="Times New Roman"/>
          <w:b w:val="false"/>
          <w:i w:val="false"/>
          <w:color w:val="000000"/>
          <w:sz w:val="28"/>
        </w:rPr>
        <w:t>
      1. Разрешительный орган при лицензировании или при осуществлении разрешительных процедур в течение двух рабочих дней с момента получения документов заявителя на выдачу разрешения и (или) приложения к нему обязан проверить полноту представленных документов.</w:t>
      </w:r>
    </w:p>
    <w:bookmarkEnd w:id="93"/>
    <w:p>
      <w:pPr>
        <w:spacing w:after="0"/>
        <w:ind w:left="0"/>
        <w:jc w:val="both"/>
      </w:pPr>
      <w:r>
        <w:rPr>
          <w:rFonts w:ascii="Times New Roman"/>
          <w:b w:val="false"/>
          <w:i w:val="false"/>
          <w:color w:val="000000"/>
          <w:sz w:val="28"/>
        </w:rPr>
        <w:t>
      В случае представления заявителем неполного пакета документов разрешительный орган в указанные сроки дает мотивированный отказ в дальнейшем рассмотрении заявления.</w:t>
      </w:r>
    </w:p>
    <w:bookmarkStart w:name="z115" w:id="94"/>
    <w:p>
      <w:pPr>
        <w:spacing w:after="0"/>
        <w:ind w:left="0"/>
        <w:jc w:val="both"/>
      </w:pPr>
      <w:r>
        <w:rPr>
          <w:rFonts w:ascii="Times New Roman"/>
          <w:b w:val="false"/>
          <w:i w:val="false"/>
          <w:color w:val="000000"/>
          <w:sz w:val="28"/>
        </w:rPr>
        <w:t>
      2. Для получения в случаях, установленных законами Республики Казахстан, указами Президента Республики Казахстан или постановлениями Правительства Республики Казахстан, согласований (сопутствующих разрешений) государственных органов на предмет соответствия заявителя требованиям, установленным нормативными правовыми актами, разрешительный орган в течение двух рабочих дней со дня регистрации документов заявителя на получение разрешения и (или) приложения к нему направляет запрос в соответствующие государственные органы по месту осуществления заявителем предстоящей деятельности или действия (операции).</w:t>
      </w:r>
    </w:p>
    <w:bookmarkEnd w:id="94"/>
    <w:p>
      <w:pPr>
        <w:spacing w:after="0"/>
        <w:ind w:left="0"/>
        <w:jc w:val="both"/>
      </w:pPr>
      <w:r>
        <w:rPr>
          <w:rFonts w:ascii="Times New Roman"/>
          <w:b w:val="false"/>
          <w:i w:val="false"/>
          <w:color w:val="000000"/>
          <w:sz w:val="28"/>
        </w:rPr>
        <w:t>
      Государственные органы на основании запроса разрешительного органа в течение десяти рабочих дней направляют ответ соответствующему разрешительному органу о соответствии или несоответствии заявителя предъявляемым при лицензировании или при осуществлении разрешительных процедур требованиям.</w:t>
      </w:r>
    </w:p>
    <w:p>
      <w:pPr>
        <w:spacing w:after="0"/>
        <w:ind w:left="0"/>
        <w:jc w:val="both"/>
      </w:pPr>
      <w:r>
        <w:rPr>
          <w:rFonts w:ascii="Times New Roman"/>
          <w:b w:val="false"/>
          <w:i w:val="false"/>
          <w:color w:val="000000"/>
          <w:sz w:val="28"/>
        </w:rPr>
        <w:t xml:space="preserve">
      Для разрешений второй категории нормативными правовыми актами могут устанавливаться иные сроки для случаев, предусмотренных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частями первой и второй настоящего пункта.</w:t>
      </w:r>
    </w:p>
    <w:bookmarkStart w:name="z116" w:id="95"/>
    <w:p>
      <w:pPr>
        <w:spacing w:after="0"/>
        <w:ind w:left="0"/>
        <w:jc w:val="both"/>
      </w:pPr>
      <w:r>
        <w:rPr>
          <w:rFonts w:ascii="Times New Roman"/>
          <w:b w:val="false"/>
          <w:i w:val="false"/>
          <w:color w:val="000000"/>
          <w:sz w:val="28"/>
        </w:rPr>
        <w:t>
      3. В случае непредставления государственными органами ответа в установленные сроки выдача разрешения считается согласованной.</w:t>
      </w:r>
    </w:p>
    <w:bookmarkEnd w:id="95"/>
    <w:p>
      <w:pPr>
        <w:spacing w:after="0"/>
        <w:ind w:left="0"/>
        <w:jc w:val="both"/>
      </w:pPr>
      <w:r>
        <w:rPr>
          <w:rFonts w:ascii="Times New Roman"/>
          <w:b w:val="false"/>
          <w:i w:val="false"/>
          <w:color w:val="000000"/>
          <w:sz w:val="28"/>
        </w:rPr>
        <w:t xml:space="preserve">
      Положения настоящего пункта не распространяются на разрешения, по которым в </w:t>
      </w:r>
      <w:r>
        <w:rPr>
          <w:rFonts w:ascii="Times New Roman"/>
          <w:b w:val="false"/>
          <w:i w:val="false"/>
          <w:color w:val="000000"/>
          <w:sz w:val="28"/>
        </w:rPr>
        <w:t>приложениях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к настоящему Закону имеется соответствующее примечание.</w:t>
      </w:r>
    </w:p>
    <w:bookmarkStart w:name="z117" w:id="96"/>
    <w:p>
      <w:pPr>
        <w:spacing w:after="0"/>
        <w:ind w:left="0"/>
        <w:jc w:val="both"/>
      </w:pPr>
      <w:r>
        <w:rPr>
          <w:rFonts w:ascii="Times New Roman"/>
          <w:b w:val="false"/>
          <w:i w:val="false"/>
          <w:color w:val="000000"/>
          <w:sz w:val="28"/>
        </w:rPr>
        <w:t>
      4. Все документы, представленные соответствующему разрешительному органу или в Государственную корпорацию для выдачи разрешения и (или) приложения к нему, принимаются по описи, копия которой направляется (вручается) заявителю с отметкой о дате приема документов указанным органом. При этом опись составляется заявителем.</w:t>
      </w:r>
    </w:p>
    <w:bookmarkEnd w:id="96"/>
    <w:p>
      <w:pPr>
        <w:spacing w:after="0"/>
        <w:ind w:left="0"/>
        <w:jc w:val="both"/>
      </w:pPr>
      <w:r>
        <w:rPr>
          <w:rFonts w:ascii="Times New Roman"/>
          <w:b w:val="false"/>
          <w:i w:val="false"/>
          <w:color w:val="000000"/>
          <w:sz w:val="28"/>
        </w:rPr>
        <w:t>
      В случае подачи заявления в электронной форме выдается документ о подтверждении приема соответствующего заявления, удостоверенный посредством электронной цифровой подписи уполномоченного лица разрешительного органа.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xml:space="preserve">);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 Последствия просрочки выдачи разрешения</w:t>
      </w:r>
    </w:p>
    <w:bookmarkStart w:name="z119" w:id="97"/>
    <w:p>
      <w:pPr>
        <w:spacing w:after="0"/>
        <w:ind w:left="0"/>
        <w:jc w:val="both"/>
      </w:pPr>
      <w:r>
        <w:rPr>
          <w:rFonts w:ascii="Times New Roman"/>
          <w:b w:val="false"/>
          <w:i w:val="false"/>
          <w:color w:val="000000"/>
          <w:sz w:val="28"/>
        </w:rPr>
        <w:t>
      1. В случае если разрешительный орган в сроки, определяемые в соответствии с настоящим Законом, не выдал заявителю разрешение и (или) приложение к разрешению либо не предоставил мотивированный отказ в их выдаче, то с даты истечения сроков их выдачи разрешение и (или) приложение к разрешению считаются выданными и одновременно включаются разрешительным органом в государственный электронный реестр разрешений и уведомлений.</w:t>
      </w:r>
    </w:p>
    <w:bookmarkEnd w:id="97"/>
    <w:bookmarkStart w:name="z120" w:id="98"/>
    <w:p>
      <w:pPr>
        <w:spacing w:after="0"/>
        <w:ind w:left="0"/>
        <w:jc w:val="both"/>
      </w:pPr>
      <w:r>
        <w:rPr>
          <w:rFonts w:ascii="Times New Roman"/>
          <w:b w:val="false"/>
          <w:i w:val="false"/>
          <w:color w:val="000000"/>
          <w:sz w:val="28"/>
        </w:rPr>
        <w:t>
      2. Разрешительный орган не позднее пяти рабочих дней с момента истечения срока выдачи разрешения и (или) приложения к разрешению обязан выдать заявителю соответствующее разрешение и (или) приложение к разрешению.</w:t>
      </w:r>
    </w:p>
    <w:bookmarkEnd w:id="98"/>
    <w:p>
      <w:pPr>
        <w:spacing w:after="0"/>
        <w:ind w:left="0"/>
        <w:jc w:val="both"/>
      </w:pPr>
      <w:r>
        <w:rPr>
          <w:rFonts w:ascii="Times New Roman"/>
          <w:b w:val="false"/>
          <w:i w:val="false"/>
          <w:color w:val="000000"/>
          <w:sz w:val="28"/>
        </w:rPr>
        <w:t>
      В случае невыдачи разрешительным органом разрешения и (или) приложения к разрешению по истечении пяти рабочих дней разрешение и(или) приложение к разрешению считаются полученными. В этом случае подтверждением законности осуществления деятельности или действия (операции), для которых настоящим Законом установлен разрешительный порядок, до получения разрешения является документ, подтверждающий прием соответствующего заявления на получение разрешения разрешительным органом или Государственной корпорацией, выданный в момент приема заявления.</w:t>
      </w:r>
    </w:p>
    <w:p>
      <w:pPr>
        <w:spacing w:after="0"/>
        <w:ind w:left="0"/>
        <w:jc w:val="both"/>
      </w:pPr>
      <w:r>
        <w:rPr>
          <w:rFonts w:ascii="Times New Roman"/>
          <w:b w:val="false"/>
          <w:i w:val="false"/>
          <w:color w:val="000000"/>
          <w:sz w:val="28"/>
        </w:rPr>
        <w:t>
      В случае подачи заявления в электронной форме подтверждением принятия заявления является документ, удостоверенный посредством электронной цифровой подписи уполномоченного лица разрешительного органа.</w:t>
      </w:r>
    </w:p>
    <w:bookmarkStart w:name="z121" w:id="99"/>
    <w:p>
      <w:pPr>
        <w:spacing w:after="0"/>
        <w:ind w:left="0"/>
        <w:jc w:val="both"/>
      </w:pPr>
      <w:r>
        <w:rPr>
          <w:rFonts w:ascii="Times New Roman"/>
          <w:b w:val="false"/>
          <w:i w:val="false"/>
          <w:color w:val="000000"/>
          <w:sz w:val="28"/>
        </w:rPr>
        <w:t xml:space="preserve">
      3. Положения настоящей статьи не распространяются на разрешения, по которым в </w:t>
      </w:r>
      <w:r>
        <w:rPr>
          <w:rFonts w:ascii="Times New Roman"/>
          <w:b w:val="false"/>
          <w:i w:val="false"/>
          <w:color w:val="000000"/>
          <w:sz w:val="28"/>
        </w:rPr>
        <w:t>приложениях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к настоящему Закону имеется соответствующее примечание.</w:t>
      </w:r>
    </w:p>
    <w:bookmarkEnd w:id="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законами РК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Особенности представления документов для выдачи разрешения и (или) приложения к нему иностранными юридическими лицами</w:t>
      </w:r>
    </w:p>
    <w:p>
      <w:pPr>
        <w:spacing w:after="0"/>
        <w:ind w:left="0"/>
        <w:jc w:val="both"/>
      </w:pPr>
      <w:r>
        <w:rPr>
          <w:rFonts w:ascii="Times New Roman"/>
          <w:b w:val="false"/>
          <w:i w:val="false"/>
          <w:color w:val="000000"/>
          <w:sz w:val="28"/>
        </w:rPr>
        <w:t>
      Иностранные юридические лица осуществляют оплату сборов или плат, взимаемых при осуществлении лицензирования или разрешительных процедур, самостоятельно при условии получения собственного бизнес-идентификационного номера или посредством филиалов и (или) представительств этих юридических лиц, зарегистрированных на территории Республики Казахстан, при наличии полномочий руководителей филиалов и (или) представительств и с использованием реквизитов и бизнес-идентификационных номеров таких филиалов и (или) представительств.</w:t>
      </w:r>
    </w:p>
    <w:bookmarkStart w:name="z123" w:id="100"/>
    <w:p>
      <w:pPr>
        <w:spacing w:after="0"/>
        <w:ind w:left="0"/>
        <w:jc w:val="left"/>
      </w:pPr>
      <w:r>
        <w:rPr>
          <w:rFonts w:ascii="Times New Roman"/>
          <w:b/>
          <w:i w:val="false"/>
          <w:color w:val="000000"/>
        </w:rPr>
        <w:t xml:space="preserve"> Глава 5. ЛИЦЕНЗИРОВАНИЕ</w:t>
      </w:r>
    </w:p>
    <w:bookmarkEnd w:id="100"/>
    <w:p>
      <w:pPr>
        <w:spacing w:after="0"/>
        <w:ind w:left="0"/>
        <w:jc w:val="both"/>
      </w:pPr>
      <w:r>
        <w:rPr>
          <w:rFonts w:ascii="Times New Roman"/>
          <w:b/>
          <w:i w:val="false"/>
          <w:color w:val="000000"/>
          <w:sz w:val="28"/>
        </w:rPr>
        <w:t>Статья 28. Сферы лицензирования</w:t>
      </w:r>
    </w:p>
    <w:bookmarkStart w:name="z125" w:id="101"/>
    <w:p>
      <w:pPr>
        <w:spacing w:after="0"/>
        <w:ind w:left="0"/>
        <w:jc w:val="both"/>
      </w:pPr>
      <w:r>
        <w:rPr>
          <w:rFonts w:ascii="Times New Roman"/>
          <w:b w:val="false"/>
          <w:i w:val="false"/>
          <w:color w:val="000000"/>
          <w:sz w:val="28"/>
        </w:rPr>
        <w:t>
      1. Лицензированию подлежат отдельные виды деятельности или действий (операций) в следующих сферах:</w:t>
      </w:r>
    </w:p>
    <w:bookmarkEnd w:id="101"/>
    <w:p>
      <w:pPr>
        <w:spacing w:after="0"/>
        <w:ind w:left="0"/>
        <w:jc w:val="both"/>
      </w:pPr>
      <w:r>
        <w:rPr>
          <w:rFonts w:ascii="Times New Roman"/>
          <w:b w:val="false"/>
          <w:i w:val="false"/>
          <w:color w:val="000000"/>
          <w:sz w:val="28"/>
        </w:rPr>
        <w:t>
      1) телерадиовещания;</w:t>
      </w:r>
    </w:p>
    <w:p>
      <w:pPr>
        <w:spacing w:after="0"/>
        <w:ind w:left="0"/>
        <w:jc w:val="both"/>
      </w:pPr>
      <w:r>
        <w:rPr>
          <w:rFonts w:ascii="Times New Roman"/>
          <w:b w:val="false"/>
          <w:i w:val="false"/>
          <w:color w:val="000000"/>
          <w:sz w:val="28"/>
        </w:rPr>
        <w:t>
      2) охраны и использования объектов историко-культурного наследия;</w:t>
      </w:r>
    </w:p>
    <w:p>
      <w:pPr>
        <w:spacing w:after="0"/>
        <w:ind w:left="0"/>
        <w:jc w:val="both"/>
      </w:pPr>
      <w:r>
        <w:rPr>
          <w:rFonts w:ascii="Times New Roman"/>
          <w:b w:val="false"/>
          <w:i w:val="false"/>
          <w:color w:val="000000"/>
          <w:sz w:val="28"/>
        </w:rPr>
        <w:t>
      3) образования;</w:t>
      </w:r>
    </w:p>
    <w:p>
      <w:pPr>
        <w:spacing w:after="0"/>
        <w:ind w:left="0"/>
        <w:jc w:val="both"/>
      </w:pPr>
      <w:r>
        <w:rPr>
          <w:rFonts w:ascii="Times New Roman"/>
          <w:b w:val="false"/>
          <w:i w:val="false"/>
          <w:color w:val="000000"/>
          <w:sz w:val="28"/>
        </w:rPr>
        <w:t>
      4) архитектуры, градостроительства и строительства;</w:t>
      </w:r>
    </w:p>
    <w:p>
      <w:pPr>
        <w:spacing w:after="0"/>
        <w:ind w:left="0"/>
        <w:jc w:val="both"/>
      </w:pPr>
      <w:r>
        <w:rPr>
          <w:rFonts w:ascii="Times New Roman"/>
          <w:b w:val="false"/>
          <w:i w:val="false"/>
          <w:color w:val="000000"/>
          <w:sz w:val="28"/>
        </w:rPr>
        <w:t>
      5) углеводородов;</w:t>
      </w:r>
    </w:p>
    <w:p>
      <w:pPr>
        <w:spacing w:after="0"/>
        <w:ind w:left="0"/>
        <w:jc w:val="both"/>
      </w:pPr>
      <w:r>
        <w:rPr>
          <w:rFonts w:ascii="Times New Roman"/>
          <w:b w:val="false"/>
          <w:i w:val="false"/>
          <w:color w:val="000000"/>
          <w:sz w:val="28"/>
        </w:rPr>
        <w:t>
      6) промышленности;</w:t>
      </w:r>
    </w:p>
    <w:p>
      <w:pPr>
        <w:spacing w:after="0"/>
        <w:ind w:left="0"/>
        <w:jc w:val="both"/>
      </w:pPr>
      <w:r>
        <w:rPr>
          <w:rFonts w:ascii="Times New Roman"/>
          <w:b w:val="false"/>
          <w:i w:val="false"/>
          <w:color w:val="000000"/>
          <w:sz w:val="28"/>
        </w:rPr>
        <w:t>
      7) информатизации и связи;</w:t>
      </w:r>
    </w:p>
    <w:p>
      <w:pPr>
        <w:spacing w:after="0"/>
        <w:ind w:left="0"/>
        <w:jc w:val="both"/>
      </w:pPr>
      <w:r>
        <w:rPr>
          <w:rFonts w:ascii="Times New Roman"/>
          <w:b w:val="false"/>
          <w:i w:val="false"/>
          <w:color w:val="000000"/>
          <w:sz w:val="28"/>
        </w:rPr>
        <w:t>
      8) оборота наркотических средств, психотропных веществ, прекурсоров;</w:t>
      </w:r>
    </w:p>
    <w:p>
      <w:pPr>
        <w:spacing w:after="0"/>
        <w:ind w:left="0"/>
        <w:jc w:val="both"/>
      </w:pPr>
      <w:r>
        <w:rPr>
          <w:rFonts w:ascii="Times New Roman"/>
          <w:b w:val="false"/>
          <w:i w:val="false"/>
          <w:color w:val="000000"/>
          <w:sz w:val="28"/>
        </w:rPr>
        <w:t>
      9) здравоохранения;</w:t>
      </w:r>
    </w:p>
    <w:p>
      <w:pPr>
        <w:spacing w:after="0"/>
        <w:ind w:left="0"/>
        <w:jc w:val="both"/>
      </w:pPr>
      <w:r>
        <w:rPr>
          <w:rFonts w:ascii="Times New Roman"/>
          <w:b w:val="false"/>
          <w:i w:val="false"/>
          <w:color w:val="000000"/>
          <w:sz w:val="28"/>
        </w:rPr>
        <w:t>
      10) использования атомной энергии;</w:t>
      </w:r>
    </w:p>
    <w:p>
      <w:pPr>
        <w:spacing w:after="0"/>
        <w:ind w:left="0"/>
        <w:jc w:val="both"/>
      </w:pPr>
      <w:r>
        <w:rPr>
          <w:rFonts w:ascii="Times New Roman"/>
          <w:b w:val="false"/>
          <w:i w:val="false"/>
          <w:color w:val="000000"/>
          <w:sz w:val="28"/>
        </w:rPr>
        <w:t>
      11) обеспечения информационной безопасности;</w:t>
      </w:r>
    </w:p>
    <w:p>
      <w:pPr>
        <w:spacing w:after="0"/>
        <w:ind w:left="0"/>
        <w:jc w:val="both"/>
      </w:pPr>
      <w:r>
        <w:rPr>
          <w:rFonts w:ascii="Times New Roman"/>
          <w:b w:val="false"/>
          <w:i w:val="false"/>
          <w:color w:val="000000"/>
          <w:sz w:val="28"/>
        </w:rPr>
        <w:t>
      12) специальных технических средств, предназначенных для проведения оперативно-розыскных мероприятий;</w:t>
      </w:r>
    </w:p>
    <w:p>
      <w:pPr>
        <w:spacing w:after="0"/>
        <w:ind w:left="0"/>
        <w:jc w:val="both"/>
      </w:pPr>
      <w:r>
        <w:rPr>
          <w:rFonts w:ascii="Times New Roman"/>
          <w:b w:val="false"/>
          <w:i w:val="false"/>
          <w:color w:val="000000"/>
          <w:sz w:val="28"/>
        </w:rPr>
        <w:t>
      13) оборота вооружения, военной техники и отдельных видов оружия, взрывчатых веществ и изделий с их применением;</w:t>
      </w:r>
    </w:p>
    <w:p>
      <w:pPr>
        <w:spacing w:after="0"/>
        <w:ind w:left="0"/>
        <w:jc w:val="both"/>
      </w:pPr>
      <w:r>
        <w:rPr>
          <w:rFonts w:ascii="Times New Roman"/>
          <w:b w:val="false"/>
          <w:i w:val="false"/>
          <w:color w:val="000000"/>
          <w:sz w:val="28"/>
        </w:rPr>
        <w:t>
      14) оборота ядовитых веществ;</w:t>
      </w:r>
    </w:p>
    <w:p>
      <w:pPr>
        <w:spacing w:after="0"/>
        <w:ind w:left="0"/>
        <w:jc w:val="both"/>
      </w:pPr>
      <w:r>
        <w:rPr>
          <w:rFonts w:ascii="Times New Roman"/>
          <w:b w:val="false"/>
          <w:i w:val="false"/>
          <w:color w:val="000000"/>
          <w:sz w:val="28"/>
        </w:rPr>
        <w:t>
      15) изготовления государственных символов Республики Казахстан;</w:t>
      </w:r>
    </w:p>
    <w:p>
      <w:pPr>
        <w:spacing w:after="0"/>
        <w:ind w:left="0"/>
        <w:jc w:val="both"/>
      </w:pPr>
      <w:r>
        <w:rPr>
          <w:rFonts w:ascii="Times New Roman"/>
          <w:b w:val="false"/>
          <w:i w:val="false"/>
          <w:color w:val="000000"/>
          <w:sz w:val="28"/>
        </w:rPr>
        <w:t>
      16) производства и оборота этилового спирта и алкогольной продукции, производства табачных изделий;</w:t>
      </w:r>
    </w:p>
    <w:p>
      <w:pPr>
        <w:spacing w:after="0"/>
        <w:ind w:left="0"/>
        <w:jc w:val="both"/>
      </w:pPr>
      <w:r>
        <w:rPr>
          <w:rFonts w:ascii="Times New Roman"/>
          <w:b w:val="false"/>
          <w:i w:val="false"/>
          <w:color w:val="000000"/>
          <w:sz w:val="28"/>
        </w:rPr>
        <w:t>
      17) товарных бирж;</w:t>
      </w:r>
    </w:p>
    <w:p>
      <w:pPr>
        <w:spacing w:after="0"/>
        <w:ind w:left="0"/>
        <w:jc w:val="both"/>
      </w:pPr>
      <w:r>
        <w:rPr>
          <w:rFonts w:ascii="Times New Roman"/>
          <w:b w:val="false"/>
          <w:i w:val="false"/>
          <w:color w:val="000000"/>
          <w:sz w:val="28"/>
        </w:rPr>
        <w:t>
      18) экспорта и импорта;</w:t>
      </w:r>
    </w:p>
    <w:p>
      <w:pPr>
        <w:spacing w:after="0"/>
        <w:ind w:left="0"/>
        <w:jc w:val="both"/>
      </w:pPr>
      <w:r>
        <w:rPr>
          <w:rFonts w:ascii="Times New Roman"/>
          <w:b w:val="false"/>
          <w:i w:val="false"/>
          <w:color w:val="000000"/>
          <w:sz w:val="28"/>
        </w:rPr>
        <w:t>
      19) финансовой сфере и деятельности, связанной с концентрацией финансовых ресурсов;</w:t>
      </w:r>
    </w:p>
    <w:p>
      <w:pPr>
        <w:spacing w:after="0"/>
        <w:ind w:left="0"/>
        <w:jc w:val="both"/>
      </w:pPr>
      <w:r>
        <w:rPr>
          <w:rFonts w:ascii="Times New Roman"/>
          <w:b w:val="false"/>
          <w:i w:val="false"/>
          <w:color w:val="000000"/>
          <w:sz w:val="28"/>
        </w:rPr>
        <w:t>
      20) использования космического пространства;</w:t>
      </w:r>
    </w:p>
    <w:p>
      <w:pPr>
        <w:spacing w:after="0"/>
        <w:ind w:left="0"/>
        <w:jc w:val="both"/>
      </w:pPr>
      <w:r>
        <w:rPr>
          <w:rFonts w:ascii="Times New Roman"/>
          <w:b w:val="false"/>
          <w:i w:val="false"/>
          <w:color w:val="000000"/>
          <w:sz w:val="28"/>
        </w:rPr>
        <w:t>
      21) игорного бизнеса;</w:t>
      </w:r>
    </w:p>
    <w:p>
      <w:pPr>
        <w:spacing w:after="0"/>
        <w:ind w:left="0"/>
        <w:jc w:val="both"/>
      </w:pPr>
      <w:r>
        <w:rPr>
          <w:rFonts w:ascii="Times New Roman"/>
          <w:b w:val="false"/>
          <w:i w:val="false"/>
          <w:color w:val="000000"/>
          <w:sz w:val="28"/>
        </w:rPr>
        <w:t>
      22) ветеринарии;</w:t>
      </w:r>
    </w:p>
    <w:p>
      <w:pPr>
        <w:spacing w:after="0"/>
        <w:ind w:left="0"/>
        <w:jc w:val="both"/>
      </w:pPr>
      <w:r>
        <w:rPr>
          <w:rFonts w:ascii="Times New Roman"/>
          <w:b w:val="false"/>
          <w:i w:val="false"/>
          <w:color w:val="000000"/>
          <w:sz w:val="28"/>
        </w:rPr>
        <w:t>
      23) сельского хозяйства;</w:t>
      </w:r>
    </w:p>
    <w:p>
      <w:pPr>
        <w:spacing w:after="0"/>
        <w:ind w:left="0"/>
        <w:jc w:val="both"/>
      </w:pPr>
      <w:r>
        <w:rPr>
          <w:rFonts w:ascii="Times New Roman"/>
          <w:b w:val="false"/>
          <w:i w:val="false"/>
          <w:color w:val="000000"/>
          <w:sz w:val="28"/>
        </w:rPr>
        <w:t>
      24) транспорта;</w:t>
      </w:r>
    </w:p>
    <w:p>
      <w:pPr>
        <w:spacing w:after="0"/>
        <w:ind w:left="0"/>
        <w:jc w:val="both"/>
      </w:pPr>
      <w:r>
        <w:rPr>
          <w:rFonts w:ascii="Times New Roman"/>
          <w:b w:val="false"/>
          <w:i w:val="false"/>
          <w:color w:val="000000"/>
          <w:sz w:val="28"/>
        </w:rPr>
        <w:t>
      25) судебно-экспертной деятельности, в том числе судебно-медицинской, судебно-наркологической и судебно-психиатрической экспертиз;</w:t>
      </w:r>
    </w:p>
    <w:p>
      <w:pPr>
        <w:spacing w:after="0"/>
        <w:ind w:left="0"/>
        <w:jc w:val="both"/>
      </w:pPr>
      <w:r>
        <w:rPr>
          <w:rFonts w:ascii="Times New Roman"/>
          <w:b w:val="false"/>
          <w:i w:val="false"/>
          <w:color w:val="000000"/>
          <w:sz w:val="28"/>
        </w:rPr>
        <w:t>
      26) обслуживания физических и юридических лиц.</w:t>
      </w:r>
    </w:p>
    <w:bookmarkStart w:name="z3596" w:id="102"/>
    <w:p>
      <w:pPr>
        <w:spacing w:after="0"/>
        <w:ind w:left="0"/>
        <w:jc w:val="both"/>
      </w:pPr>
      <w:r>
        <w:rPr>
          <w:rFonts w:ascii="Times New Roman"/>
          <w:b w:val="false"/>
          <w:i w:val="false"/>
          <w:color w:val="000000"/>
          <w:sz w:val="28"/>
        </w:rPr>
        <w:t>
      27) цифровых активов.</w:t>
      </w:r>
    </w:p>
    <w:bookmarkEnd w:id="102"/>
    <w:bookmarkStart w:name="z126" w:id="103"/>
    <w:p>
      <w:pPr>
        <w:spacing w:after="0"/>
        <w:ind w:left="0"/>
        <w:jc w:val="both"/>
      </w:pPr>
      <w:r>
        <w:rPr>
          <w:rFonts w:ascii="Times New Roman"/>
          <w:b w:val="false"/>
          <w:i w:val="false"/>
          <w:color w:val="000000"/>
          <w:sz w:val="28"/>
        </w:rPr>
        <w:t>
      2. Допускается без наличия лицензии осуществление деятельности следующими субъектами:</w:t>
      </w:r>
    </w:p>
    <w:bookmarkEnd w:id="103"/>
    <w:p>
      <w:pPr>
        <w:spacing w:after="0"/>
        <w:ind w:left="0"/>
        <w:jc w:val="both"/>
      </w:pPr>
      <w:r>
        <w:rPr>
          <w:rFonts w:ascii="Times New Roman"/>
          <w:b w:val="false"/>
          <w:i w:val="false"/>
          <w:color w:val="000000"/>
          <w:sz w:val="28"/>
        </w:rPr>
        <w:t>
      1) государственными органами и государственными служащими в пределах полномочий;</w:t>
      </w:r>
    </w:p>
    <w:p>
      <w:pPr>
        <w:spacing w:after="0"/>
        <w:ind w:left="0"/>
        <w:jc w:val="both"/>
      </w:pPr>
      <w:r>
        <w:rPr>
          <w:rFonts w:ascii="Times New Roman"/>
          <w:b w:val="false"/>
          <w:i w:val="false"/>
          <w:color w:val="000000"/>
          <w:sz w:val="28"/>
        </w:rPr>
        <w:t>
      2) автономными организациями образования и их организациями, в том числе иностранными юридическими лицами, внедряющими и (или) реализующими образовательные программы в указанных организациях на осуществление деятельности в сфере образования;</w:t>
      </w:r>
    </w:p>
    <w:p>
      <w:pPr>
        <w:spacing w:after="0"/>
        <w:ind w:left="0"/>
        <w:jc w:val="both"/>
      </w:pPr>
      <w:r>
        <w:rPr>
          <w:rFonts w:ascii="Times New Roman"/>
          <w:b w:val="false"/>
          <w:i w:val="false"/>
          <w:color w:val="000000"/>
          <w:sz w:val="28"/>
        </w:rPr>
        <w:t>
      3) Банком Развития Казахстана в пределах полномочий, установленных законами Республики Казахстан;</w:t>
      </w:r>
    </w:p>
    <w:bookmarkStart w:name="z472" w:id="104"/>
    <w:p>
      <w:pPr>
        <w:spacing w:after="0"/>
        <w:ind w:left="0"/>
        <w:jc w:val="both"/>
      </w:pPr>
      <w:r>
        <w:rPr>
          <w:rFonts w:ascii="Times New Roman"/>
          <w:b w:val="false"/>
          <w:i w:val="false"/>
          <w:color w:val="000000"/>
          <w:sz w:val="28"/>
        </w:rPr>
        <w:t>
      4) в финансовой сфере и деятельности, связанной с концентрацией финансовых ресурсов, осуществляемой в пределах полномочий, установленных законами Республики Казахстан:</w:t>
      </w:r>
    </w:p>
    <w:bookmarkEnd w:id="104"/>
    <w:bookmarkStart w:name="z474" w:id="105"/>
    <w:p>
      <w:pPr>
        <w:spacing w:after="0"/>
        <w:ind w:left="0"/>
        <w:jc w:val="both"/>
      </w:pPr>
      <w:r>
        <w:rPr>
          <w:rFonts w:ascii="Times New Roman"/>
          <w:b w:val="false"/>
          <w:i w:val="false"/>
          <w:color w:val="000000"/>
          <w:sz w:val="28"/>
        </w:rPr>
        <w:t xml:space="preserve">
      центральным депозитарием; </w:t>
      </w:r>
    </w:p>
    <w:bookmarkEnd w:id="105"/>
    <w:bookmarkStart w:name="z476" w:id="106"/>
    <w:p>
      <w:pPr>
        <w:spacing w:after="0"/>
        <w:ind w:left="0"/>
        <w:jc w:val="both"/>
      </w:pPr>
      <w:r>
        <w:rPr>
          <w:rFonts w:ascii="Times New Roman"/>
          <w:b w:val="false"/>
          <w:i w:val="false"/>
          <w:color w:val="000000"/>
          <w:sz w:val="28"/>
        </w:rPr>
        <w:t>
      единым оператором в сфере учета государственного имущества;</w:t>
      </w:r>
    </w:p>
    <w:bookmarkEnd w:id="106"/>
    <w:bookmarkStart w:name="z477" w:id="107"/>
    <w:p>
      <w:pPr>
        <w:spacing w:after="0"/>
        <w:ind w:left="0"/>
        <w:jc w:val="both"/>
      </w:pPr>
      <w:r>
        <w:rPr>
          <w:rFonts w:ascii="Times New Roman"/>
          <w:b w:val="false"/>
          <w:i w:val="false"/>
          <w:color w:val="000000"/>
          <w:sz w:val="28"/>
        </w:rPr>
        <w:t xml:space="preserve">
      кредитным бюро с государственным участием; </w:t>
      </w:r>
    </w:p>
    <w:bookmarkEnd w:id="107"/>
    <w:bookmarkStart w:name="z478" w:id="108"/>
    <w:p>
      <w:pPr>
        <w:spacing w:after="0"/>
        <w:ind w:left="0"/>
        <w:jc w:val="both"/>
      </w:pPr>
      <w:r>
        <w:rPr>
          <w:rFonts w:ascii="Times New Roman"/>
          <w:b w:val="false"/>
          <w:i w:val="false"/>
          <w:color w:val="000000"/>
          <w:sz w:val="28"/>
        </w:rPr>
        <w:t xml:space="preserve">
      обществами взаимного страхования; </w:t>
      </w:r>
    </w:p>
    <w:bookmarkEnd w:id="108"/>
    <w:bookmarkStart w:name="z479" w:id="109"/>
    <w:p>
      <w:pPr>
        <w:spacing w:after="0"/>
        <w:ind w:left="0"/>
        <w:jc w:val="both"/>
      </w:pPr>
      <w:r>
        <w:rPr>
          <w:rFonts w:ascii="Times New Roman"/>
          <w:b w:val="false"/>
          <w:i w:val="false"/>
          <w:color w:val="000000"/>
          <w:sz w:val="28"/>
        </w:rPr>
        <w:t xml:space="preserve">
      оператором платежного шлюза "электронного правительства"; </w:t>
      </w:r>
    </w:p>
    <w:bookmarkEnd w:id="109"/>
    <w:bookmarkStart w:name="z480" w:id="110"/>
    <w:p>
      <w:pPr>
        <w:spacing w:after="0"/>
        <w:ind w:left="0"/>
        <w:jc w:val="both"/>
      </w:pPr>
      <w:r>
        <w:rPr>
          <w:rFonts w:ascii="Times New Roman"/>
          <w:b w:val="false"/>
          <w:i w:val="false"/>
          <w:color w:val="000000"/>
          <w:sz w:val="28"/>
        </w:rPr>
        <w:t xml:space="preserve">
      Единым накопительным пенсионным фондом; </w:t>
      </w:r>
    </w:p>
    <w:bookmarkEnd w:id="110"/>
    <w:bookmarkStart w:name="z481" w:id="111"/>
    <w:p>
      <w:pPr>
        <w:spacing w:after="0"/>
        <w:ind w:left="0"/>
        <w:jc w:val="both"/>
      </w:pPr>
      <w:r>
        <w:rPr>
          <w:rFonts w:ascii="Times New Roman"/>
          <w:b w:val="false"/>
          <w:i w:val="false"/>
          <w:color w:val="000000"/>
          <w:sz w:val="28"/>
        </w:rPr>
        <w:t>
      Национальным оператором почты;</w:t>
      </w:r>
    </w:p>
    <w:bookmarkEnd w:id="111"/>
    <w:p>
      <w:pPr>
        <w:spacing w:after="0"/>
        <w:ind w:left="0"/>
        <w:jc w:val="both"/>
      </w:pPr>
      <w:r>
        <w:rPr>
          <w:rFonts w:ascii="Times New Roman"/>
          <w:b w:val="false"/>
          <w:i w:val="false"/>
          <w:color w:val="000000"/>
          <w:sz w:val="28"/>
        </w:rPr>
        <w:t>
      5) уполномоченной организацией государственного органа, осуществляющего реализацию государственной политики в области формирования, размещения и выполнения государственного оборонного заказа, в пределах полномочий, установленных Законом Республики Казахстан "Об оборонной промышленности и государственном оборонном заказе".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 с изменениями, внесенными законами РК от 10.02.2017 </w:t>
      </w:r>
      <w:r>
        <w:rPr>
          <w:rFonts w:ascii="Times New Roman"/>
          <w:b w:val="false"/>
          <w:i w:val="false"/>
          <w:color w:val="000000"/>
          <w:sz w:val="28"/>
        </w:rPr>
        <w:t>№ 45-VI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13.06.2017 </w:t>
      </w:r>
      <w:r>
        <w:rPr>
          <w:rFonts w:ascii="Times New Roman"/>
          <w:b w:val="false"/>
          <w:i w:val="false"/>
          <w:color w:val="000000"/>
          <w:sz w:val="28"/>
        </w:rPr>
        <w:t>№ 69-VI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02.07.2018 </w:t>
      </w:r>
      <w:r>
        <w:rPr>
          <w:rFonts w:ascii="Times New Roman"/>
          <w:b w:val="false"/>
          <w:i w:val="false"/>
          <w:color w:val="000000"/>
          <w:sz w:val="28"/>
        </w:rPr>
        <w:t>№ 166-VІ</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ст.2</w:t>
      </w:r>
      <w:r>
        <w:rPr>
          <w:rFonts w:ascii="Times New Roman"/>
          <w:b w:val="false"/>
          <w:i w:val="false"/>
          <w:color w:val="ff0000"/>
          <w:sz w:val="28"/>
        </w:rPr>
        <w:t xml:space="preserve">);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26.12.2019 </w:t>
      </w:r>
      <w:r>
        <w:rPr>
          <w:rFonts w:ascii="Times New Roman"/>
          <w:b w:val="false"/>
          <w:i w:val="false"/>
          <w:color w:val="000000"/>
          <w:sz w:val="28"/>
        </w:rPr>
        <w:t>№ 289-VІ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 Условия выдачи лицензии и (или) приложения к лицензии</w:t>
      </w:r>
    </w:p>
    <w:bookmarkStart w:name="z128" w:id="112"/>
    <w:p>
      <w:pPr>
        <w:spacing w:after="0"/>
        <w:ind w:left="0"/>
        <w:jc w:val="both"/>
      </w:pPr>
      <w:r>
        <w:rPr>
          <w:rFonts w:ascii="Times New Roman"/>
          <w:b w:val="false"/>
          <w:i w:val="false"/>
          <w:color w:val="000000"/>
          <w:sz w:val="28"/>
        </w:rPr>
        <w:t>
      1. Лицензии выдаются по месту нахождения лицензиара.</w:t>
      </w:r>
    </w:p>
    <w:bookmarkEnd w:id="112"/>
    <w:bookmarkStart w:name="z129" w:id="113"/>
    <w:p>
      <w:pPr>
        <w:spacing w:after="0"/>
        <w:ind w:left="0"/>
        <w:jc w:val="both"/>
      </w:pPr>
      <w:r>
        <w:rPr>
          <w:rFonts w:ascii="Times New Roman"/>
          <w:b w:val="false"/>
          <w:i w:val="false"/>
          <w:color w:val="000000"/>
          <w:sz w:val="28"/>
        </w:rPr>
        <w:t>
      2. Если лицензиарами являются местные исполнительные органы или территориальные органы центрального государственного органа, лицензия и (или) приложение к лицензии выдаются:</w:t>
      </w:r>
    </w:p>
    <w:bookmarkEnd w:id="113"/>
    <w:p>
      <w:pPr>
        <w:spacing w:after="0"/>
        <w:ind w:left="0"/>
        <w:jc w:val="both"/>
      </w:pPr>
      <w:r>
        <w:rPr>
          <w:rFonts w:ascii="Times New Roman"/>
          <w:b w:val="false"/>
          <w:i w:val="false"/>
          <w:color w:val="000000"/>
          <w:sz w:val="28"/>
        </w:rPr>
        <w:t>
      1) по месту регистрации физического или юридического лица либо филиала или представительства иностранного юридического лица, месту нахождения индивидуального предпринимателя или лица, занимающегося частной практикой, за исключением лицензий, выдаваемых по классу "разрешения, выдаваемые на объекты", которые выдаются по месту осуществления ими деятельности;</w:t>
      </w:r>
    </w:p>
    <w:p>
      <w:pPr>
        <w:spacing w:after="0"/>
        <w:ind w:left="0"/>
        <w:jc w:val="both"/>
      </w:pPr>
      <w:r>
        <w:rPr>
          <w:rFonts w:ascii="Times New Roman"/>
          <w:b w:val="false"/>
          <w:i w:val="false"/>
          <w:color w:val="000000"/>
          <w:sz w:val="28"/>
        </w:rPr>
        <w:t>
      2) иностранному юридическому лицу, не имеющему филиала или представительства на территории Республики Казахстан, по месту осуществления им деятельности, за исключением случаев, когда законодательством Республики Казахстан установлено иное.</w:t>
      </w:r>
    </w:p>
    <w:bookmarkStart w:name="z130" w:id="114"/>
    <w:p>
      <w:pPr>
        <w:spacing w:after="0"/>
        <w:ind w:left="0"/>
        <w:jc w:val="both"/>
      </w:pPr>
      <w:r>
        <w:rPr>
          <w:rFonts w:ascii="Times New Roman"/>
          <w:b w:val="false"/>
          <w:i w:val="false"/>
          <w:color w:val="000000"/>
          <w:sz w:val="28"/>
        </w:rPr>
        <w:t>
      3. Для получения лицензии и (или) приложения к лицензии заявителем представляются следующие документы:</w:t>
      </w:r>
    </w:p>
    <w:bookmarkEnd w:id="114"/>
    <w:p>
      <w:pPr>
        <w:spacing w:after="0"/>
        <w:ind w:left="0"/>
        <w:jc w:val="both"/>
      </w:pPr>
      <w:r>
        <w:rPr>
          <w:rFonts w:ascii="Times New Roman"/>
          <w:b w:val="false"/>
          <w:i w:val="false"/>
          <w:color w:val="000000"/>
          <w:sz w:val="28"/>
        </w:rPr>
        <w:t>
      1) заявление;</w:t>
      </w:r>
    </w:p>
    <w:p>
      <w:pPr>
        <w:spacing w:after="0"/>
        <w:ind w:left="0"/>
        <w:jc w:val="both"/>
      </w:pPr>
      <w:r>
        <w:rPr>
          <w:rFonts w:ascii="Times New Roman"/>
          <w:b w:val="false"/>
          <w:i w:val="false"/>
          <w:color w:val="000000"/>
          <w:sz w:val="28"/>
        </w:rPr>
        <w:t>
      2) для юридических лиц, осуществляющих деятельность в финансовой сфере и деятельность, связанную с концентрацией финансовых ресурсов, а также деятельность, связанную с оборотом гражданского и служебного оружия и патронов к нему, деятельность, связанную с оборотом наркотических средств, психотропных веществ, прекурсоров, деятельность, связанную с осуществлением охранной деятельности, – копия устава (нотариально засвидетельствованная в случае непредставления оригиналов для сверки);</w:t>
      </w:r>
    </w:p>
    <w:p>
      <w:pPr>
        <w:spacing w:after="0"/>
        <w:ind w:left="0"/>
        <w:jc w:val="both"/>
      </w:pPr>
      <w:r>
        <w:rPr>
          <w:rFonts w:ascii="Times New Roman"/>
          <w:b w:val="false"/>
          <w:i w:val="false"/>
          <w:color w:val="000000"/>
          <w:sz w:val="28"/>
        </w:rPr>
        <w:t>
      3) справка о государственной регистрации (перерегистрации) юридического лица заявителя – для юридического лица;</w:t>
      </w:r>
    </w:p>
    <w:p>
      <w:pPr>
        <w:spacing w:after="0"/>
        <w:ind w:left="0"/>
        <w:jc w:val="both"/>
      </w:pPr>
      <w:r>
        <w:rPr>
          <w:rFonts w:ascii="Times New Roman"/>
          <w:b w:val="false"/>
          <w:i w:val="false"/>
          <w:color w:val="000000"/>
          <w:sz w:val="28"/>
        </w:rPr>
        <w:t>
      4) копия документа, удостоверяющего личность, – для физического лица;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копия документа, подтверждающего уплату лицензионного сбора за право занятия отдельными видами деятельности, за исключением случаев оплаты через платежный шлюз "электронного правительства";</w:t>
      </w:r>
    </w:p>
    <w:p>
      <w:pPr>
        <w:spacing w:after="0"/>
        <w:ind w:left="0"/>
        <w:jc w:val="both"/>
      </w:pPr>
      <w:r>
        <w:rPr>
          <w:rFonts w:ascii="Times New Roman"/>
          <w:b w:val="false"/>
          <w:i w:val="false"/>
          <w:color w:val="000000"/>
          <w:sz w:val="28"/>
        </w:rPr>
        <w:t>
      7) документы, подтверждающие соответствие заявителя квалификационным требованиям в случаях и порядке, установленных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вторая пункта 3 действует с 01.04.2023 до 31.12.2023 в соответствии с Законом РК от 06.02.2023 </w:t>
      </w:r>
      <w:r>
        <w:rPr>
          <w:rFonts w:ascii="Times New Roman"/>
          <w:b w:val="false"/>
          <w:i w:val="false"/>
          <w:color w:val="ff0000"/>
          <w:sz w:val="28"/>
        </w:rPr>
        <w:t>№ 194-VII</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Для получения лицензии на осуществление деятельности по цифровому майнингу не требуется представление копии документа, подтверждающего уплату лицензионного сбора.</w:t>
      </w:r>
    </w:p>
    <w:bookmarkStart w:name="z131" w:id="115"/>
    <w:p>
      <w:pPr>
        <w:spacing w:after="0"/>
        <w:ind w:left="0"/>
        <w:jc w:val="both"/>
      </w:pPr>
      <w:r>
        <w:rPr>
          <w:rFonts w:ascii="Times New Roman"/>
          <w:b w:val="false"/>
          <w:i w:val="false"/>
          <w:color w:val="000000"/>
          <w:sz w:val="28"/>
        </w:rPr>
        <w:t xml:space="preserve">
      4. Представление документов, предусмотренных подпунктами 2), 3), 4) и 5) </w:t>
      </w:r>
      <w:r>
        <w:rPr>
          <w:rFonts w:ascii="Times New Roman"/>
          <w:b w:val="false"/>
          <w:i w:val="false"/>
          <w:color w:val="000000"/>
          <w:sz w:val="28"/>
        </w:rPr>
        <w:t>пункта 3</w:t>
      </w:r>
      <w:r>
        <w:rPr>
          <w:rFonts w:ascii="Times New Roman"/>
          <w:b w:val="false"/>
          <w:i w:val="false"/>
          <w:color w:val="000000"/>
          <w:sz w:val="28"/>
        </w:rPr>
        <w:t xml:space="preserve"> настоящей статьи, не требуется при наличии у лицензиара возможности получения информации, содержащейся в этих документах, из соответствующих государственных информационных систем.</w:t>
      </w:r>
    </w:p>
    <w:bookmarkEnd w:id="115"/>
    <w:p>
      <w:pPr>
        <w:spacing w:after="0"/>
        <w:ind w:left="0"/>
        <w:jc w:val="both"/>
      </w:pPr>
      <w:r>
        <w:rPr>
          <w:rFonts w:ascii="Times New Roman"/>
          <w:b w:val="false"/>
          <w:i w:val="false"/>
          <w:color w:val="000000"/>
          <w:sz w:val="28"/>
        </w:rPr>
        <w:t xml:space="preserve">
      Заявитель, являющийся иностранным юридическим лицом, филиалом иностранного юридического лица, предметом деятельности которого является оказание финансовых услуг, иностранцем или лицом без гражданства, при отсутствии у него документов, предусмотренных подпунктами 2), 3), 4) и 5) </w:t>
      </w:r>
      <w:r>
        <w:rPr>
          <w:rFonts w:ascii="Times New Roman"/>
          <w:b w:val="false"/>
          <w:i w:val="false"/>
          <w:color w:val="000000"/>
          <w:sz w:val="28"/>
        </w:rPr>
        <w:t>пункта 3</w:t>
      </w:r>
      <w:r>
        <w:rPr>
          <w:rFonts w:ascii="Times New Roman"/>
          <w:b w:val="false"/>
          <w:i w:val="false"/>
          <w:color w:val="000000"/>
          <w:sz w:val="28"/>
        </w:rPr>
        <w:t xml:space="preserve"> настоящей статьи, представляет другие документы, содержащие аналогичные сведения о заявителе.</w:t>
      </w:r>
    </w:p>
    <w:p>
      <w:pPr>
        <w:spacing w:after="0"/>
        <w:ind w:left="0"/>
        <w:jc w:val="both"/>
      </w:pPr>
      <w:r>
        <w:rPr>
          <w:rFonts w:ascii="Times New Roman"/>
          <w:b w:val="false"/>
          <w:i w:val="false"/>
          <w:color w:val="000000"/>
          <w:sz w:val="28"/>
        </w:rPr>
        <w:t>
      Дополнительные требования к перечню документов при выдаче лицензии на право занятия деятельностью в финансовой сфере и деятельностью, связанной с концентрацией финансовых ресурсов, могут устанавливаться также Национальным Банком Республики Казахстан и уполномоченным органом по регулированию, контролю и надзору финансового рынка и финансовых организаций в соответствии с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5 предусмотрено исключить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Действие </w:t>
      </w:r>
      <w:r>
        <w:rPr>
          <w:rFonts w:ascii="Times New Roman"/>
          <w:b w:val="false"/>
          <w:i w:val="false"/>
          <w:color w:val="000000"/>
          <w:sz w:val="28"/>
        </w:rPr>
        <w:t>пункта 2</w:t>
      </w:r>
      <w:r>
        <w:rPr>
          <w:rFonts w:ascii="Times New Roman"/>
          <w:b w:val="false"/>
          <w:i w:val="false"/>
          <w:color w:val="000000"/>
          <w:sz w:val="28"/>
        </w:rPr>
        <w:t xml:space="preserve"> настоящей статьи не распространяется на случаи получения лицензии в порядке, предусмотренном </w:t>
      </w:r>
      <w:r>
        <w:rPr>
          <w:rFonts w:ascii="Times New Roman"/>
          <w:b w:val="false"/>
          <w:i w:val="false"/>
          <w:color w:val="000000"/>
          <w:sz w:val="28"/>
        </w:rPr>
        <w:t>статьей 73</w:t>
      </w:r>
      <w:r>
        <w:rPr>
          <w:rFonts w:ascii="Times New Roman"/>
          <w:b w:val="false"/>
          <w:i w:val="false"/>
          <w:color w:val="000000"/>
          <w:sz w:val="28"/>
        </w:rPr>
        <w:t xml:space="preserve"> Закона Республики Казахстан "О пенсионном обеспечении в Республике Казахстан".</w:t>
      </w:r>
    </w:p>
    <w:bookmarkStart w:name="z133" w:id="116"/>
    <w:p>
      <w:pPr>
        <w:spacing w:after="0"/>
        <w:ind w:left="0"/>
        <w:jc w:val="both"/>
      </w:pPr>
      <w:r>
        <w:rPr>
          <w:rFonts w:ascii="Times New Roman"/>
          <w:b w:val="false"/>
          <w:i w:val="false"/>
          <w:color w:val="000000"/>
          <w:sz w:val="28"/>
        </w:rPr>
        <w:t>
      6. Для получения приложения к действительной лицензии в рамках вида деятельности или действия (операции), на которые имеется лицензия, необходимы следующие документы:</w:t>
      </w:r>
    </w:p>
    <w:bookmarkEnd w:id="116"/>
    <w:p>
      <w:pPr>
        <w:spacing w:after="0"/>
        <w:ind w:left="0"/>
        <w:jc w:val="both"/>
      </w:pPr>
      <w:r>
        <w:rPr>
          <w:rFonts w:ascii="Times New Roman"/>
          <w:b w:val="false"/>
          <w:i w:val="false"/>
          <w:color w:val="000000"/>
          <w:sz w:val="28"/>
        </w:rPr>
        <w:t>
      1) заявление;</w:t>
      </w:r>
    </w:p>
    <w:p>
      <w:pPr>
        <w:spacing w:after="0"/>
        <w:ind w:left="0"/>
        <w:jc w:val="both"/>
      </w:pPr>
      <w:r>
        <w:rPr>
          <w:rFonts w:ascii="Times New Roman"/>
          <w:b w:val="false"/>
          <w:i w:val="false"/>
          <w:color w:val="000000"/>
          <w:sz w:val="28"/>
        </w:rPr>
        <w:t>
      2) документы, подтверждающие соответствие заявителя квалификационным требованиям;</w:t>
      </w:r>
    </w:p>
    <w:p>
      <w:pPr>
        <w:spacing w:after="0"/>
        <w:ind w:left="0"/>
        <w:jc w:val="both"/>
      </w:pPr>
      <w:r>
        <w:rPr>
          <w:rFonts w:ascii="Times New Roman"/>
          <w:b w:val="false"/>
          <w:i w:val="false"/>
          <w:color w:val="000000"/>
          <w:sz w:val="28"/>
        </w:rPr>
        <w:t>
      3) иные документы, представление которых предусмотрено законами Республики Казахстан.</w:t>
      </w:r>
    </w:p>
    <w:bookmarkStart w:name="z134" w:id="117"/>
    <w:p>
      <w:pPr>
        <w:spacing w:after="0"/>
        <w:ind w:left="0"/>
        <w:jc w:val="both"/>
      </w:pPr>
      <w:r>
        <w:rPr>
          <w:rFonts w:ascii="Times New Roman"/>
          <w:b w:val="false"/>
          <w:i w:val="false"/>
          <w:color w:val="000000"/>
          <w:sz w:val="28"/>
        </w:rPr>
        <w:t xml:space="preserve">
      7. Если иное не предусмотрено </w:t>
      </w:r>
      <w:r>
        <w:rPr>
          <w:rFonts w:ascii="Times New Roman"/>
          <w:b w:val="false"/>
          <w:i w:val="false"/>
          <w:color w:val="000000"/>
          <w:sz w:val="28"/>
        </w:rPr>
        <w:t>приложением 1</w:t>
      </w:r>
      <w:r>
        <w:rPr>
          <w:rFonts w:ascii="Times New Roman"/>
          <w:b w:val="false"/>
          <w:i w:val="false"/>
          <w:color w:val="000000"/>
          <w:sz w:val="28"/>
        </w:rPr>
        <w:t xml:space="preserve"> к настоящему Закону, лицензии выдаются без ограничения срока их действия.</w:t>
      </w:r>
    </w:p>
    <w:bookmarkEnd w:id="117"/>
    <w:bookmarkStart w:name="z135" w:id="118"/>
    <w:p>
      <w:pPr>
        <w:spacing w:after="0"/>
        <w:ind w:left="0"/>
        <w:jc w:val="both"/>
      </w:pPr>
      <w:r>
        <w:rPr>
          <w:rFonts w:ascii="Times New Roman"/>
          <w:b w:val="false"/>
          <w:i w:val="false"/>
          <w:color w:val="000000"/>
          <w:sz w:val="28"/>
        </w:rPr>
        <w:t xml:space="preserve">
      8. Лицензии являются неотчуждаемыми, за исключением лицензий, выданных по классу "разрешения, выдаваемые на объекты", которые могут являться отчуждаемыми в случаях, если отчуждаемость предусмотрена </w:t>
      </w:r>
      <w:r>
        <w:rPr>
          <w:rFonts w:ascii="Times New Roman"/>
          <w:b w:val="false"/>
          <w:i w:val="false"/>
          <w:color w:val="000000"/>
          <w:sz w:val="28"/>
        </w:rPr>
        <w:t>приложением 1</w:t>
      </w:r>
      <w:r>
        <w:rPr>
          <w:rFonts w:ascii="Times New Roman"/>
          <w:b w:val="false"/>
          <w:i w:val="false"/>
          <w:color w:val="000000"/>
          <w:sz w:val="28"/>
        </w:rPr>
        <w:t xml:space="preserve"> к настоящему Закону.</w:t>
      </w:r>
    </w:p>
    <w:bookmarkEnd w:id="1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с изменениями, внесенными законами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с 01.01.2017);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 Сроки рассмотрения заявлений о выдаче лицензии и (или) приложения к лицензии</w:t>
      </w:r>
    </w:p>
    <w:bookmarkStart w:name="z96" w:id="119"/>
    <w:p>
      <w:pPr>
        <w:spacing w:after="0"/>
        <w:ind w:left="0"/>
        <w:jc w:val="both"/>
      </w:pPr>
      <w:r>
        <w:rPr>
          <w:rFonts w:ascii="Times New Roman"/>
          <w:b w:val="false"/>
          <w:i w:val="false"/>
          <w:color w:val="000000"/>
          <w:sz w:val="28"/>
        </w:rPr>
        <w:t>
      1. Лицензия и (или) приложение к лицензии либо мотивированный отказ в их выдаче выдаются лицензиаром не позднее пятнадцати рабочих дней, за исключением лицензий и (или) приложений к лицензиям в сфере использования атомной энергии, финансовой сфере и деятельности, связанной с концентрацией финансовых ресурсов, сфере образования, сфере углеводородов.</w:t>
      </w:r>
    </w:p>
    <w:bookmarkEnd w:id="119"/>
    <w:bookmarkStart w:name="z97" w:id="120"/>
    <w:p>
      <w:pPr>
        <w:spacing w:after="0"/>
        <w:ind w:left="0"/>
        <w:jc w:val="both"/>
      </w:pPr>
      <w:r>
        <w:rPr>
          <w:rFonts w:ascii="Times New Roman"/>
          <w:b w:val="false"/>
          <w:i w:val="false"/>
          <w:color w:val="000000"/>
          <w:sz w:val="28"/>
        </w:rPr>
        <w:t>
      2. Лицензия и (или) приложение к лицензии либо мотивированный отказ в их выдаче в сфере использования атомной энергии, финансовой сфере и деятельности, связанной с концентрацией финансовых ресурсов, сфере образования, сфере углеводородов выдаются лицензиаром не позднее тридцати рабочих дней со дня представления заявления с документами, установленными в соответствии с законами Республики Казахстан.</w:t>
      </w:r>
    </w:p>
    <w:bookmarkEnd w:id="120"/>
    <w:bookmarkStart w:name="z98" w:id="121"/>
    <w:p>
      <w:pPr>
        <w:spacing w:after="0"/>
        <w:ind w:left="0"/>
        <w:jc w:val="both"/>
      </w:pPr>
      <w:r>
        <w:rPr>
          <w:rFonts w:ascii="Times New Roman"/>
          <w:b w:val="false"/>
          <w:i w:val="false"/>
          <w:color w:val="000000"/>
          <w:sz w:val="28"/>
        </w:rPr>
        <w:t xml:space="preserve">
      3. Лицензии и (или) приложения к лицензии в сфере импорта и экспорта специфических товаров либо мотивированный отказ в их выдаче выдаются лицензиаром в сроки, предусмотренные частью второй </w:t>
      </w:r>
      <w:r>
        <w:rPr>
          <w:rFonts w:ascii="Times New Roman"/>
          <w:b w:val="false"/>
          <w:i w:val="false"/>
          <w:color w:val="000000"/>
          <w:sz w:val="28"/>
        </w:rPr>
        <w:t>пункта 2</w:t>
      </w:r>
      <w:r>
        <w:rPr>
          <w:rFonts w:ascii="Times New Roman"/>
          <w:b w:val="false"/>
          <w:i w:val="false"/>
          <w:color w:val="000000"/>
          <w:sz w:val="28"/>
        </w:rPr>
        <w:t xml:space="preserve"> статьи 37 настоящего Закона.</w:t>
      </w:r>
    </w:p>
    <w:bookmarkEnd w:id="121"/>
    <w:p>
      <w:pPr>
        <w:spacing w:after="0"/>
        <w:ind w:left="0"/>
        <w:jc w:val="left"/>
      </w:pPr>
      <w:r>
        <w:rPr>
          <w:rFonts w:ascii="Times New Roman"/>
          <w:b w:val="false"/>
          <w:i w:val="false"/>
          <w:color w:val="000000"/>
          <w:sz w:val="28"/>
        </w:rPr>
        <w:t>
</w:t>
      </w:r>
      <w:r>
        <w:rPr>
          <w:rFonts w:ascii="Times New Roman"/>
          <w:b w:val="false"/>
          <w:i w:val="false"/>
          <w:color w:val="ff0000"/>
          <w:sz w:val="28"/>
        </w:rPr>
        <w:t>      Статья. Статья 30 - в редакции Закона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с изменениями, внесенными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Лицензионный сбор за право занятия отдельными видами деятельности</w:t>
      </w:r>
    </w:p>
    <w:p>
      <w:pPr>
        <w:spacing w:after="0"/>
        <w:ind w:left="0"/>
        <w:jc w:val="both"/>
      </w:pPr>
      <w:r>
        <w:rPr>
          <w:rFonts w:ascii="Times New Roman"/>
          <w:b w:val="false"/>
          <w:i w:val="false"/>
          <w:color w:val="000000"/>
          <w:sz w:val="28"/>
        </w:rPr>
        <w:t>
      Лицензионный сбор за право занятия отдельными видами деятельности (далее – лицензионный сбор) взимается при выдаче (переоформлении) лицензии (дубликата лицензии) в соответствии с Кодексом Республики Казахстан "О налогах и других обязательных платежах в бюджет" (Налоговый кодекс), а также в иных случаях, предусмотренных Кодексом Республики Казахстан "О налогах и других обязательных платежах в бюджет" (Налоговый кодекс).</w:t>
      </w:r>
    </w:p>
    <w:p>
      <w:pPr>
        <w:spacing w:after="0"/>
        <w:ind w:left="0"/>
        <w:jc w:val="both"/>
      </w:pPr>
      <w:r>
        <w:rPr>
          <w:rFonts w:ascii="Times New Roman"/>
          <w:b w:val="false"/>
          <w:i w:val="false"/>
          <w:color w:val="000000"/>
          <w:sz w:val="28"/>
        </w:rPr>
        <w:t>
      Ставки лицензионного сбора устанавливаются Кодексом Республики Казахстан "О налогах и других обязательных платежах в бюджет" (Налоговый кодекс).</w:t>
      </w:r>
    </w:p>
    <w:p>
      <w:pPr>
        <w:spacing w:after="0"/>
        <w:ind w:left="0"/>
        <w:jc w:val="both"/>
      </w:pPr>
      <w:r>
        <w:rPr>
          <w:rFonts w:ascii="Times New Roman"/>
          <w:b w:val="false"/>
          <w:i w:val="false"/>
          <w:color w:val="000000"/>
          <w:sz w:val="28"/>
        </w:rPr>
        <w:t>
      При выдаче приложений к лицензии, за исключением подвидов деятельности в сфере углеводородов, дубликатов приложений к лицензии лицензионный сбор не взимается.</w:t>
      </w:r>
    </w:p>
    <w:bookmarkStart w:name="z1354" w:id="122"/>
    <w:p>
      <w:pPr>
        <w:spacing w:after="0"/>
        <w:ind w:left="0"/>
        <w:jc w:val="both"/>
      </w:pPr>
      <w:r>
        <w:rPr>
          <w:rFonts w:ascii="Times New Roman"/>
          <w:b w:val="false"/>
          <w:i w:val="false"/>
          <w:color w:val="000000"/>
          <w:sz w:val="28"/>
        </w:rPr>
        <w:t>
      В сфере углеводородов ставка лицензионного сбора взимается за право занятия отдельными подвидами деятельности.</w:t>
      </w:r>
    </w:p>
    <w:bookmarkEnd w:id="122"/>
    <w:p>
      <w:pPr>
        <w:spacing w:after="0"/>
        <w:ind w:left="0"/>
        <w:jc w:val="both"/>
      </w:pPr>
      <w:r>
        <w:rPr>
          <w:rFonts w:ascii="Times New Roman"/>
          <w:b w:val="false"/>
          <w:i w:val="false"/>
          <w:color w:val="000000"/>
          <w:sz w:val="28"/>
        </w:rPr>
        <w:t xml:space="preserve">
      При выдаче лицензий и (или) приложений к лицензии в случаях, предусмотренных </w:t>
      </w:r>
      <w:r>
        <w:rPr>
          <w:rFonts w:ascii="Times New Roman"/>
          <w:b w:val="false"/>
          <w:i w:val="false"/>
          <w:color w:val="000000"/>
          <w:sz w:val="28"/>
        </w:rPr>
        <w:t>статьей 44</w:t>
      </w:r>
      <w:r>
        <w:rPr>
          <w:rFonts w:ascii="Times New Roman"/>
          <w:b w:val="false"/>
          <w:i w:val="false"/>
          <w:color w:val="000000"/>
          <w:sz w:val="28"/>
        </w:rPr>
        <w:t xml:space="preserve"> настоящего Закона, лицензионный сбор не взимается.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изменениями, внесенными Законом РК от 05.01.2021 </w:t>
      </w:r>
      <w:r>
        <w:rPr>
          <w:rFonts w:ascii="Times New Roman"/>
          <w:b w:val="false"/>
          <w:i w:val="false"/>
          <w:color w:val="000000"/>
          <w:sz w:val="28"/>
        </w:rPr>
        <w:t>№ 407-VI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 Отказ в выдаче лицензии и (или) приложения к лицензии</w:t>
      </w:r>
    </w:p>
    <w:bookmarkStart w:name="z139" w:id="123"/>
    <w:p>
      <w:pPr>
        <w:spacing w:after="0"/>
        <w:ind w:left="0"/>
        <w:jc w:val="both"/>
      </w:pPr>
      <w:r>
        <w:rPr>
          <w:rFonts w:ascii="Times New Roman"/>
          <w:b w:val="false"/>
          <w:i w:val="false"/>
          <w:color w:val="000000"/>
          <w:sz w:val="28"/>
        </w:rPr>
        <w:t>
      1. Отказ в выдаче лицензии и (или) приложения к лицензии осуществляется в случаях, если:</w:t>
      </w:r>
    </w:p>
    <w:bookmarkEnd w:id="123"/>
    <w:p>
      <w:pPr>
        <w:spacing w:after="0"/>
        <w:ind w:left="0"/>
        <w:jc w:val="both"/>
      </w:pPr>
      <w:r>
        <w:rPr>
          <w:rFonts w:ascii="Times New Roman"/>
          <w:b w:val="false"/>
          <w:i w:val="false"/>
          <w:color w:val="000000"/>
          <w:sz w:val="28"/>
        </w:rPr>
        <w:t>
      1) занятие видом деятельности запрещено законами Республики Казахстан для данной категории физических или юридических лиц, филиала иностранного юридического лица, предметом деятельности которого является оказание финансовых услуг;</w:t>
      </w:r>
    </w:p>
    <w:p>
      <w:pPr>
        <w:spacing w:after="0"/>
        <w:ind w:left="0"/>
        <w:jc w:val="both"/>
      </w:pPr>
      <w:r>
        <w:rPr>
          <w:rFonts w:ascii="Times New Roman"/>
          <w:b w:val="false"/>
          <w:i w:val="false"/>
          <w:color w:val="000000"/>
          <w:sz w:val="28"/>
        </w:rPr>
        <w:t>
      2) не внесен лицензионный сбор;</w:t>
      </w:r>
    </w:p>
    <w:p>
      <w:pPr>
        <w:spacing w:after="0"/>
        <w:ind w:left="0"/>
        <w:jc w:val="both"/>
      </w:pPr>
      <w:r>
        <w:rPr>
          <w:rFonts w:ascii="Times New Roman"/>
          <w:b w:val="false"/>
          <w:i w:val="false"/>
          <w:color w:val="000000"/>
          <w:sz w:val="28"/>
        </w:rPr>
        <w:t>
      3) заявитель не соответствует квалификационным требованиям;</w:t>
      </w:r>
    </w:p>
    <w:p>
      <w:pPr>
        <w:spacing w:after="0"/>
        <w:ind w:left="0"/>
        <w:jc w:val="both"/>
      </w:pPr>
      <w:r>
        <w:rPr>
          <w:rFonts w:ascii="Times New Roman"/>
          <w:b w:val="false"/>
          <w:i w:val="false"/>
          <w:color w:val="000000"/>
          <w:sz w:val="28"/>
        </w:rPr>
        <w:t>
      4) лицензиаром получен ответ от соответствующего согласующего государственного органа о несоответствии заявителя предъявляемым при лицензировании требованиям;</w:t>
      </w:r>
    </w:p>
    <w:p>
      <w:pPr>
        <w:spacing w:after="0"/>
        <w:ind w:left="0"/>
        <w:jc w:val="both"/>
      </w:pPr>
      <w:r>
        <w:rPr>
          <w:rFonts w:ascii="Times New Roman"/>
          <w:b w:val="false"/>
          <w:i w:val="false"/>
          <w:color w:val="000000"/>
          <w:sz w:val="28"/>
        </w:rPr>
        <w:t>
      5) в отношении заявителя имеется вступившее в законную силу решение (приговор) суда о приостановлении или запрещении деятельности или отдельных видов деятельности, подлежащих лицензированию;</w:t>
      </w:r>
    </w:p>
    <w:p>
      <w:pPr>
        <w:spacing w:after="0"/>
        <w:ind w:left="0"/>
        <w:jc w:val="both"/>
      </w:pPr>
      <w:r>
        <w:rPr>
          <w:rFonts w:ascii="Times New Roman"/>
          <w:b w:val="false"/>
          <w:i w:val="false"/>
          <w:color w:val="000000"/>
          <w:sz w:val="28"/>
        </w:rPr>
        <w:t>
      6) судом на основании представления судебного исполнителя временно запрещено выдавать заявителю-должнику лицензию;</w:t>
      </w:r>
    </w:p>
    <w:p>
      <w:pPr>
        <w:spacing w:after="0"/>
        <w:ind w:left="0"/>
        <w:jc w:val="both"/>
      </w:pPr>
      <w:r>
        <w:rPr>
          <w:rFonts w:ascii="Times New Roman"/>
          <w:b w:val="false"/>
          <w:i w:val="false"/>
          <w:color w:val="000000"/>
          <w:sz w:val="28"/>
        </w:rPr>
        <w:t>
      7) установлена недостоверность документов, представленных заявителем для получения лицензии, и (или) данных (сведений), содержащихся в них.</w:t>
      </w:r>
    </w:p>
    <w:p>
      <w:pPr>
        <w:spacing w:after="0"/>
        <w:ind w:left="0"/>
        <w:jc w:val="both"/>
      </w:pPr>
      <w:r>
        <w:rPr>
          <w:rFonts w:ascii="Times New Roman"/>
          <w:b w:val="false"/>
          <w:i w:val="false"/>
          <w:color w:val="000000"/>
          <w:sz w:val="28"/>
        </w:rPr>
        <w:t xml:space="preserve">
      Дополнительные основания для отказа в выдаче лицензий и (или) приложений к лицензиям на занятие деятельностью в финансовой сфере и деятельностью, связанной с концентрацией финансовых ресурсов, устанавливаются Национальным Банком Республики Казахстан и уполномоченным органом по регулированию, контролю и надзору финансового рынка и финансовых организаций в соответствии с </w:t>
      </w:r>
      <w:r>
        <w:rPr>
          <w:rFonts w:ascii="Times New Roman"/>
          <w:b w:val="false"/>
          <w:i w:val="false"/>
          <w:color w:val="000000"/>
          <w:sz w:val="28"/>
        </w:rPr>
        <w:t>законами</w:t>
      </w:r>
      <w:r>
        <w:rPr>
          <w:rFonts w:ascii="Times New Roman"/>
          <w:b w:val="false"/>
          <w:i w:val="false"/>
          <w:color w:val="000000"/>
          <w:sz w:val="28"/>
        </w:rPr>
        <w:t xml:space="preserve"> Республики Казахстан.</w:t>
      </w:r>
    </w:p>
    <w:p>
      <w:pPr>
        <w:spacing w:after="0"/>
        <w:ind w:left="0"/>
        <w:jc w:val="both"/>
      </w:pPr>
      <w:r>
        <w:rPr>
          <w:rFonts w:ascii="Times New Roman"/>
          <w:b w:val="false"/>
          <w:i w:val="false"/>
          <w:color w:val="000000"/>
          <w:sz w:val="28"/>
        </w:rPr>
        <w:t xml:space="preserve">
      Дополнительные основания для отказа в выдаче лицензий на экспорт и импорт специфических товаров устанавливаются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 О контроле специфических товаров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2 предусмотрено исключить Законом РК от 20.04.2023 </w:t>
      </w:r>
      <w:r>
        <w:rPr>
          <w:rFonts w:ascii="Times New Roman"/>
          <w:b w:val="false"/>
          <w:i w:val="false"/>
          <w:color w:val="ff0000"/>
          <w:sz w:val="28"/>
        </w:rPr>
        <w:t>№ 226-VII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Действие </w:t>
      </w:r>
      <w:r>
        <w:rPr>
          <w:rFonts w:ascii="Times New Roman"/>
          <w:b w:val="false"/>
          <w:i w:val="false"/>
          <w:color w:val="000000"/>
          <w:sz w:val="28"/>
        </w:rPr>
        <w:t>пункта 1</w:t>
      </w:r>
      <w:r>
        <w:rPr>
          <w:rFonts w:ascii="Times New Roman"/>
          <w:b w:val="false"/>
          <w:i w:val="false"/>
          <w:color w:val="000000"/>
          <w:sz w:val="28"/>
        </w:rPr>
        <w:t xml:space="preserve"> настоящей статьи не распространяется на случаи получения лицензии в порядке, предусмотренном </w:t>
      </w:r>
      <w:r>
        <w:rPr>
          <w:rFonts w:ascii="Times New Roman"/>
          <w:b w:val="false"/>
          <w:i w:val="false"/>
          <w:color w:val="000000"/>
          <w:sz w:val="28"/>
        </w:rPr>
        <w:t>статьей 73</w:t>
      </w:r>
      <w:r>
        <w:rPr>
          <w:rFonts w:ascii="Times New Roman"/>
          <w:b w:val="false"/>
          <w:i w:val="false"/>
          <w:color w:val="000000"/>
          <w:sz w:val="28"/>
        </w:rPr>
        <w:t xml:space="preserve"> Закона Республики Казахстан "О пенсионном обеспечении в Республике Казахстан".</w:t>
      </w:r>
    </w:p>
    <w:bookmarkStart w:name="z141" w:id="124"/>
    <w:p>
      <w:pPr>
        <w:spacing w:after="0"/>
        <w:ind w:left="0"/>
        <w:jc w:val="both"/>
      </w:pPr>
      <w:r>
        <w:rPr>
          <w:rFonts w:ascii="Times New Roman"/>
          <w:b w:val="false"/>
          <w:i w:val="false"/>
          <w:color w:val="000000"/>
          <w:sz w:val="28"/>
        </w:rPr>
        <w:t>
      3. Мотивированный отказ на бумажном носителе или в форме электронного документа в выдаче лицензии и (или) приложения к лицензии дается лицензиаром заявителю в сроки, установленные для выдачи лицензии и (или) приложения к лицензии.</w:t>
      </w:r>
    </w:p>
    <w:bookmarkEnd w:id="1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Переоформление лицензии и (или) приложения к лицензии</w:t>
      </w:r>
    </w:p>
    <w:bookmarkStart w:name="z143" w:id="125"/>
    <w:p>
      <w:pPr>
        <w:spacing w:after="0"/>
        <w:ind w:left="0"/>
        <w:jc w:val="both"/>
      </w:pPr>
      <w:r>
        <w:rPr>
          <w:rFonts w:ascii="Times New Roman"/>
          <w:b w:val="false"/>
          <w:i w:val="false"/>
          <w:color w:val="000000"/>
          <w:sz w:val="28"/>
        </w:rPr>
        <w:t>
      1. Лицензия и (или) приложение к лицензии подлежат переоформлению в следующих случаях:</w:t>
      </w:r>
    </w:p>
    <w:bookmarkEnd w:id="125"/>
    <w:p>
      <w:pPr>
        <w:spacing w:after="0"/>
        <w:ind w:left="0"/>
        <w:jc w:val="both"/>
      </w:pPr>
      <w:r>
        <w:rPr>
          <w:rFonts w:ascii="Times New Roman"/>
          <w:b w:val="false"/>
          <w:i w:val="false"/>
          <w:color w:val="000000"/>
          <w:sz w:val="28"/>
        </w:rPr>
        <w:t>
      1) изменения фамилии, имени, отчества (при его наличии) физического лица-лицензиата;</w:t>
      </w:r>
    </w:p>
    <w:p>
      <w:pPr>
        <w:spacing w:after="0"/>
        <w:ind w:left="0"/>
        <w:jc w:val="both"/>
      </w:pPr>
      <w:r>
        <w:rPr>
          <w:rFonts w:ascii="Times New Roman"/>
          <w:b w:val="false"/>
          <w:i w:val="false"/>
          <w:color w:val="000000"/>
          <w:sz w:val="28"/>
        </w:rPr>
        <w:t>
      2) перерегистрации индивидуального предпринимателя-лицензиата, изменении его наименования или юридического адреса;</w:t>
      </w:r>
    </w:p>
    <w:p>
      <w:pPr>
        <w:spacing w:after="0"/>
        <w:ind w:left="0"/>
        <w:jc w:val="both"/>
      </w:pPr>
      <w:r>
        <w:rPr>
          <w:rFonts w:ascii="Times New Roman"/>
          <w:b w:val="false"/>
          <w:i w:val="false"/>
          <w:color w:val="000000"/>
          <w:sz w:val="28"/>
        </w:rPr>
        <w:t xml:space="preserve">
      3) реорганизации юридического лица-лицензиата в соответствии с порядком, определенным </w:t>
      </w:r>
      <w:r>
        <w:rPr>
          <w:rFonts w:ascii="Times New Roman"/>
          <w:b w:val="false"/>
          <w:i w:val="false"/>
          <w:color w:val="000000"/>
          <w:sz w:val="28"/>
        </w:rPr>
        <w:t>статьей 34</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4) изменения наименования и (или) места нахождения юридического лица-лицензиата, филиала иностранного юридического лица-лицензиата, предметом деятельности которого является оказание финансовых услуг (в случае указания адреса в лицензии);</w:t>
      </w:r>
    </w:p>
    <w:p>
      <w:pPr>
        <w:spacing w:after="0"/>
        <w:ind w:left="0"/>
        <w:jc w:val="both"/>
      </w:pPr>
      <w:r>
        <w:rPr>
          <w:rFonts w:ascii="Times New Roman"/>
          <w:b w:val="false"/>
          <w:i w:val="false"/>
          <w:color w:val="000000"/>
          <w:sz w:val="28"/>
        </w:rPr>
        <w:t xml:space="preserve">
      5) отчуждения лицензиатом лицензии, выданной по классу "разрешения, выдаваемые на объекты", вместе с объектом в пользу третьих лиц в случаях, если отчуждаемость конкретной лицензии предусмотрена </w:t>
      </w:r>
      <w:r>
        <w:rPr>
          <w:rFonts w:ascii="Times New Roman"/>
          <w:b w:val="false"/>
          <w:i w:val="false"/>
          <w:color w:val="000000"/>
          <w:sz w:val="28"/>
        </w:rPr>
        <w:t>приложением 1</w:t>
      </w:r>
      <w:r>
        <w:rPr>
          <w:rFonts w:ascii="Times New Roman"/>
          <w:b w:val="false"/>
          <w:i w:val="false"/>
          <w:color w:val="000000"/>
          <w:sz w:val="28"/>
        </w:rPr>
        <w:t xml:space="preserve"> к настоящему Закону;</w:t>
      </w:r>
    </w:p>
    <w:p>
      <w:pPr>
        <w:spacing w:after="0"/>
        <w:ind w:left="0"/>
        <w:jc w:val="both"/>
      </w:pPr>
      <w:r>
        <w:rPr>
          <w:rFonts w:ascii="Times New Roman"/>
          <w:b w:val="false"/>
          <w:i w:val="false"/>
          <w:color w:val="000000"/>
          <w:sz w:val="28"/>
        </w:rPr>
        <w:t>
      6) изменения адреса места нахождения объекта без его физического перемещения для лицензии, выданной по классу "разрешения, выдаваемые на объекты" или для приложений к лицензии с указанием объектов;</w:t>
      </w:r>
    </w:p>
    <w:p>
      <w:pPr>
        <w:spacing w:after="0"/>
        <w:ind w:left="0"/>
        <w:jc w:val="both"/>
      </w:pPr>
      <w:r>
        <w:rPr>
          <w:rFonts w:ascii="Times New Roman"/>
          <w:b w:val="false"/>
          <w:i w:val="false"/>
          <w:color w:val="000000"/>
          <w:sz w:val="28"/>
        </w:rPr>
        <w:t>
      7) наличия требования о переоформлении в законах Республики Казахстан.</w:t>
      </w:r>
    </w:p>
    <w:bookmarkStart w:name="z840" w:id="126"/>
    <w:p>
      <w:pPr>
        <w:spacing w:after="0"/>
        <w:ind w:left="0"/>
        <w:jc w:val="both"/>
      </w:pPr>
      <w:r>
        <w:rPr>
          <w:rFonts w:ascii="Times New Roman"/>
          <w:b w:val="false"/>
          <w:i w:val="false"/>
          <w:color w:val="000000"/>
          <w:sz w:val="28"/>
        </w:rPr>
        <w:t>
      Действия подпунктов 2), 4) и 6) части первой настоящего пункта не распространяются на случаи, когда изменения юридического адреса индивидуального предпринимателя-лицензиата, адреса места нахождения юридического лица-лицензиата, адреса места нахождения объекта для лицензии, выданной по классу "разрешения, выдаваемые на объекты", или для приложений к лицензии с указанием объектов произошли в связи с изменением наименования населенных пунктов, названия улиц в соответствии с требованиями Закона Республики Казахстан "Об административно-территориальном устройстве Республики Казахстан". Такие изменения адреса лицензиатов и объекта лицензии осуществляются посредством интеграции государственных информационных систем.</w:t>
      </w:r>
    </w:p>
    <w:bookmarkEnd w:id="126"/>
    <w:bookmarkStart w:name="z144" w:id="127"/>
    <w:p>
      <w:pPr>
        <w:spacing w:after="0"/>
        <w:ind w:left="0"/>
        <w:jc w:val="both"/>
      </w:pPr>
      <w:r>
        <w:rPr>
          <w:rFonts w:ascii="Times New Roman"/>
          <w:b w:val="false"/>
          <w:i w:val="false"/>
          <w:color w:val="000000"/>
          <w:sz w:val="28"/>
        </w:rPr>
        <w:t>
      2. В случае изменения наименования вида и (или) подвида деятельности, для которых введен разрешительный порядок, лицензиат имеет право подать заявление о переоформлении лицензии и (или) приложения к лицензии.</w:t>
      </w:r>
    </w:p>
    <w:bookmarkEnd w:id="127"/>
    <w:p>
      <w:pPr>
        <w:spacing w:after="0"/>
        <w:ind w:left="0"/>
        <w:jc w:val="both"/>
      </w:pPr>
      <w:r>
        <w:rPr>
          <w:rFonts w:ascii="Times New Roman"/>
          <w:b w:val="false"/>
          <w:i w:val="false"/>
          <w:color w:val="000000"/>
          <w:sz w:val="28"/>
        </w:rPr>
        <w:t>
      Лицензиат, имеющий лицензию на вид деятельности, по которому произошло изменение наименования, вправе получить приложение к лицензии в случае предварительного переоформления лицензии.</w:t>
      </w:r>
    </w:p>
    <w:bookmarkStart w:name="z145" w:id="128"/>
    <w:p>
      <w:pPr>
        <w:spacing w:after="0"/>
        <w:ind w:left="0"/>
        <w:jc w:val="both"/>
      </w:pPr>
      <w:r>
        <w:rPr>
          <w:rFonts w:ascii="Times New Roman"/>
          <w:b w:val="false"/>
          <w:i w:val="false"/>
          <w:color w:val="000000"/>
          <w:sz w:val="28"/>
        </w:rPr>
        <w:t>
      3. Для переоформления лицензии и (или) приложения к лицензии заявитель представляет следующие документы:</w:t>
      </w:r>
    </w:p>
    <w:bookmarkEnd w:id="128"/>
    <w:p>
      <w:pPr>
        <w:spacing w:after="0"/>
        <w:ind w:left="0"/>
        <w:jc w:val="both"/>
      </w:pPr>
      <w:r>
        <w:rPr>
          <w:rFonts w:ascii="Times New Roman"/>
          <w:b w:val="false"/>
          <w:i w:val="false"/>
          <w:color w:val="000000"/>
          <w:sz w:val="28"/>
        </w:rPr>
        <w:t>
      1) заявление по форме, утверждаемой уполномоченным органом в сфере разрешений и уведомлений, Национальным Банком Республики Казахстан или уполномоченным органом по регулированию, контролю и надзору финансового рынка и финансовых организаций;</w:t>
      </w:r>
    </w:p>
    <w:p>
      <w:pPr>
        <w:spacing w:after="0"/>
        <w:ind w:left="0"/>
        <w:jc w:val="both"/>
      </w:pPr>
      <w:r>
        <w:rPr>
          <w:rFonts w:ascii="Times New Roman"/>
          <w:b w:val="false"/>
          <w:i w:val="false"/>
          <w:color w:val="000000"/>
          <w:sz w:val="28"/>
        </w:rPr>
        <w:t>
      2) для случаев переоформления лицензии – документ, подтверждающий уплату лицензионного сбора, за исключением оплаты через платежный шлюз "электронного правительства";</w:t>
      </w:r>
    </w:p>
    <w:p>
      <w:pPr>
        <w:spacing w:after="0"/>
        <w:ind w:left="0"/>
        <w:jc w:val="both"/>
      </w:pPr>
      <w:r>
        <w:rPr>
          <w:rFonts w:ascii="Times New Roman"/>
          <w:b w:val="false"/>
          <w:i w:val="false"/>
          <w:color w:val="000000"/>
          <w:sz w:val="28"/>
        </w:rPr>
        <w:t>
      3) копии документов, содержащих информацию об изменениях, послуживших основанием для переоформления лицензии и (или) приложения к лицензии, за исключением документов, информация из которых содержится в государственных информационных системах;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3-1)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иные документы, представление которых предусмотрено законами Республики Казахстан.</w:t>
      </w:r>
    </w:p>
    <w:bookmarkStart w:name="z146" w:id="129"/>
    <w:p>
      <w:pPr>
        <w:spacing w:after="0"/>
        <w:ind w:left="0"/>
        <w:jc w:val="both"/>
      </w:pPr>
      <w:r>
        <w:rPr>
          <w:rFonts w:ascii="Times New Roman"/>
          <w:b w:val="false"/>
          <w:i w:val="false"/>
          <w:color w:val="000000"/>
          <w:sz w:val="28"/>
        </w:rPr>
        <w:t xml:space="preserve">
      4. Заявление о переоформлении лицензии и (или) приложения к лицензии в случаях, предусмотренных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должно быть подано заявителем в течение тридцати календарных дней с момента возникновения изменений, послуживших основанием для переоформления лицензии и (или) приложения к лицензии.</w:t>
      </w:r>
    </w:p>
    <w:bookmarkEnd w:id="129"/>
    <w:p>
      <w:pPr>
        <w:spacing w:after="0"/>
        <w:ind w:left="0"/>
        <w:jc w:val="both"/>
      </w:pPr>
      <w:r>
        <w:rPr>
          <w:rFonts w:ascii="Times New Roman"/>
          <w:b w:val="false"/>
          <w:i w:val="false"/>
          <w:color w:val="000000"/>
          <w:sz w:val="28"/>
        </w:rPr>
        <w:t xml:space="preserve">
      В случае переоформления лицензии по основанию, предусмотренному подпунктом 7) </w:t>
      </w:r>
      <w:r>
        <w:rPr>
          <w:rFonts w:ascii="Times New Roman"/>
          <w:b w:val="false"/>
          <w:i w:val="false"/>
          <w:color w:val="000000"/>
          <w:sz w:val="28"/>
        </w:rPr>
        <w:t>пункта 1</w:t>
      </w:r>
      <w:r>
        <w:rPr>
          <w:rFonts w:ascii="Times New Roman"/>
          <w:b w:val="false"/>
          <w:i w:val="false"/>
          <w:color w:val="000000"/>
          <w:sz w:val="28"/>
        </w:rPr>
        <w:t xml:space="preserve"> настоящей статьи, срок для подачи заявителем заявления о переоформлении лицензии устанавливается законами Республики Казахстан.</w:t>
      </w:r>
    </w:p>
    <w:p>
      <w:pPr>
        <w:spacing w:after="0"/>
        <w:ind w:left="0"/>
        <w:jc w:val="both"/>
      </w:pPr>
      <w:r>
        <w:rPr>
          <w:rFonts w:ascii="Times New Roman"/>
          <w:b w:val="false"/>
          <w:i w:val="false"/>
          <w:color w:val="000000"/>
          <w:sz w:val="28"/>
        </w:rPr>
        <w:t xml:space="preserve">
      При переоформлении лицензии и (или) приложения к лицензии лицензиар не проверяет соответствие заявителя квалификационным требованиям, если иное не установлено законами Республики Казахстан, за исключением переоформления по основаниям, предусмотренным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статьи 34 настоящего Закона.</w:t>
      </w:r>
    </w:p>
    <w:bookmarkStart w:name="z147" w:id="130"/>
    <w:p>
      <w:pPr>
        <w:spacing w:after="0"/>
        <w:ind w:left="0"/>
        <w:jc w:val="both"/>
      </w:pPr>
      <w:r>
        <w:rPr>
          <w:rFonts w:ascii="Times New Roman"/>
          <w:b w:val="false"/>
          <w:i w:val="false"/>
          <w:color w:val="000000"/>
          <w:sz w:val="28"/>
        </w:rPr>
        <w:t xml:space="preserve">
      5. Лицензиар отказывает в переоформлении лицензии и (или) приложения к лицензии, инициированном по основаниям, предусмотренным подпунктами 1), 2), 4), 5), 6) и 7) </w:t>
      </w:r>
      <w:r>
        <w:rPr>
          <w:rFonts w:ascii="Times New Roman"/>
          <w:b w:val="false"/>
          <w:i w:val="false"/>
          <w:color w:val="000000"/>
          <w:sz w:val="28"/>
        </w:rPr>
        <w:t>пункта 1</w:t>
      </w:r>
      <w:r>
        <w:rPr>
          <w:rFonts w:ascii="Times New Roman"/>
          <w:b w:val="false"/>
          <w:i w:val="false"/>
          <w:color w:val="000000"/>
          <w:sz w:val="28"/>
        </w:rPr>
        <w:t xml:space="preserve"> настоящей статьи, в случае непредставления или ненадлежащего оформления документов, указанных в </w:t>
      </w:r>
      <w:r>
        <w:rPr>
          <w:rFonts w:ascii="Times New Roman"/>
          <w:b w:val="false"/>
          <w:i w:val="false"/>
          <w:color w:val="000000"/>
          <w:sz w:val="28"/>
        </w:rPr>
        <w:t>пункте 3</w:t>
      </w:r>
      <w:r>
        <w:rPr>
          <w:rFonts w:ascii="Times New Roman"/>
          <w:b w:val="false"/>
          <w:i w:val="false"/>
          <w:color w:val="000000"/>
          <w:sz w:val="28"/>
        </w:rPr>
        <w:t xml:space="preserve"> настоящей статьи.</w:t>
      </w:r>
    </w:p>
    <w:bookmarkEnd w:id="130"/>
    <w:p>
      <w:pPr>
        <w:spacing w:after="0"/>
        <w:ind w:left="0"/>
        <w:jc w:val="both"/>
      </w:pPr>
      <w:r>
        <w:rPr>
          <w:rFonts w:ascii="Times New Roman"/>
          <w:b w:val="false"/>
          <w:i w:val="false"/>
          <w:color w:val="000000"/>
          <w:sz w:val="28"/>
        </w:rPr>
        <w:t>
      Если законами Республики Казахстан предусматривается необходимость проверки соответствия заявителя квалификационным требованиям при переоформлении лицензии и (или) приложения к лицензии, несоответствие этим требованиям также является основанием для отказа в переоформлении лицензии и (или) приложения к лицензии.</w:t>
      </w:r>
    </w:p>
    <w:bookmarkStart w:name="z148" w:id="131"/>
    <w:p>
      <w:pPr>
        <w:spacing w:after="0"/>
        <w:ind w:left="0"/>
        <w:jc w:val="both"/>
      </w:pPr>
      <w:r>
        <w:rPr>
          <w:rFonts w:ascii="Times New Roman"/>
          <w:b w:val="false"/>
          <w:i w:val="false"/>
          <w:color w:val="000000"/>
          <w:sz w:val="28"/>
        </w:rPr>
        <w:t>
      6. В случае исключения из лицензируемого вида деятельности одной или более банковских и иных операций заявитель обязан в течение тридцати календарных дней после дня введения в действие соответствующего нормативного правового акта подать заявление о переоформлении лицензии с приложением лицензии. В случае изменения наименования вида и (или) подвида деятельности в финансовой сфере и деятельности, связанной с концентрацией финансовых ресурсов, за исключением деятельности на страховом рынке, если такое изменение не повлекло изменения существа лицензируемого вида и (или) подвида деятельности, заявитель обязан в течение тридцати календарных дней после дня введения в действие соответствующего нормативного правового акта подать заявление о переоформлении лицензии с приложением документов, подтверждающих уплату лицензионного сбора.</w:t>
      </w:r>
    </w:p>
    <w:bookmarkEnd w:id="131"/>
    <w:p>
      <w:pPr>
        <w:spacing w:after="0"/>
        <w:ind w:left="0"/>
        <w:jc w:val="both"/>
      </w:pPr>
      <w:r>
        <w:rPr>
          <w:rFonts w:ascii="Times New Roman"/>
          <w:b w:val="false"/>
          <w:i w:val="false"/>
          <w:color w:val="000000"/>
          <w:sz w:val="28"/>
        </w:rPr>
        <w:t>
      В случае непредставления или ненадлежащего оформления документов, указанных в части первой настоящего пункта, лицензиар отказывает в переоформлении лицензии.</w:t>
      </w:r>
    </w:p>
    <w:bookmarkStart w:name="z149" w:id="132"/>
    <w:p>
      <w:pPr>
        <w:spacing w:after="0"/>
        <w:ind w:left="0"/>
        <w:jc w:val="both"/>
      </w:pPr>
      <w:r>
        <w:rPr>
          <w:rFonts w:ascii="Times New Roman"/>
          <w:b w:val="false"/>
          <w:i w:val="false"/>
          <w:color w:val="000000"/>
          <w:sz w:val="28"/>
        </w:rPr>
        <w:t xml:space="preserve">
      7. Переоформленные лицензии и (или) приложения к лицензиям оформляются в электронной форме с соблюдением положений </w:t>
      </w:r>
      <w:r>
        <w:rPr>
          <w:rFonts w:ascii="Times New Roman"/>
          <w:b w:val="false"/>
          <w:i w:val="false"/>
          <w:color w:val="000000"/>
          <w:sz w:val="28"/>
        </w:rPr>
        <w:t>статьи 48</w:t>
      </w:r>
      <w:r>
        <w:rPr>
          <w:rFonts w:ascii="Times New Roman"/>
          <w:b w:val="false"/>
          <w:i w:val="false"/>
          <w:color w:val="000000"/>
          <w:sz w:val="28"/>
        </w:rPr>
        <w:t xml:space="preserve"> настоящего Закона.</w:t>
      </w:r>
    </w:p>
    <w:bookmarkEnd w:id="132"/>
    <w:bookmarkStart w:name="z150" w:id="133"/>
    <w:p>
      <w:pPr>
        <w:spacing w:after="0"/>
        <w:ind w:left="0"/>
        <w:jc w:val="both"/>
      </w:pPr>
      <w:r>
        <w:rPr>
          <w:rFonts w:ascii="Times New Roman"/>
          <w:b w:val="false"/>
          <w:i w:val="false"/>
          <w:color w:val="000000"/>
          <w:sz w:val="28"/>
        </w:rPr>
        <w:t xml:space="preserve">
      8. Если иной срок не установлен </w:t>
      </w:r>
      <w:r>
        <w:rPr>
          <w:rFonts w:ascii="Times New Roman"/>
          <w:b w:val="false"/>
          <w:i w:val="false"/>
          <w:color w:val="000000"/>
          <w:sz w:val="28"/>
        </w:rPr>
        <w:t>статьей 34</w:t>
      </w:r>
      <w:r>
        <w:rPr>
          <w:rFonts w:ascii="Times New Roman"/>
          <w:b w:val="false"/>
          <w:i w:val="false"/>
          <w:color w:val="000000"/>
          <w:sz w:val="28"/>
        </w:rPr>
        <w:t xml:space="preserve"> настоящего Закона, переоформление лицензии и (или) приложения к лицензии осуществляется лицензиаром в течение трех рабочих дней с момента подачи документов, предусмотренных </w:t>
      </w:r>
      <w:r>
        <w:rPr>
          <w:rFonts w:ascii="Times New Roman"/>
          <w:b w:val="false"/>
          <w:i w:val="false"/>
          <w:color w:val="000000"/>
          <w:sz w:val="28"/>
        </w:rPr>
        <w:t>пунктом 3</w:t>
      </w:r>
      <w:r>
        <w:rPr>
          <w:rFonts w:ascii="Times New Roman"/>
          <w:b w:val="false"/>
          <w:i w:val="false"/>
          <w:color w:val="000000"/>
          <w:sz w:val="28"/>
        </w:rPr>
        <w:t xml:space="preserve"> настоящей статьи, за исключением случая, указанного в подпункте 7) части первой пункта 1 настоящей статьи, лицензии и (или) приложения к лицензиям на занятие образовательной деятельностью переоформляются в срок, предусмотренный пунктом 3-1 </w:t>
      </w:r>
      <w:r>
        <w:rPr>
          <w:rFonts w:ascii="Times New Roman"/>
          <w:b w:val="false"/>
          <w:i w:val="false"/>
          <w:color w:val="000000"/>
          <w:sz w:val="28"/>
        </w:rPr>
        <w:t>статьи 57</w:t>
      </w:r>
      <w:r>
        <w:rPr>
          <w:rFonts w:ascii="Times New Roman"/>
          <w:b w:val="false"/>
          <w:i w:val="false"/>
          <w:color w:val="000000"/>
          <w:sz w:val="28"/>
        </w:rPr>
        <w:t xml:space="preserve"> Закона Республики Казахстан "Об образовании".</w:t>
      </w:r>
    </w:p>
    <w:bookmarkEnd w:id="1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29.03.2016 № 479-V (вводится в действие по истечении двадцати одного календарного дня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 от 03.05.2022 </w:t>
      </w:r>
      <w:r>
        <w:rPr>
          <w:rFonts w:ascii="Times New Roman"/>
          <w:b w:val="false"/>
          <w:i w:val="false"/>
          <w:color w:val="000000"/>
          <w:sz w:val="28"/>
        </w:rPr>
        <w:t>№ 118-VII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Действие лицензии и (или) приложения к лицензии в случае реорганизации юридического лица-лицензиата</w:t>
      </w:r>
    </w:p>
    <w:bookmarkStart w:name="z152" w:id="134"/>
    <w:p>
      <w:pPr>
        <w:spacing w:after="0"/>
        <w:ind w:left="0"/>
        <w:jc w:val="both"/>
      </w:pPr>
      <w:r>
        <w:rPr>
          <w:rFonts w:ascii="Times New Roman"/>
          <w:b w:val="false"/>
          <w:i w:val="false"/>
          <w:color w:val="000000"/>
          <w:sz w:val="28"/>
        </w:rPr>
        <w:t xml:space="preserve">
      1. При реорганизации юридического лица-лицензиата в форме слияния имеющиеся у него лицензия и (или) приложение к лицензии подлежат переоформлению на вновь возникшее в результате слияния юридическое лицо в порядке, определенном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33 настоящего Закона. При слиянии нескольких юридических лиц-лицензиатов, имеющих лицензии на один и тот же лицензируемый вид деятельности или подвид лицензируемого вида деятельности, переоформлению на вновь возникшее в результате слияния юридическое лицо подлежит только одна такая лицензия и (или) приложение к лицензии по выбору заявителя. При слиянии юридических лиц-лицензиатов действие лицензии реорганизованных юридических лиц-лицензиатов прекращается с даты переоформления лицензии вновь возникшего юридического лица-лицензиата.</w:t>
      </w:r>
    </w:p>
    <w:bookmarkEnd w:id="134"/>
    <w:bookmarkStart w:name="z153" w:id="135"/>
    <w:p>
      <w:pPr>
        <w:spacing w:after="0"/>
        <w:ind w:left="0"/>
        <w:jc w:val="both"/>
      </w:pPr>
      <w:r>
        <w:rPr>
          <w:rFonts w:ascii="Times New Roman"/>
          <w:b w:val="false"/>
          <w:i w:val="false"/>
          <w:color w:val="000000"/>
          <w:sz w:val="28"/>
        </w:rPr>
        <w:t xml:space="preserve">
      2. При реорганизации юридического лица-лицензиата в форме преобразования имеющиеся у него лицензия и (или) приложение к лицензии подлежат переоформлению на вновь возникшее в результате преобразования юридическое лицо в порядке, определенном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33 настоящего Закона, за исключением случаев, когда для организационно-правовой формы вновь возникшего в результате преобразования юридического лица занятие лицензируемым видом деятельности или подвидом лицензируемого вида деятельности запрещено законами Республики Казахстан.</w:t>
      </w:r>
    </w:p>
    <w:bookmarkEnd w:id="135"/>
    <w:bookmarkStart w:name="z154" w:id="136"/>
    <w:p>
      <w:pPr>
        <w:spacing w:after="0"/>
        <w:ind w:left="0"/>
        <w:jc w:val="both"/>
      </w:pPr>
      <w:r>
        <w:rPr>
          <w:rFonts w:ascii="Times New Roman"/>
          <w:b w:val="false"/>
          <w:i w:val="false"/>
          <w:color w:val="000000"/>
          <w:sz w:val="28"/>
        </w:rPr>
        <w:t xml:space="preserve">
      3. При реорганизации в форме присоединения юридического лица-лицензиата к другому юридическому лицу на последнего переоформляются лицензия и (или) приложение к лицензии присоединенного юридического лица-лицензиата в порядке, определенном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33 настоящего Закона. Если у присоединяемого юридического лица и у юридического лица, к которому присоединяется присоединяемое юридическое лицо, имеются лицензии на один и тот же лицензируемый вид деятельности или подвид лицензируемого вида деятельности, переоформление лицензии присоединяемого юридического лица на юридическое лицо, к которому присоединяется юридическое лицо, не производится.</w:t>
      </w:r>
    </w:p>
    <w:bookmarkEnd w:id="136"/>
    <w:bookmarkStart w:name="z155" w:id="137"/>
    <w:p>
      <w:pPr>
        <w:spacing w:after="0"/>
        <w:ind w:left="0"/>
        <w:jc w:val="both"/>
      </w:pPr>
      <w:r>
        <w:rPr>
          <w:rFonts w:ascii="Times New Roman"/>
          <w:b w:val="false"/>
          <w:i w:val="false"/>
          <w:color w:val="000000"/>
          <w:sz w:val="28"/>
        </w:rPr>
        <w:t>
      4. При реорганизации юридического лица-лицензиата в форме выделения имеющиеся у него лицензия и (или) приложение к лицензии, при наличии согласия юридического лица, из которого произведено выделение, подлежат переоформлению на одно выделенное в результате реорганизации юридическое лицо только в случае подтверждения соответствия выделенного юридического лица квалификационным требованиям, предъявляемым при лицензировании соответствующего вида лицензируемой деятельности и (или) подвида лицензируемого вида деятельности.</w:t>
      </w:r>
    </w:p>
    <w:bookmarkEnd w:id="137"/>
    <w:p>
      <w:pPr>
        <w:spacing w:after="0"/>
        <w:ind w:left="0"/>
        <w:jc w:val="both"/>
      </w:pPr>
      <w:r>
        <w:rPr>
          <w:rFonts w:ascii="Times New Roman"/>
          <w:b w:val="false"/>
          <w:i w:val="false"/>
          <w:color w:val="000000"/>
          <w:sz w:val="28"/>
        </w:rPr>
        <w:t>
      Заявителем на переоформление лицензии по основанию, предусмотренному настоящим пунктом, является выделенное в результате реорганизации юридическое лицо.</w:t>
      </w:r>
    </w:p>
    <w:p>
      <w:pPr>
        <w:spacing w:after="0"/>
        <w:ind w:left="0"/>
        <w:jc w:val="both"/>
      </w:pPr>
      <w:r>
        <w:rPr>
          <w:rFonts w:ascii="Times New Roman"/>
          <w:b w:val="false"/>
          <w:i w:val="false"/>
          <w:color w:val="000000"/>
          <w:sz w:val="28"/>
        </w:rPr>
        <w:t xml:space="preserve">
      Для переоформления лицензии и (или) приложения к лицензии на выделенное в результате реорганизации юридическое лицо заявитель, помимо документов,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33 настоящего Закона, представляет сведения и документы о своем соответствии квалификационным требованиям, а также оформленное в установленном законодательством Республики Казахстан порядке решение о согласии юридического лица, из которого произведено выделение на переоформление лицензии на выделенное юридическое лицо.</w:t>
      </w:r>
    </w:p>
    <w:p>
      <w:pPr>
        <w:spacing w:after="0"/>
        <w:ind w:left="0"/>
        <w:jc w:val="both"/>
      </w:pPr>
      <w:r>
        <w:rPr>
          <w:rFonts w:ascii="Times New Roman"/>
          <w:b w:val="false"/>
          <w:i w:val="false"/>
          <w:color w:val="000000"/>
          <w:sz w:val="28"/>
        </w:rPr>
        <w:t>
      Заявление о переоформлении лицензии и (или) приложения к лицензии на выделенное в результате реорганизации юридическое лицо подается заявителем в течение тридцати календарных дней с момента завершения реорганизации в форме выделения.</w:t>
      </w:r>
    </w:p>
    <w:p>
      <w:pPr>
        <w:spacing w:after="0"/>
        <w:ind w:left="0"/>
        <w:jc w:val="both"/>
      </w:pPr>
      <w:r>
        <w:rPr>
          <w:rFonts w:ascii="Times New Roman"/>
          <w:b w:val="false"/>
          <w:i w:val="false"/>
          <w:color w:val="000000"/>
          <w:sz w:val="28"/>
        </w:rPr>
        <w:t xml:space="preserve">
      Лицензиар отказывает в переоформлении лицензии и (или) приложения к лицензии, инициированном по основанию, предусмотренному настоящим пунктом, в случае непредставления или ненадлежащего оформления документов, указанных в </w:t>
      </w:r>
      <w:r>
        <w:rPr>
          <w:rFonts w:ascii="Times New Roman"/>
          <w:b w:val="false"/>
          <w:i w:val="false"/>
          <w:color w:val="000000"/>
          <w:sz w:val="28"/>
        </w:rPr>
        <w:t>пункте 3</w:t>
      </w:r>
      <w:r>
        <w:rPr>
          <w:rFonts w:ascii="Times New Roman"/>
          <w:b w:val="false"/>
          <w:i w:val="false"/>
          <w:color w:val="000000"/>
          <w:sz w:val="28"/>
        </w:rPr>
        <w:t xml:space="preserve"> статьи 33 настоящего Закона, части третьей настоящего пункта, а также в случае несоответствия заявителя квалификационным требованиям.</w:t>
      </w:r>
    </w:p>
    <w:bookmarkStart w:name="z156" w:id="138"/>
    <w:p>
      <w:pPr>
        <w:spacing w:after="0"/>
        <w:ind w:left="0"/>
        <w:jc w:val="both"/>
      </w:pPr>
      <w:r>
        <w:rPr>
          <w:rFonts w:ascii="Times New Roman"/>
          <w:b w:val="false"/>
          <w:i w:val="false"/>
          <w:color w:val="000000"/>
          <w:sz w:val="28"/>
        </w:rPr>
        <w:t>
      5. При реорганизации юридического лица-лицензиата в форме разделения имеющиеся у него лицензия и (или) приложение к лицензии подлежат переоформлению на одно из вновь возникших в результате разделения юридическое лицо в случае подтверждения соответствия данного вновь возникшего в результате реорганизации юридического лица квалификационным требованиям.</w:t>
      </w:r>
    </w:p>
    <w:bookmarkEnd w:id="138"/>
    <w:p>
      <w:pPr>
        <w:spacing w:after="0"/>
        <w:ind w:left="0"/>
        <w:jc w:val="both"/>
      </w:pPr>
      <w:r>
        <w:rPr>
          <w:rFonts w:ascii="Times New Roman"/>
          <w:b w:val="false"/>
          <w:i w:val="false"/>
          <w:color w:val="000000"/>
          <w:sz w:val="28"/>
        </w:rPr>
        <w:t>
      Заявителем на переоформление лицензии по основанию, предусмотренному настоящим пунктом, является одно из вновь возникших в результате разделения юридических лиц.</w:t>
      </w:r>
    </w:p>
    <w:p>
      <w:pPr>
        <w:spacing w:after="0"/>
        <w:ind w:left="0"/>
        <w:jc w:val="both"/>
      </w:pPr>
      <w:r>
        <w:rPr>
          <w:rFonts w:ascii="Times New Roman"/>
          <w:b w:val="false"/>
          <w:i w:val="false"/>
          <w:color w:val="000000"/>
          <w:sz w:val="28"/>
        </w:rPr>
        <w:t xml:space="preserve">
      Для переоформления лицензии и (или) приложения к лицензии на одно из вновь возникших в результате разделения юридических лиц заявитель, помимо документов,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33 настоящего Закона, представляет сведения и документы о своем соответствии квалификационным требованиям.</w:t>
      </w:r>
    </w:p>
    <w:p>
      <w:pPr>
        <w:spacing w:after="0"/>
        <w:ind w:left="0"/>
        <w:jc w:val="both"/>
      </w:pPr>
      <w:r>
        <w:rPr>
          <w:rFonts w:ascii="Times New Roman"/>
          <w:b w:val="false"/>
          <w:i w:val="false"/>
          <w:color w:val="000000"/>
          <w:sz w:val="28"/>
        </w:rPr>
        <w:t>
       Заявление о переоформлении лицензии и (или) приложения к лицензии на одно из вновь возникших в результате разделения юридических лиц подается заявителем в течение тридцати календарных дней с момента завершения реорганизации в форме разделения.</w:t>
      </w:r>
    </w:p>
    <w:p>
      <w:pPr>
        <w:spacing w:after="0"/>
        <w:ind w:left="0"/>
        <w:jc w:val="both"/>
      </w:pPr>
      <w:r>
        <w:rPr>
          <w:rFonts w:ascii="Times New Roman"/>
          <w:b w:val="false"/>
          <w:i w:val="false"/>
          <w:color w:val="000000"/>
          <w:sz w:val="28"/>
        </w:rPr>
        <w:t>
      Лицензиар отказывает в переоформлении лицензии и (или) приложения к лицензии, инициированном по основанию, предусмотренному настоящим пунктом, в случае:</w:t>
      </w:r>
    </w:p>
    <w:p>
      <w:pPr>
        <w:spacing w:after="0"/>
        <w:ind w:left="0"/>
        <w:jc w:val="both"/>
      </w:pPr>
      <w:r>
        <w:rPr>
          <w:rFonts w:ascii="Times New Roman"/>
          <w:b w:val="false"/>
          <w:i w:val="false"/>
          <w:color w:val="000000"/>
          <w:sz w:val="28"/>
        </w:rPr>
        <w:t xml:space="preserve">
      1) непредставления или ненадлежащего оформления документов, указанных в </w:t>
      </w:r>
      <w:r>
        <w:rPr>
          <w:rFonts w:ascii="Times New Roman"/>
          <w:b w:val="false"/>
          <w:i w:val="false"/>
          <w:color w:val="000000"/>
          <w:sz w:val="28"/>
        </w:rPr>
        <w:t>пункте 3</w:t>
      </w:r>
      <w:r>
        <w:rPr>
          <w:rFonts w:ascii="Times New Roman"/>
          <w:b w:val="false"/>
          <w:i w:val="false"/>
          <w:color w:val="000000"/>
          <w:sz w:val="28"/>
        </w:rPr>
        <w:t xml:space="preserve"> статьи 33 настоящего Закона и в части третьей настоящего пункта;</w:t>
      </w:r>
    </w:p>
    <w:p>
      <w:pPr>
        <w:spacing w:after="0"/>
        <w:ind w:left="0"/>
        <w:jc w:val="both"/>
      </w:pPr>
      <w:r>
        <w:rPr>
          <w:rFonts w:ascii="Times New Roman"/>
          <w:b w:val="false"/>
          <w:i w:val="false"/>
          <w:color w:val="000000"/>
          <w:sz w:val="28"/>
        </w:rPr>
        <w:t>
      2) несоответствия заявителя квалификационным требованиям;</w:t>
      </w:r>
    </w:p>
    <w:p>
      <w:pPr>
        <w:spacing w:after="0"/>
        <w:ind w:left="0"/>
        <w:jc w:val="both"/>
      </w:pPr>
      <w:r>
        <w:rPr>
          <w:rFonts w:ascii="Times New Roman"/>
          <w:b w:val="false"/>
          <w:i w:val="false"/>
          <w:color w:val="000000"/>
          <w:sz w:val="28"/>
        </w:rPr>
        <w:t>
      3) если ранее лицензия и (или) приложение к лицензии были переоформлены на другое юридическое лицо из числа вновь возникших в результате разделения юридических лиц-лицензиатов.</w:t>
      </w:r>
    </w:p>
    <w:bookmarkStart w:name="z290" w:id="139"/>
    <w:p>
      <w:pPr>
        <w:spacing w:after="0"/>
        <w:ind w:left="0"/>
        <w:jc w:val="both"/>
      </w:pPr>
      <w:r>
        <w:rPr>
          <w:rFonts w:ascii="Times New Roman"/>
          <w:b w:val="false"/>
          <w:i w:val="false"/>
          <w:color w:val="000000"/>
          <w:sz w:val="28"/>
        </w:rPr>
        <w:t xml:space="preserve">
      5-1. При добровольной реорганизации банка в форме конвертации в исламский банк: </w:t>
      </w:r>
    </w:p>
    <w:bookmarkEnd w:id="139"/>
    <w:p>
      <w:pPr>
        <w:spacing w:after="0"/>
        <w:ind w:left="0"/>
        <w:jc w:val="both"/>
      </w:pPr>
      <w:r>
        <w:rPr>
          <w:rFonts w:ascii="Times New Roman"/>
          <w:b w:val="false"/>
          <w:i w:val="false"/>
          <w:color w:val="000000"/>
          <w:sz w:val="28"/>
        </w:rPr>
        <w:t>
      действие лицензии на проведение банковских и иных операций прекращается с момента выдачи ему лицензии на проведение банковских и иных операций исламского банка;</w:t>
      </w:r>
    </w:p>
    <w:p>
      <w:pPr>
        <w:spacing w:after="0"/>
        <w:ind w:left="0"/>
        <w:jc w:val="both"/>
      </w:pPr>
      <w:r>
        <w:rPr>
          <w:rFonts w:ascii="Times New Roman"/>
          <w:b w:val="false"/>
          <w:i w:val="false"/>
          <w:color w:val="000000"/>
          <w:sz w:val="28"/>
        </w:rPr>
        <w:t xml:space="preserve">
      лицензия на осуществление деятельности на рынке ценных бумаг переоформляется лицензиаром на исламский банк в порядке, определенном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статьи 33 настоящего Закона, не позднее тридцати рабочих дней со дня представления заявления с соответствующими документами.</w:t>
      </w:r>
    </w:p>
    <w:bookmarkStart w:name="z1399" w:id="140"/>
    <w:p>
      <w:pPr>
        <w:spacing w:after="0"/>
        <w:ind w:left="0"/>
        <w:jc w:val="both"/>
      </w:pPr>
      <w:r>
        <w:rPr>
          <w:rFonts w:ascii="Times New Roman"/>
          <w:b w:val="false"/>
          <w:i w:val="false"/>
          <w:color w:val="000000"/>
          <w:sz w:val="28"/>
        </w:rPr>
        <w:t>
      5-2. При добровольной реорганизации микрофинансовой организации в форме конвертации в банк действие лицензии на осуществление микрофинансовой деятельности прекращается с момента государственной перерегистрации микрофинансовой организации в банк.</w:t>
      </w:r>
    </w:p>
    <w:bookmarkEnd w:id="140"/>
    <w:bookmarkStart w:name="z157" w:id="141"/>
    <w:p>
      <w:pPr>
        <w:spacing w:after="0"/>
        <w:ind w:left="0"/>
        <w:jc w:val="both"/>
      </w:pPr>
      <w:r>
        <w:rPr>
          <w:rFonts w:ascii="Times New Roman"/>
          <w:b w:val="false"/>
          <w:i w:val="false"/>
          <w:color w:val="000000"/>
          <w:sz w:val="28"/>
        </w:rPr>
        <w:t xml:space="preserve">
      6. Лицензиар в течение двух рабочих дней с момента получения документов заявителя на переоформление лицензии и (или) приложения к лицензии по основаниям, предусмотренным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настоящей статьи, обязан проверить полноту представленных документов.</w:t>
      </w:r>
    </w:p>
    <w:bookmarkEnd w:id="141"/>
    <w:p>
      <w:pPr>
        <w:spacing w:after="0"/>
        <w:ind w:left="0"/>
        <w:jc w:val="both"/>
      </w:pPr>
      <w:r>
        <w:rPr>
          <w:rFonts w:ascii="Times New Roman"/>
          <w:b w:val="false"/>
          <w:i w:val="false"/>
          <w:color w:val="000000"/>
          <w:sz w:val="28"/>
        </w:rPr>
        <w:t>
      В случае установления факта неполноты представленных документов лицензиар в указанные сроки дает мотивированный отказ в дальнейшем рассмотрении заявления.</w:t>
      </w:r>
    </w:p>
    <w:bookmarkStart w:name="z158" w:id="142"/>
    <w:p>
      <w:pPr>
        <w:spacing w:after="0"/>
        <w:ind w:left="0"/>
        <w:jc w:val="both"/>
      </w:pPr>
      <w:r>
        <w:rPr>
          <w:rFonts w:ascii="Times New Roman"/>
          <w:b w:val="false"/>
          <w:i w:val="false"/>
          <w:color w:val="000000"/>
          <w:sz w:val="28"/>
        </w:rPr>
        <w:t xml:space="preserve">
      7. Для получения в случаях, установленных законами Республики Казахстан, указами Президента Республики Казахстан или постановлениями Правительства Республики Казахстан, согласований (сопутствующих разрешений) государственных органов на предмет соответствия заявителя требованиям, установленным нормативными правовыми актами, лицензиар в течение двух рабочих дней со дня регистрации документов заявителя на переоформление лицензии и (или) приложения к лицензии по основаниям, предусмотренным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настоящей статьи, направляет запрос в соответствующие государственные органы по месту осуществления заявителем деятельности.</w:t>
      </w:r>
    </w:p>
    <w:bookmarkEnd w:id="142"/>
    <w:p>
      <w:pPr>
        <w:spacing w:after="0"/>
        <w:ind w:left="0"/>
        <w:jc w:val="both"/>
      </w:pPr>
      <w:r>
        <w:rPr>
          <w:rFonts w:ascii="Times New Roman"/>
          <w:b w:val="false"/>
          <w:i w:val="false"/>
          <w:color w:val="000000"/>
          <w:sz w:val="28"/>
        </w:rPr>
        <w:t>
      Государственные органы на основании запроса лицензиара в течение десяти рабочих дней направляют ответ соответствующему лицензиару о соответствии или несоответствии заявителя предъявляемым требованиям.</w:t>
      </w:r>
    </w:p>
    <w:p>
      <w:pPr>
        <w:spacing w:after="0"/>
        <w:ind w:left="0"/>
        <w:jc w:val="both"/>
      </w:pPr>
      <w:r>
        <w:rPr>
          <w:rFonts w:ascii="Times New Roman"/>
          <w:b w:val="false"/>
          <w:i w:val="false"/>
          <w:color w:val="000000"/>
          <w:sz w:val="28"/>
        </w:rPr>
        <w:t xml:space="preserve">
      Нормативными правовыми актами могут устанавливаться иные сроки для случаев, предусмотренных частью первой </w:t>
      </w:r>
      <w:r>
        <w:rPr>
          <w:rFonts w:ascii="Times New Roman"/>
          <w:b w:val="false"/>
          <w:i w:val="false"/>
          <w:color w:val="000000"/>
          <w:sz w:val="28"/>
        </w:rPr>
        <w:t>пункта 6</w:t>
      </w:r>
      <w:r>
        <w:rPr>
          <w:rFonts w:ascii="Times New Roman"/>
          <w:b w:val="false"/>
          <w:i w:val="false"/>
          <w:color w:val="000000"/>
          <w:sz w:val="28"/>
        </w:rPr>
        <w:t xml:space="preserve"> настоящей статьи, частями первой и второй настоящего пункта. </w:t>
      </w:r>
    </w:p>
    <w:bookmarkStart w:name="z159" w:id="143"/>
    <w:p>
      <w:pPr>
        <w:spacing w:after="0"/>
        <w:ind w:left="0"/>
        <w:jc w:val="both"/>
      </w:pPr>
      <w:r>
        <w:rPr>
          <w:rFonts w:ascii="Times New Roman"/>
          <w:b w:val="false"/>
          <w:i w:val="false"/>
          <w:color w:val="000000"/>
          <w:sz w:val="28"/>
        </w:rPr>
        <w:t>
      8. Все документы, представленные соответствующему лицензиару или в Государственную корпорацию для переоформления лицензии и (или) приложения к лицензии, принимаются по описи, копия которой направляется (вручается) заявителю с отметкой о дате приема документов указанным органом. При этом опись составляется заявителем.</w:t>
      </w:r>
    </w:p>
    <w:bookmarkEnd w:id="143"/>
    <w:p>
      <w:pPr>
        <w:spacing w:after="0"/>
        <w:ind w:left="0"/>
        <w:jc w:val="both"/>
      </w:pPr>
      <w:r>
        <w:rPr>
          <w:rFonts w:ascii="Times New Roman"/>
          <w:b w:val="false"/>
          <w:i w:val="false"/>
          <w:color w:val="000000"/>
          <w:sz w:val="28"/>
        </w:rPr>
        <w:t>
      В случае подачи заявления в электронной форме подтверждением принятия заявления является документ, удостоверенный посредством электронной цифровой подписи уполномоченного лица разрешительного органа.</w:t>
      </w:r>
    </w:p>
    <w:bookmarkStart w:name="z160" w:id="144"/>
    <w:p>
      <w:pPr>
        <w:spacing w:after="0"/>
        <w:ind w:left="0"/>
        <w:jc w:val="both"/>
      </w:pPr>
      <w:r>
        <w:rPr>
          <w:rFonts w:ascii="Times New Roman"/>
          <w:b w:val="false"/>
          <w:i w:val="false"/>
          <w:color w:val="000000"/>
          <w:sz w:val="28"/>
        </w:rPr>
        <w:t xml:space="preserve">
      9. Лицензия и (или) приложение к лицензии по основаниям, предусмотренным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настоящей статьи, переоформляются лицензиаром не позднее пятнадцати рабочих дней, за исключением лицензий и (или) приложений к лицензиям в сфере использования атомной энергии, финансовой сфере и деятельности, связанной с концентрацией финансовых ресурсов, сфере импорта и экспорта специфических товаров, сфере образования, сфере углеводородов, которые в соответствии с </w:t>
      </w:r>
      <w:r>
        <w:rPr>
          <w:rFonts w:ascii="Times New Roman"/>
          <w:b w:val="false"/>
          <w:i w:val="false"/>
          <w:color w:val="000000"/>
          <w:sz w:val="28"/>
        </w:rPr>
        <w:t>пунктами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настоящей статьи переоформляются не позднее тридцати рабочих дней со дня представления заявления с документами, установленными частью третьей </w:t>
      </w:r>
      <w:r>
        <w:rPr>
          <w:rFonts w:ascii="Times New Roman"/>
          <w:b w:val="false"/>
          <w:i w:val="false"/>
          <w:color w:val="000000"/>
          <w:sz w:val="28"/>
        </w:rPr>
        <w:t>пункта 4</w:t>
      </w:r>
      <w:r>
        <w:rPr>
          <w:rFonts w:ascii="Times New Roman"/>
          <w:b w:val="false"/>
          <w:i w:val="false"/>
          <w:color w:val="000000"/>
          <w:sz w:val="28"/>
        </w:rPr>
        <w:t xml:space="preserve"> и частью третьей </w:t>
      </w:r>
      <w:r>
        <w:rPr>
          <w:rFonts w:ascii="Times New Roman"/>
          <w:b w:val="false"/>
          <w:i w:val="false"/>
          <w:color w:val="000000"/>
          <w:sz w:val="28"/>
        </w:rPr>
        <w:t>пункта 5</w:t>
      </w:r>
      <w:r>
        <w:rPr>
          <w:rFonts w:ascii="Times New Roman"/>
          <w:b w:val="false"/>
          <w:i w:val="false"/>
          <w:color w:val="000000"/>
          <w:sz w:val="28"/>
        </w:rPr>
        <w:t xml:space="preserve"> настоящей статьи.</w:t>
      </w:r>
    </w:p>
    <w:bookmarkEnd w:id="144"/>
    <w:bookmarkStart w:name="z161" w:id="145"/>
    <w:p>
      <w:pPr>
        <w:spacing w:after="0"/>
        <w:ind w:left="0"/>
        <w:jc w:val="both"/>
      </w:pPr>
      <w:r>
        <w:rPr>
          <w:rFonts w:ascii="Times New Roman"/>
          <w:b w:val="false"/>
          <w:i w:val="false"/>
          <w:color w:val="000000"/>
          <w:sz w:val="28"/>
        </w:rPr>
        <w:t>
      10. Лицензиары в течение сроков, установленных настоящей статьей, обязаны выдать переоформленную лицензию и (или) приложение к лицензии либо дать мотивированный отказ в их переоформлении.</w:t>
      </w:r>
    </w:p>
    <w:bookmarkEnd w:id="1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xml:space="preserve">);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24.11.2015</w:t>
      </w:r>
      <w:r>
        <w:rPr>
          <w:rFonts w:ascii="Times New Roman"/>
          <w:b w:val="false"/>
          <w:i w:val="false"/>
          <w:color w:val="000000"/>
          <w:sz w:val="28"/>
        </w:rPr>
        <w:t xml:space="preserve"> № 422-V</w:t>
      </w:r>
      <w:r>
        <w:rPr>
          <w:rFonts w:ascii="Times New Roman"/>
          <w:b w:val="false"/>
          <w:i w:val="false"/>
          <w:color w:val="ff0000"/>
          <w:sz w:val="28"/>
        </w:rPr>
        <w:t xml:space="preserve"> (вводится в действие с 01.01.2016);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12.07.2022 </w:t>
      </w:r>
      <w:r>
        <w:rPr>
          <w:rFonts w:ascii="Times New Roman"/>
          <w:b w:val="false"/>
          <w:i w:val="false"/>
          <w:color w:val="00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 Прекращение действия лицензии и (или)приложения к лицензии</w:t>
      </w:r>
    </w:p>
    <w:bookmarkStart w:name="z163" w:id="146"/>
    <w:p>
      <w:pPr>
        <w:spacing w:after="0"/>
        <w:ind w:left="0"/>
        <w:jc w:val="both"/>
      </w:pPr>
      <w:r>
        <w:rPr>
          <w:rFonts w:ascii="Times New Roman"/>
          <w:b w:val="false"/>
          <w:i w:val="false"/>
          <w:color w:val="000000"/>
          <w:sz w:val="28"/>
        </w:rPr>
        <w:t>
      1. Лицензия и (или) приложение к лицензии прекращают свое действие в случаях:</w:t>
      </w:r>
    </w:p>
    <w:bookmarkEnd w:id="146"/>
    <w:p>
      <w:pPr>
        <w:spacing w:after="0"/>
        <w:ind w:left="0"/>
        <w:jc w:val="both"/>
      </w:pPr>
      <w:r>
        <w:rPr>
          <w:rFonts w:ascii="Times New Roman"/>
          <w:b w:val="false"/>
          <w:i w:val="false"/>
          <w:color w:val="000000"/>
          <w:sz w:val="28"/>
        </w:rPr>
        <w:t>
      1) истечения срока, на который они выданы;</w:t>
      </w:r>
    </w:p>
    <w:p>
      <w:pPr>
        <w:spacing w:after="0"/>
        <w:ind w:left="0"/>
        <w:jc w:val="both"/>
      </w:pPr>
      <w:r>
        <w:rPr>
          <w:rFonts w:ascii="Times New Roman"/>
          <w:b w:val="false"/>
          <w:i w:val="false"/>
          <w:color w:val="000000"/>
          <w:sz w:val="28"/>
        </w:rPr>
        <w:t>
      2) совершения действий (операций) в полном объеме, на осуществление которых они выданы;</w:t>
      </w:r>
    </w:p>
    <w:p>
      <w:pPr>
        <w:spacing w:after="0"/>
        <w:ind w:left="0"/>
        <w:jc w:val="both"/>
      </w:pPr>
      <w:r>
        <w:rPr>
          <w:rFonts w:ascii="Times New Roman"/>
          <w:b w:val="false"/>
          <w:i w:val="false"/>
          <w:color w:val="000000"/>
          <w:sz w:val="28"/>
        </w:rPr>
        <w:t>
      3) лишения (отзыва) лицензии и (или) приложения к лицензии;</w:t>
      </w:r>
    </w:p>
    <w:p>
      <w:pPr>
        <w:spacing w:after="0"/>
        <w:ind w:left="0"/>
        <w:jc w:val="both"/>
      </w:pPr>
      <w:r>
        <w:rPr>
          <w:rFonts w:ascii="Times New Roman"/>
          <w:b w:val="false"/>
          <w:i w:val="false"/>
          <w:color w:val="000000"/>
          <w:sz w:val="28"/>
        </w:rPr>
        <w:t>
      4) прекращения деятельности физического лица, ликвидации юридического лица, прекращения деятельности филиала иностранного юридического лица, предметом деятельности которого является оказание финансовых услуг;</w:t>
      </w:r>
    </w:p>
    <w:p>
      <w:pPr>
        <w:spacing w:after="0"/>
        <w:ind w:left="0"/>
        <w:jc w:val="both"/>
      </w:pPr>
      <w:r>
        <w:rPr>
          <w:rFonts w:ascii="Times New Roman"/>
          <w:b w:val="false"/>
          <w:i w:val="false"/>
          <w:color w:val="000000"/>
          <w:sz w:val="28"/>
        </w:rPr>
        <w:t>
      5) добровольного обращения лицензиата к лицензиару о прекращении действия лицензии и (или) приложения к лицензии;</w:t>
      </w:r>
    </w:p>
    <w:p>
      <w:pPr>
        <w:spacing w:after="0"/>
        <w:ind w:left="0"/>
        <w:jc w:val="both"/>
      </w:pPr>
      <w:r>
        <w:rPr>
          <w:rFonts w:ascii="Times New Roman"/>
          <w:b w:val="false"/>
          <w:i w:val="false"/>
          <w:color w:val="000000"/>
          <w:sz w:val="28"/>
        </w:rPr>
        <w:t xml:space="preserve">
      6) исключения лицензии или отдельного вида деятельности и (или) подвида деятельности или действия (операции) из </w:t>
      </w:r>
      <w:r>
        <w:rPr>
          <w:rFonts w:ascii="Times New Roman"/>
          <w:b w:val="false"/>
          <w:i w:val="false"/>
          <w:color w:val="000000"/>
          <w:sz w:val="28"/>
        </w:rPr>
        <w:t>приложения 1</w:t>
      </w:r>
      <w:r>
        <w:rPr>
          <w:rFonts w:ascii="Times New Roman"/>
          <w:b w:val="false"/>
          <w:i w:val="false"/>
          <w:color w:val="000000"/>
          <w:sz w:val="28"/>
        </w:rPr>
        <w:t xml:space="preserve"> к настоящему Закону;</w:t>
      </w:r>
    </w:p>
    <w:p>
      <w:pPr>
        <w:spacing w:after="0"/>
        <w:ind w:left="0"/>
        <w:jc w:val="both"/>
      </w:pPr>
      <w:r>
        <w:rPr>
          <w:rFonts w:ascii="Times New Roman"/>
          <w:b w:val="false"/>
          <w:i w:val="false"/>
          <w:color w:val="000000"/>
          <w:sz w:val="28"/>
        </w:rPr>
        <w:t>
      7) исключения лицензиата из числа лиц, подлежащих лицензированию;</w:t>
      </w:r>
    </w:p>
    <w:p>
      <w:pPr>
        <w:spacing w:after="0"/>
        <w:ind w:left="0"/>
        <w:jc w:val="both"/>
      </w:pPr>
      <w:r>
        <w:rPr>
          <w:rFonts w:ascii="Times New Roman"/>
          <w:b w:val="false"/>
          <w:i w:val="false"/>
          <w:color w:val="000000"/>
          <w:sz w:val="28"/>
        </w:rPr>
        <w:t>
      8) в иных случаях, предусмотренных законами Республики Казахстан.</w:t>
      </w:r>
    </w:p>
    <w:bookmarkStart w:name="z164" w:id="147"/>
    <w:p>
      <w:pPr>
        <w:spacing w:after="0"/>
        <w:ind w:left="0"/>
        <w:jc w:val="both"/>
      </w:pPr>
      <w:r>
        <w:rPr>
          <w:rFonts w:ascii="Times New Roman"/>
          <w:b w:val="false"/>
          <w:i w:val="false"/>
          <w:color w:val="000000"/>
          <w:sz w:val="28"/>
        </w:rPr>
        <w:t xml:space="preserve">
      2. При прекращении действия лицензии и (или) приложения к лицензии лицензиат обязан в течение десяти рабочих дней вернуть лицензию и (или) приложение к лицензии лицензиару, за исключением случаев прекращения действия лицензии и (или) приложения к лицензии по основаниям, предусмотренным подпунктами 6) и 7) </w:t>
      </w:r>
      <w:r>
        <w:rPr>
          <w:rFonts w:ascii="Times New Roman"/>
          <w:b w:val="false"/>
          <w:i w:val="false"/>
          <w:color w:val="000000"/>
          <w:sz w:val="28"/>
        </w:rPr>
        <w:t>пункта 1</w:t>
      </w:r>
      <w:r>
        <w:rPr>
          <w:rFonts w:ascii="Times New Roman"/>
          <w:b w:val="false"/>
          <w:i w:val="false"/>
          <w:color w:val="000000"/>
          <w:sz w:val="28"/>
        </w:rPr>
        <w:t xml:space="preserve"> настоящей статьи, или оформления лицензии только в электронной форме.</w:t>
      </w:r>
    </w:p>
    <w:bookmarkEnd w:id="147"/>
    <w:bookmarkStart w:name="z165" w:id="148"/>
    <w:p>
      <w:pPr>
        <w:spacing w:after="0"/>
        <w:ind w:left="0"/>
        <w:jc w:val="both"/>
      </w:pPr>
      <w:r>
        <w:rPr>
          <w:rFonts w:ascii="Times New Roman"/>
          <w:b w:val="false"/>
          <w:i w:val="false"/>
          <w:color w:val="000000"/>
          <w:sz w:val="28"/>
        </w:rPr>
        <w:t xml:space="preserve">
      3. С момента прекращения действия лицензии и (или) приложения к лицензии, за исключением случаев, предусмотренных подпунктами 6) и 7) </w:t>
      </w:r>
      <w:r>
        <w:rPr>
          <w:rFonts w:ascii="Times New Roman"/>
          <w:b w:val="false"/>
          <w:i w:val="false"/>
          <w:color w:val="000000"/>
          <w:sz w:val="28"/>
        </w:rPr>
        <w:t>пункта 1</w:t>
      </w:r>
      <w:r>
        <w:rPr>
          <w:rFonts w:ascii="Times New Roman"/>
          <w:b w:val="false"/>
          <w:i w:val="false"/>
          <w:color w:val="000000"/>
          <w:sz w:val="28"/>
        </w:rPr>
        <w:t xml:space="preserve"> настоящей статьи, лицензиаты не вправе осуществлять виды (подвиды) деятельности или действия (операции), на осуществление которых были выданы лицензия и (или) приложение к лицензии, прекратившие действие.</w:t>
      </w:r>
    </w:p>
    <w:bookmarkEnd w:id="148"/>
    <w:bookmarkStart w:name="z462" w:id="149"/>
    <w:p>
      <w:pPr>
        <w:spacing w:after="0"/>
        <w:ind w:left="0"/>
        <w:jc w:val="both"/>
      </w:pPr>
      <w:r>
        <w:rPr>
          <w:rFonts w:ascii="Times New Roman"/>
          <w:b w:val="false"/>
          <w:i w:val="false"/>
          <w:color w:val="000000"/>
          <w:sz w:val="28"/>
        </w:rPr>
        <w:t>
      4. С момента прекращения действия лицензии и (или) приложения к лицензии в соответствии с подпунктом 5) пункта 1 настоящей статьи прекращаются все обязательства по оплате предусмотренного законами Республики Казахстан ежегодного лицензионного сбора, включая оплату лицензионного сбора за год, в котором прекращается лицензионная деятельность.</w:t>
      </w:r>
    </w:p>
    <w:bookmarkEnd w:id="1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Особые условия лицензирования отдельных видов деятельности</w:t>
      </w:r>
    </w:p>
    <w:bookmarkStart w:name="z167" w:id="150"/>
    <w:p>
      <w:pPr>
        <w:spacing w:after="0"/>
        <w:ind w:left="0"/>
        <w:jc w:val="both"/>
      </w:pPr>
      <w:r>
        <w:rPr>
          <w:rFonts w:ascii="Times New Roman"/>
          <w:b w:val="false"/>
          <w:i w:val="false"/>
          <w:color w:val="000000"/>
          <w:sz w:val="28"/>
        </w:rPr>
        <w:t xml:space="preserve">
      1. Порядок, сроки и условия выдачи, переоформления, отказа в выдаче, приостановления, прекращения действия лицензий и (или) приложений к лицензиям на право занятия деятельностью в финансовой сфере и деятельностью, связанной с концентрацией финансовых ресурсов, устанавливаются Национальным Банком Республики Казахстан и уполномоченным органом по регулированию, контролю и надзору финансового рынка и финансовых организаций в соответствии с </w:t>
      </w:r>
      <w:r>
        <w:rPr>
          <w:rFonts w:ascii="Times New Roman"/>
          <w:b w:val="false"/>
          <w:i w:val="false"/>
          <w:color w:val="000000"/>
          <w:sz w:val="28"/>
        </w:rPr>
        <w:t>законами</w:t>
      </w:r>
      <w:r>
        <w:rPr>
          <w:rFonts w:ascii="Times New Roman"/>
          <w:b w:val="false"/>
          <w:i w:val="false"/>
          <w:color w:val="000000"/>
          <w:sz w:val="28"/>
        </w:rPr>
        <w:t xml:space="preserve"> Республики Казахстан.</w:t>
      </w:r>
    </w:p>
    <w:bookmarkEnd w:id="150"/>
    <w:bookmarkStart w:name="z168" w:id="151"/>
    <w:p>
      <w:pPr>
        <w:spacing w:after="0"/>
        <w:ind w:left="0"/>
        <w:jc w:val="both"/>
      </w:pPr>
      <w:r>
        <w:rPr>
          <w:rFonts w:ascii="Times New Roman"/>
          <w:b w:val="false"/>
          <w:i w:val="false"/>
          <w:color w:val="000000"/>
          <w:sz w:val="28"/>
        </w:rPr>
        <w:t xml:space="preserve">
      2. Условия и порядок выдачи лицензий на право занятия деятельностью в сфере игорного бизнеса определяются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игорном бизнесе".</w:t>
      </w:r>
    </w:p>
    <w:bookmarkEnd w:id="151"/>
    <w:bookmarkStart w:name="z311" w:id="152"/>
    <w:p>
      <w:pPr>
        <w:spacing w:after="0"/>
        <w:ind w:left="0"/>
        <w:jc w:val="both"/>
      </w:pPr>
      <w:r>
        <w:rPr>
          <w:rFonts w:ascii="Times New Roman"/>
          <w:b w:val="false"/>
          <w:i w:val="false"/>
          <w:color w:val="000000"/>
          <w:sz w:val="28"/>
        </w:rPr>
        <w:t>
      3.</w:t>
      </w:r>
      <w:r>
        <w:rPr>
          <w:rFonts w:ascii="Times New Roman"/>
          <w:b w:val="false"/>
          <w:i/>
          <w:color w:val="000000"/>
          <w:sz w:val="28"/>
        </w:rPr>
        <w:t xml:space="preserve"> Исключен Законом РК от 07.04.2016 </w:t>
      </w:r>
      <w:r>
        <w:rPr>
          <w:rFonts w:ascii="Times New Roman"/>
          <w:b w:val="false"/>
          <w:i w:val="false"/>
          <w:color w:val="000000"/>
          <w:sz w:val="28"/>
        </w:rPr>
        <w:t>№ 487-V</w:t>
      </w:r>
      <w:r>
        <w:rPr>
          <w:rFonts w:ascii="Times New Roman"/>
          <w:b w:val="false"/>
          <w:i/>
          <w:color w:val="000000"/>
          <w:sz w:val="28"/>
        </w:rPr>
        <w:t xml:space="preserve"> (</w:t>
      </w:r>
      <w:r>
        <w:rPr>
          <w:rFonts w:ascii="Times New Roman"/>
          <w:b w:val="false"/>
          <w:i w:val="false"/>
          <w:color w:val="000000"/>
          <w:sz w:val="28"/>
        </w:rPr>
        <w:t>вводится</w:t>
      </w:r>
      <w:r>
        <w:rPr>
          <w:rFonts w:ascii="Times New Roman"/>
          <w:b w:val="false"/>
          <w:i/>
          <w:color w:val="000000"/>
          <w:sz w:val="28"/>
        </w:rPr>
        <w:t xml:space="preserve"> в действие по истечении шести месяцев после дня его первого официального опубликования).</w:t>
      </w:r>
    </w:p>
    <w:bookmarkEnd w:id="152"/>
    <w:p>
      <w:pPr>
        <w:spacing w:after="0"/>
        <w:ind w:left="0"/>
        <w:jc w:val="both"/>
      </w:pPr>
      <w:r>
        <w:rPr>
          <w:rFonts w:ascii="Times New Roman"/>
          <w:b w:val="false"/>
          <w:i w:val="false"/>
          <w:color w:val="000000"/>
          <w:sz w:val="28"/>
        </w:rPr>
        <w:t xml:space="preserve">
      4. Особые условия выдачи лицензии на право занятия деятельностью в сфере архитектуры, градостроительства и строительства определяются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архитектурной, градостроительной и строительной деятельности в Республике Казахстан".</w:t>
      </w:r>
    </w:p>
    <w:p>
      <w:pPr>
        <w:spacing w:after="0"/>
        <w:ind w:left="0"/>
        <w:jc w:val="both"/>
      </w:pPr>
      <w:r>
        <w:rPr>
          <w:rFonts w:ascii="Times New Roman"/>
          <w:b w:val="false"/>
          <w:i w:val="false"/>
          <w:color w:val="000000"/>
          <w:sz w:val="28"/>
        </w:rPr>
        <w:t xml:space="preserve">
      В приложении к лицензии в качестве особых условий выдачи лицензии указывается категория лицензиата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архитектурной, градостроительной и строительной деятельности в Республике Казахстан".</w:t>
      </w:r>
    </w:p>
    <w:bookmarkStart w:name="z171" w:id="153"/>
    <w:p>
      <w:pPr>
        <w:spacing w:after="0"/>
        <w:ind w:left="0"/>
        <w:jc w:val="both"/>
      </w:pPr>
      <w:r>
        <w:rPr>
          <w:rFonts w:ascii="Times New Roman"/>
          <w:b w:val="false"/>
          <w:i w:val="false"/>
          <w:color w:val="000000"/>
          <w:sz w:val="28"/>
        </w:rPr>
        <w:t xml:space="preserve">
      5. Особые условия выдачи лицензии и (или) приложения к лицензии на право занятия деятельностью в сфере использования атомной энергии определяются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использовании атомной энергии".</w:t>
      </w:r>
    </w:p>
    <w:bookmarkEnd w:id="153"/>
    <w:p>
      <w:pPr>
        <w:spacing w:after="0"/>
        <w:ind w:left="0"/>
        <w:jc w:val="both"/>
      </w:pPr>
      <w:r>
        <w:rPr>
          <w:rFonts w:ascii="Times New Roman"/>
          <w:b w:val="false"/>
          <w:i w:val="false"/>
          <w:color w:val="000000"/>
          <w:sz w:val="28"/>
        </w:rPr>
        <w:t>
      В приложении к лицензии в качестве особых условий выдачи лицензии указывается тип приборов, установок, материалов, веществ, отходов, с которыми лицензиат проводит работы.</w:t>
      </w:r>
    </w:p>
    <w:bookmarkStart w:name="z837" w:id="154"/>
    <w:p>
      <w:pPr>
        <w:spacing w:after="0"/>
        <w:ind w:left="0"/>
        <w:jc w:val="both"/>
      </w:pPr>
      <w:r>
        <w:rPr>
          <w:rFonts w:ascii="Times New Roman"/>
          <w:b w:val="false"/>
          <w:i w:val="false"/>
          <w:color w:val="000000"/>
          <w:sz w:val="28"/>
        </w:rPr>
        <w:t>
      6. Особые условия выдачи лицензии (или) приложения к лицензии на право занятия деятельностью по нерегулярной перевозке пассажиров автобусами, микроавтобусами, а также регулярной перевозке пассажиров автобусами, микроавтобусами в международном сообщении определяются Законом Республики Казахстан "Об автомобильном транспорте".</w:t>
      </w:r>
    </w:p>
    <w:bookmarkEnd w:id="154"/>
    <w:bookmarkStart w:name="z838" w:id="155"/>
    <w:p>
      <w:pPr>
        <w:spacing w:after="0"/>
        <w:ind w:left="0"/>
        <w:jc w:val="both"/>
      </w:pPr>
      <w:r>
        <w:rPr>
          <w:rFonts w:ascii="Times New Roman"/>
          <w:b w:val="false"/>
          <w:i w:val="false"/>
          <w:color w:val="000000"/>
          <w:sz w:val="28"/>
        </w:rPr>
        <w:t>
      В приложении к лицензии в качестве особых условий выдачи лицензии указываются марка, год выпуска и государственный регистрационный номер транспортного средства, с которым лицензиат осуществляет перевозки пассажиров и багажа.</w:t>
      </w:r>
    </w:p>
    <w:bookmarkEnd w:id="155"/>
    <w:bookmarkStart w:name="z1356" w:id="156"/>
    <w:p>
      <w:pPr>
        <w:spacing w:after="0"/>
        <w:ind w:left="0"/>
        <w:jc w:val="both"/>
      </w:pPr>
      <w:r>
        <w:rPr>
          <w:rFonts w:ascii="Times New Roman"/>
          <w:b w:val="false"/>
          <w:i w:val="false"/>
          <w:color w:val="000000"/>
          <w:sz w:val="28"/>
        </w:rPr>
        <w:t xml:space="preserve">
      7. Особые условия выдачи и переоформления лицензии и (или) приложения к лицензии на право занятия деятельностью в сфере образования определяются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образовании".</w:t>
      </w:r>
    </w:p>
    <w:bookmarkEnd w:id="156"/>
    <w:bookmarkStart w:name="z1357" w:id="157"/>
    <w:p>
      <w:pPr>
        <w:spacing w:after="0"/>
        <w:ind w:left="0"/>
        <w:jc w:val="both"/>
      </w:pPr>
      <w:r>
        <w:rPr>
          <w:rFonts w:ascii="Times New Roman"/>
          <w:b w:val="false"/>
          <w:i w:val="false"/>
          <w:color w:val="000000"/>
          <w:sz w:val="28"/>
        </w:rPr>
        <w:t>
      В приложении к лицензии в качестве особых условий выдачи лицензии указывается срок действия.</w:t>
      </w:r>
    </w:p>
    <w:bookmarkEnd w:id="157"/>
    <w:bookmarkStart w:name="z3598" w:id="158"/>
    <w:p>
      <w:pPr>
        <w:spacing w:after="0"/>
        <w:ind w:left="0"/>
        <w:jc w:val="both"/>
      </w:pPr>
      <w:r>
        <w:rPr>
          <w:rFonts w:ascii="Times New Roman"/>
          <w:b w:val="false"/>
          <w:i w:val="false"/>
          <w:color w:val="000000"/>
          <w:sz w:val="28"/>
        </w:rPr>
        <w:t>
      8. Особые условия выдачи и переоформления лицензии и (или) приложения к лицензии на осуществление деятельности по цифровому майнингу определяются Законом Республики Казахстан "О цифровых активах в Республике Казахстан".</w:t>
      </w:r>
    </w:p>
    <w:bookmarkEnd w:id="1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с изменениями, внесенными законами РК от 12.01.2016 </w:t>
      </w:r>
      <w:r>
        <w:rPr>
          <w:rFonts w:ascii="Times New Roman"/>
          <w:b w:val="false"/>
          <w:i w:val="false"/>
          <w:color w:val="000000"/>
          <w:sz w:val="28"/>
        </w:rPr>
        <w:t>№ 443-V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03.05.2022 </w:t>
      </w:r>
      <w:r>
        <w:rPr>
          <w:rFonts w:ascii="Times New Roman"/>
          <w:b w:val="false"/>
          <w:i w:val="false"/>
          <w:color w:val="000000"/>
          <w:sz w:val="28"/>
        </w:rPr>
        <w:t>№ 118-VII</w:t>
      </w:r>
      <w:r>
        <w:rPr>
          <w:rFonts w:ascii="Times New Roman"/>
          <w:b w:val="false"/>
          <w:i w:val="false"/>
          <w:color w:val="ff0000"/>
          <w:sz w:val="28"/>
        </w:rPr>
        <w:t xml:space="preserve"> (вводятся в действие по истечении шестидесяти календарных дней после дня его первого официального опубликования);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 Общие положения о разрешительных документах при экспорте и импорте</w:t>
      </w:r>
    </w:p>
    <w:bookmarkStart w:name="z1319" w:id="159"/>
    <w:p>
      <w:pPr>
        <w:spacing w:after="0"/>
        <w:ind w:left="0"/>
        <w:jc w:val="both"/>
      </w:pPr>
      <w:r>
        <w:rPr>
          <w:rFonts w:ascii="Times New Roman"/>
          <w:b w:val="false"/>
          <w:i w:val="false"/>
          <w:color w:val="000000"/>
          <w:sz w:val="28"/>
        </w:rPr>
        <w:t>
      1. Разрешительные документы применяются при экспорте и (или) импорте отдельных видов товаров, если это предусмотрено международными договорами, актами Евразийского экономического союза или если в отношении товаров введены:</w:t>
      </w:r>
    </w:p>
    <w:bookmarkEnd w:id="159"/>
    <w:bookmarkStart w:name="z1320" w:id="160"/>
    <w:p>
      <w:pPr>
        <w:spacing w:after="0"/>
        <w:ind w:left="0"/>
        <w:jc w:val="both"/>
      </w:pPr>
      <w:r>
        <w:rPr>
          <w:rFonts w:ascii="Times New Roman"/>
          <w:b w:val="false"/>
          <w:i w:val="false"/>
          <w:color w:val="000000"/>
          <w:sz w:val="28"/>
        </w:rPr>
        <w:t>
      1) количественные ограничения;</w:t>
      </w:r>
    </w:p>
    <w:bookmarkEnd w:id="160"/>
    <w:bookmarkStart w:name="z1321" w:id="161"/>
    <w:p>
      <w:pPr>
        <w:spacing w:after="0"/>
        <w:ind w:left="0"/>
        <w:jc w:val="both"/>
      </w:pPr>
      <w:r>
        <w:rPr>
          <w:rFonts w:ascii="Times New Roman"/>
          <w:b w:val="false"/>
          <w:i w:val="false"/>
          <w:color w:val="000000"/>
          <w:sz w:val="28"/>
        </w:rPr>
        <w:t>
      2) исключительное право;</w:t>
      </w:r>
    </w:p>
    <w:bookmarkEnd w:id="161"/>
    <w:bookmarkStart w:name="z1322" w:id="162"/>
    <w:p>
      <w:pPr>
        <w:spacing w:after="0"/>
        <w:ind w:left="0"/>
        <w:jc w:val="both"/>
      </w:pPr>
      <w:r>
        <w:rPr>
          <w:rFonts w:ascii="Times New Roman"/>
          <w:b w:val="false"/>
          <w:i w:val="false"/>
          <w:color w:val="000000"/>
          <w:sz w:val="28"/>
        </w:rPr>
        <w:t>
      3) автоматическое лицензирование (наблюдение);</w:t>
      </w:r>
    </w:p>
    <w:bookmarkEnd w:id="162"/>
    <w:bookmarkStart w:name="z1323" w:id="163"/>
    <w:p>
      <w:pPr>
        <w:spacing w:after="0"/>
        <w:ind w:left="0"/>
        <w:jc w:val="both"/>
      </w:pPr>
      <w:r>
        <w:rPr>
          <w:rFonts w:ascii="Times New Roman"/>
          <w:b w:val="false"/>
          <w:i w:val="false"/>
          <w:color w:val="000000"/>
          <w:sz w:val="28"/>
        </w:rPr>
        <w:t>
      4) разрешительный порядок;</w:t>
      </w:r>
    </w:p>
    <w:bookmarkEnd w:id="163"/>
    <w:bookmarkStart w:name="z1324" w:id="164"/>
    <w:p>
      <w:pPr>
        <w:spacing w:after="0"/>
        <w:ind w:left="0"/>
        <w:jc w:val="both"/>
      </w:pPr>
      <w:r>
        <w:rPr>
          <w:rFonts w:ascii="Times New Roman"/>
          <w:b w:val="false"/>
          <w:i w:val="false"/>
          <w:color w:val="000000"/>
          <w:sz w:val="28"/>
        </w:rPr>
        <w:t>
      5) тарифная квота;</w:t>
      </w:r>
    </w:p>
    <w:bookmarkEnd w:id="164"/>
    <w:bookmarkStart w:name="z1325" w:id="165"/>
    <w:p>
      <w:pPr>
        <w:spacing w:after="0"/>
        <w:ind w:left="0"/>
        <w:jc w:val="both"/>
      </w:pPr>
      <w:r>
        <w:rPr>
          <w:rFonts w:ascii="Times New Roman"/>
          <w:b w:val="false"/>
          <w:i w:val="false"/>
          <w:color w:val="000000"/>
          <w:sz w:val="28"/>
        </w:rPr>
        <w:t>
      6) импортная квота в качестве специальной защитной меры;</w:t>
      </w:r>
    </w:p>
    <w:bookmarkEnd w:id="165"/>
    <w:bookmarkStart w:name="z1326" w:id="166"/>
    <w:p>
      <w:pPr>
        <w:spacing w:after="0"/>
        <w:ind w:left="0"/>
        <w:jc w:val="both"/>
      </w:pPr>
      <w:r>
        <w:rPr>
          <w:rFonts w:ascii="Times New Roman"/>
          <w:b w:val="false"/>
          <w:i w:val="false"/>
          <w:color w:val="000000"/>
          <w:sz w:val="28"/>
        </w:rPr>
        <w:t>
      7) специальная квота.</w:t>
      </w:r>
    </w:p>
    <w:bookmarkEnd w:id="166"/>
    <w:bookmarkStart w:name="z1327" w:id="167"/>
    <w:p>
      <w:pPr>
        <w:spacing w:after="0"/>
        <w:ind w:left="0"/>
        <w:jc w:val="both"/>
      </w:pPr>
      <w:r>
        <w:rPr>
          <w:rFonts w:ascii="Times New Roman"/>
          <w:b w:val="false"/>
          <w:i w:val="false"/>
          <w:color w:val="000000"/>
          <w:sz w:val="28"/>
        </w:rPr>
        <w:t>
      Перечень товаров, экспорт и (или) импорт которых осуществляются на основании разрешительных документов в соответствии с международными договорами и разрешительных документов, которые выдаются государственными органами, устанавливается Правительством Республики Казахстан на основании Единого перечня товаров, к которым применяются запреты или ограничения на ввоз или вывоз государствами – членами Евразийского экономического союза в торговле с третьими странами, утвержденного решением соответствующего органа Евразийского экономического союза.</w:t>
      </w:r>
    </w:p>
    <w:bookmarkEnd w:id="167"/>
    <w:bookmarkStart w:name="z1328" w:id="168"/>
    <w:p>
      <w:pPr>
        <w:spacing w:after="0"/>
        <w:ind w:left="0"/>
        <w:jc w:val="both"/>
      </w:pPr>
      <w:r>
        <w:rPr>
          <w:rFonts w:ascii="Times New Roman"/>
          <w:b w:val="false"/>
          <w:i w:val="false"/>
          <w:color w:val="000000"/>
          <w:sz w:val="28"/>
        </w:rPr>
        <w:t>
      Порядок и условия выдачи разрешительных документов устанавливаются в соответствии с международными договорами, актами Евразийского экономического союза, постановлениями Правительства Республики Казахстан и нормативными правовыми актами центральных государственных органов</w:t>
      </w:r>
    </w:p>
    <w:bookmarkEnd w:id="168"/>
    <w:bookmarkStart w:name="z1329" w:id="169"/>
    <w:p>
      <w:pPr>
        <w:spacing w:after="0"/>
        <w:ind w:left="0"/>
        <w:jc w:val="both"/>
      </w:pPr>
      <w:r>
        <w:rPr>
          <w:rFonts w:ascii="Times New Roman"/>
          <w:b w:val="false"/>
          <w:i w:val="false"/>
          <w:color w:val="000000"/>
          <w:sz w:val="28"/>
        </w:rPr>
        <w:t>
      2. Контрольный список специфических товаров утверждается Правительством Республики Казахстан исходя из целей обеспечения национальной безопасности Республики Казахстан и международных обязательств Республики Казахстан с учетом контрольных списков международных режимов экспортного контроля.</w:t>
      </w:r>
    </w:p>
    <w:bookmarkEnd w:id="169"/>
    <w:bookmarkStart w:name="z3592" w:id="170"/>
    <w:p>
      <w:pPr>
        <w:spacing w:after="0"/>
        <w:ind w:left="0"/>
        <w:jc w:val="both"/>
      </w:pPr>
      <w:r>
        <w:rPr>
          <w:rFonts w:ascii="Times New Roman"/>
          <w:b w:val="false"/>
          <w:i w:val="false"/>
          <w:color w:val="000000"/>
          <w:sz w:val="28"/>
        </w:rPr>
        <w:t>
      Лицензии и (или) приложения к лицензии на импорт и экспорт специфических товаров выдаются не позднее тридцати рабочих дней, за исключением случая, когда необходимо получение подтверждения проверки подлинности гарантийного обязательства страны-импортера, где лицензия выдается после получения такого подтверждения.</w:t>
      </w:r>
    </w:p>
    <w:bookmarkEnd w:id="170"/>
    <w:bookmarkStart w:name="z1331" w:id="171"/>
    <w:p>
      <w:pPr>
        <w:spacing w:after="0"/>
        <w:ind w:left="0"/>
        <w:jc w:val="both"/>
      </w:pPr>
      <w:r>
        <w:rPr>
          <w:rFonts w:ascii="Times New Roman"/>
          <w:b w:val="false"/>
          <w:i w:val="false"/>
          <w:color w:val="000000"/>
          <w:sz w:val="28"/>
        </w:rPr>
        <w:t>
      3. Лицензия выдается на специфические товары, классифицируемые в соответствии с Единой товарной номенклатурой внешнеэкономической деятельности, в отношении которых введено лицензирование.</w:t>
      </w:r>
    </w:p>
    <w:bookmarkEnd w:id="171"/>
    <w:bookmarkStart w:name="z1332" w:id="172"/>
    <w:p>
      <w:pPr>
        <w:spacing w:after="0"/>
        <w:ind w:left="0"/>
        <w:jc w:val="both"/>
      </w:pPr>
      <w:r>
        <w:rPr>
          <w:rFonts w:ascii="Times New Roman"/>
          <w:b w:val="false"/>
          <w:i w:val="false"/>
          <w:color w:val="000000"/>
          <w:sz w:val="28"/>
        </w:rPr>
        <w:t>
      4. Государственные органы, осуществляющие выдачу разрешительных документов на экспорт и (или) импорт товаров, в отношении которых применяются меры, указанные в подпунктах 1) – 7) части первой пункта 1 настоящей статьи, а также товары, в отношении которых они применяются, определяются в соответствии с Законом Республики Казахстан "О регулировании торговой деятельности".</w:t>
      </w:r>
    </w:p>
    <w:bookmarkEnd w:id="172"/>
    <w:bookmarkStart w:name="z1333" w:id="173"/>
    <w:p>
      <w:pPr>
        <w:spacing w:after="0"/>
        <w:ind w:left="0"/>
        <w:jc w:val="both"/>
      </w:pPr>
      <w:r>
        <w:rPr>
          <w:rFonts w:ascii="Times New Roman"/>
          <w:b w:val="false"/>
          <w:i w:val="false"/>
          <w:color w:val="000000"/>
          <w:sz w:val="28"/>
        </w:rPr>
        <w:t>
      Выдача разрешительных документов на экспорт и (или) импорт товаров не должна иметь более ограничивающего или искажающего воздействия на экспорт или импорт товаров, чем цели, во исполнение которых данные ограничения были введены.</w:t>
      </w:r>
    </w:p>
    <w:bookmarkEnd w:id="173"/>
    <w:bookmarkStart w:name="z1334" w:id="174"/>
    <w:p>
      <w:pPr>
        <w:spacing w:after="0"/>
        <w:ind w:left="0"/>
        <w:jc w:val="both"/>
      </w:pPr>
      <w:r>
        <w:rPr>
          <w:rFonts w:ascii="Times New Roman"/>
          <w:b w:val="false"/>
          <w:i w:val="false"/>
          <w:color w:val="000000"/>
          <w:sz w:val="28"/>
        </w:rPr>
        <w:t>
      5. Лицензиар выдает следующие виды лицензий:</w:t>
      </w:r>
    </w:p>
    <w:bookmarkEnd w:id="174"/>
    <w:bookmarkStart w:name="z1335" w:id="175"/>
    <w:p>
      <w:pPr>
        <w:spacing w:after="0"/>
        <w:ind w:left="0"/>
        <w:jc w:val="both"/>
      </w:pPr>
      <w:r>
        <w:rPr>
          <w:rFonts w:ascii="Times New Roman"/>
          <w:b w:val="false"/>
          <w:i w:val="false"/>
          <w:color w:val="000000"/>
          <w:sz w:val="28"/>
        </w:rPr>
        <w:t>
      1) генеральная лицензия, предоставляющая участнику внешнеторговой деятельности право на экспорт и (или) импорт отдельного вида лицензируемого товара в определенном лицензией количестве;</w:t>
      </w:r>
    </w:p>
    <w:bookmarkEnd w:id="175"/>
    <w:bookmarkStart w:name="z1336" w:id="176"/>
    <w:p>
      <w:pPr>
        <w:spacing w:after="0"/>
        <w:ind w:left="0"/>
        <w:jc w:val="both"/>
      </w:pPr>
      <w:r>
        <w:rPr>
          <w:rFonts w:ascii="Times New Roman"/>
          <w:b w:val="false"/>
          <w:i w:val="false"/>
          <w:color w:val="000000"/>
          <w:sz w:val="28"/>
        </w:rPr>
        <w:t>
      2) исключительная лицензия, предоставляющая участнику внешнеторговой деятельности исключительное право на экспорт и (или) импорт отдельного вида товара;</w:t>
      </w:r>
    </w:p>
    <w:bookmarkEnd w:id="176"/>
    <w:bookmarkStart w:name="z1337" w:id="177"/>
    <w:p>
      <w:pPr>
        <w:spacing w:after="0"/>
        <w:ind w:left="0"/>
        <w:jc w:val="both"/>
      </w:pPr>
      <w:r>
        <w:rPr>
          <w:rFonts w:ascii="Times New Roman"/>
          <w:b w:val="false"/>
          <w:i w:val="false"/>
          <w:color w:val="000000"/>
          <w:sz w:val="28"/>
        </w:rPr>
        <w:t>
      3) разовая лицензия, выдаваемая участнику внешнеторговой деятельности на основании внешнеторговой сделки, предметом которой является лицензируемый товар, и предоставляющая право на экспорт и (или) импорт этого товара в определенном количестве.</w:t>
      </w:r>
    </w:p>
    <w:bookmarkEnd w:id="177"/>
    <w:bookmarkStart w:name="z1338" w:id="178"/>
    <w:p>
      <w:pPr>
        <w:spacing w:after="0"/>
        <w:ind w:left="0"/>
        <w:jc w:val="both"/>
      </w:pPr>
      <w:r>
        <w:rPr>
          <w:rFonts w:ascii="Times New Roman"/>
          <w:b w:val="false"/>
          <w:i w:val="false"/>
          <w:color w:val="000000"/>
          <w:sz w:val="28"/>
        </w:rPr>
        <w:t>
      Выдача генеральных и разовых лицензий на экспорт и (или) импорт товаров осуществляется лицензиаром в случаях, предусмотренных решением соответствующего органа Евразийского экономического союза или уполномоченного органа в области регулирования торговой деятельности, или центрального государственного органа в пределах его компетенции.</w:t>
      </w:r>
    </w:p>
    <w:bookmarkEnd w:id="178"/>
    <w:bookmarkStart w:name="z1339" w:id="179"/>
    <w:p>
      <w:pPr>
        <w:spacing w:after="0"/>
        <w:ind w:left="0"/>
        <w:jc w:val="both"/>
      </w:pPr>
      <w:r>
        <w:rPr>
          <w:rFonts w:ascii="Times New Roman"/>
          <w:b w:val="false"/>
          <w:i w:val="false"/>
          <w:color w:val="000000"/>
          <w:sz w:val="28"/>
        </w:rPr>
        <w:t>
      Выдача исключительных лицензий на экспорт и (или) импорт товаров осуществляется лицензиаром в случаях, предусмотренных решением соответствующего органа Евразийского экономического союза или Правительства Республики Казахстан.</w:t>
      </w:r>
    </w:p>
    <w:bookmarkEnd w:id="179"/>
    <w:bookmarkStart w:name="z1340" w:id="180"/>
    <w:p>
      <w:pPr>
        <w:spacing w:after="0"/>
        <w:ind w:left="0"/>
        <w:jc w:val="both"/>
      </w:pPr>
      <w:r>
        <w:rPr>
          <w:rFonts w:ascii="Times New Roman"/>
          <w:b w:val="false"/>
          <w:i w:val="false"/>
          <w:color w:val="000000"/>
          <w:sz w:val="28"/>
        </w:rPr>
        <w:t>
      На экспорт и (или) импорт специфических товаров генеральные и исключительные лицензии не выдаются.</w:t>
      </w:r>
    </w:p>
    <w:bookmarkEnd w:id="180"/>
    <w:bookmarkStart w:name="z1341" w:id="181"/>
    <w:p>
      <w:pPr>
        <w:spacing w:after="0"/>
        <w:ind w:left="0"/>
        <w:jc w:val="both"/>
      </w:pPr>
      <w:r>
        <w:rPr>
          <w:rFonts w:ascii="Times New Roman"/>
          <w:b w:val="false"/>
          <w:i w:val="false"/>
          <w:color w:val="000000"/>
          <w:sz w:val="28"/>
        </w:rPr>
        <w:t>
      6. Лицензиаты, получившие генеральные и исключительные лицензии, обязаны ежеквартально до пятнадцатого числа месяца, следующего за отчетным кварталом, представлять лицензиару отчет о ходе исполнения соответствующей лицензии.</w:t>
      </w:r>
    </w:p>
    <w:bookmarkEnd w:id="181"/>
    <w:bookmarkStart w:name="z1342" w:id="182"/>
    <w:p>
      <w:pPr>
        <w:spacing w:after="0"/>
        <w:ind w:left="0"/>
        <w:jc w:val="both"/>
      </w:pPr>
      <w:r>
        <w:rPr>
          <w:rFonts w:ascii="Times New Roman"/>
          <w:b w:val="false"/>
          <w:i w:val="false"/>
          <w:color w:val="000000"/>
          <w:sz w:val="28"/>
        </w:rPr>
        <w:t>
      Лицензиаты, получившие разовые лицензии, в течение пятнадцати календарных дней по истечении срока действия лицензии обязаны предоставлять лицензиару информацию об исполнении лицензии.</w:t>
      </w:r>
    </w:p>
    <w:bookmarkEnd w:id="182"/>
    <w:bookmarkStart w:name="z1343" w:id="183"/>
    <w:p>
      <w:pPr>
        <w:spacing w:after="0"/>
        <w:ind w:left="0"/>
        <w:jc w:val="both"/>
      </w:pPr>
      <w:r>
        <w:rPr>
          <w:rFonts w:ascii="Times New Roman"/>
          <w:b w:val="false"/>
          <w:i w:val="false"/>
          <w:color w:val="000000"/>
          <w:sz w:val="28"/>
        </w:rPr>
        <w:t>
      7. Период действия разовой лицензии не может превышать один год с даты начала ее действия. Срок действия разовой лицензии может быть ограничен сроком действия внешнеторгового договора (контракта) или сроком действия документа, являющегося основанием для выдачи лицензии.</w:t>
      </w:r>
    </w:p>
    <w:bookmarkEnd w:id="183"/>
    <w:bookmarkStart w:name="z1344" w:id="184"/>
    <w:p>
      <w:pPr>
        <w:spacing w:after="0"/>
        <w:ind w:left="0"/>
        <w:jc w:val="both"/>
      </w:pPr>
      <w:r>
        <w:rPr>
          <w:rFonts w:ascii="Times New Roman"/>
          <w:b w:val="false"/>
          <w:i w:val="false"/>
          <w:color w:val="000000"/>
          <w:sz w:val="28"/>
        </w:rPr>
        <w:t>
      Для товаров, в отношении которых введены количественные ограничения экспорта и (или) импорта или импортная квота в качестве специальной защитной меры, или тарифная квота, период действия лицензии заканчивается в календарном году, на который установлена квота.</w:t>
      </w:r>
    </w:p>
    <w:bookmarkEnd w:id="184"/>
    <w:bookmarkStart w:name="z1345" w:id="185"/>
    <w:p>
      <w:pPr>
        <w:spacing w:after="0"/>
        <w:ind w:left="0"/>
        <w:jc w:val="both"/>
      </w:pPr>
      <w:r>
        <w:rPr>
          <w:rFonts w:ascii="Times New Roman"/>
          <w:b w:val="false"/>
          <w:i w:val="false"/>
          <w:color w:val="000000"/>
          <w:sz w:val="28"/>
        </w:rPr>
        <w:t>
      Срок действия генеральной лицензии на экспорт и (или) импорт товаров не может превышать один год с даты начала ее действия, а для товаров, в отношении которых введены количественные ограничения экспорта и (или) импорта или тарифная квота, заканчивается в календарном году, на который установлена квота, если иное не оговорено решением соответствующего органа Евразийского экономического союза или уполномоченного органа в области регулирования торговой деятельности, или центрального государственного органа в пределах его компетенции по согласованию с уполномоченным органом в области регулирования торговой деятельности.</w:t>
      </w:r>
    </w:p>
    <w:bookmarkEnd w:id="185"/>
    <w:bookmarkStart w:name="z1346" w:id="186"/>
    <w:p>
      <w:pPr>
        <w:spacing w:after="0"/>
        <w:ind w:left="0"/>
        <w:jc w:val="both"/>
      </w:pPr>
      <w:r>
        <w:rPr>
          <w:rFonts w:ascii="Times New Roman"/>
          <w:b w:val="false"/>
          <w:i w:val="false"/>
          <w:color w:val="000000"/>
          <w:sz w:val="28"/>
        </w:rPr>
        <w:t>
      Срок действия, порядок приостановления или прекращения действия исключительной лицензии в каждом конкретном случае устанавливаются решением соответствующего органа Евразийского экономического союза или Правительства Республики Казахстан.</w:t>
      </w:r>
    </w:p>
    <w:bookmarkEnd w:id="186"/>
    <w:bookmarkStart w:name="z1347" w:id="187"/>
    <w:p>
      <w:pPr>
        <w:spacing w:after="0"/>
        <w:ind w:left="0"/>
        <w:jc w:val="both"/>
      </w:pPr>
      <w:r>
        <w:rPr>
          <w:rFonts w:ascii="Times New Roman"/>
          <w:b w:val="false"/>
          <w:i w:val="false"/>
          <w:color w:val="000000"/>
          <w:sz w:val="28"/>
        </w:rPr>
        <w:t>
      8. Порядок приостановления или прекращения действия лицензии на экспорт и импорт (кроме исключительной лицензии) устанавливается международным договором.</w:t>
      </w:r>
    </w:p>
    <w:bookmarkEnd w:id="187"/>
    <w:bookmarkStart w:name="z1348" w:id="188"/>
    <w:p>
      <w:pPr>
        <w:spacing w:after="0"/>
        <w:ind w:left="0"/>
        <w:jc w:val="both"/>
      </w:pPr>
      <w:r>
        <w:rPr>
          <w:rFonts w:ascii="Times New Roman"/>
          <w:b w:val="false"/>
          <w:i w:val="false"/>
          <w:color w:val="000000"/>
          <w:sz w:val="28"/>
        </w:rPr>
        <w:t>
      9. Выдача разрешения на экспорт и (или) импорт товаров производится государственными органами в случаях, предусмотренных решением соответствующего органа Евразийского экономического союза, или при введении мер, указанных в подпунктах 3) и 4) части первой пункта 1 настоящей статьи.</w:t>
      </w:r>
    </w:p>
    <w:bookmarkEnd w:id="188"/>
    <w:bookmarkStart w:name="z1349" w:id="189"/>
    <w:p>
      <w:pPr>
        <w:spacing w:after="0"/>
        <w:ind w:left="0"/>
        <w:jc w:val="both"/>
      </w:pPr>
      <w:r>
        <w:rPr>
          <w:rFonts w:ascii="Times New Roman"/>
          <w:b w:val="false"/>
          <w:i w:val="false"/>
          <w:color w:val="000000"/>
          <w:sz w:val="28"/>
        </w:rPr>
        <w:t>
      Срок действия разрешения ограничивается календарным годом, в котором выдано разрешение.</w:t>
      </w:r>
    </w:p>
    <w:bookmarkEnd w:id="189"/>
    <w:bookmarkStart w:name="z1350" w:id="190"/>
    <w:p>
      <w:pPr>
        <w:spacing w:after="0"/>
        <w:ind w:left="0"/>
        <w:jc w:val="both"/>
      </w:pPr>
      <w:r>
        <w:rPr>
          <w:rFonts w:ascii="Times New Roman"/>
          <w:b w:val="false"/>
          <w:i w:val="false"/>
          <w:color w:val="000000"/>
          <w:sz w:val="28"/>
        </w:rPr>
        <w:t>
      Участники внешнеторговой деятельности, получившие разрешение на экспорт и (или) импорт товаров, в течение пятнадцати календарных дней по истечении срока его действия обязаны предоставлять разрешительному органу информацию об исполнении разрешения на экспорт и (или) импорт товаров.</w:t>
      </w:r>
    </w:p>
    <w:bookmarkEnd w:id="1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 в редакции Закона РК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с изменениями, внесенными законами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9" w:id="191"/>
    <w:p>
      <w:pPr>
        <w:spacing w:after="0"/>
        <w:ind w:left="0"/>
        <w:jc w:val="left"/>
      </w:pPr>
      <w:r>
        <w:rPr>
          <w:rFonts w:ascii="Times New Roman"/>
          <w:b/>
          <w:i w:val="false"/>
          <w:color w:val="000000"/>
        </w:rPr>
        <w:t xml:space="preserve"> Глава 6. РАЗРЕШИТЕЛЬНЫЕ ПРОЦЕДУРЫ</w:t>
      </w:r>
    </w:p>
    <w:bookmarkEnd w:id="191"/>
    <w:p>
      <w:pPr>
        <w:spacing w:after="0"/>
        <w:ind w:left="0"/>
        <w:jc w:val="both"/>
      </w:pPr>
      <w:r>
        <w:rPr>
          <w:rFonts w:ascii="Times New Roman"/>
          <w:b/>
          <w:i w:val="false"/>
          <w:color w:val="000000"/>
          <w:sz w:val="28"/>
        </w:rPr>
        <w:t>Статья 38. Особенности выдачи разрешения второй категории</w:t>
      </w:r>
    </w:p>
    <w:bookmarkStart w:name="z181" w:id="192"/>
    <w:p>
      <w:pPr>
        <w:spacing w:after="0"/>
        <w:ind w:left="0"/>
        <w:jc w:val="both"/>
      </w:pPr>
      <w:r>
        <w:rPr>
          <w:rFonts w:ascii="Times New Roman"/>
          <w:b w:val="false"/>
          <w:i w:val="false"/>
          <w:color w:val="000000"/>
          <w:sz w:val="28"/>
        </w:rPr>
        <w:t>
      1. Разрешительные требования и перечень документов, необходимых для выдачи разрешений второй категории, определяются нормативными правовыми актами.</w:t>
      </w:r>
    </w:p>
    <w:bookmarkEnd w:id="192"/>
    <w:p>
      <w:pPr>
        <w:spacing w:after="0"/>
        <w:ind w:left="0"/>
        <w:jc w:val="both"/>
      </w:pPr>
      <w:r>
        <w:rPr>
          <w:rFonts w:ascii="Times New Roman"/>
          <w:b w:val="false"/>
          <w:i w:val="false"/>
          <w:color w:val="000000"/>
          <w:sz w:val="28"/>
        </w:rPr>
        <w:t>
      При этом перечень не должен содержать документы, информация из которых может быть получена из государственных информационных систем и (или) из формы сведений, предъявляемой заявителем в случаях, предусмотренных законодательством Республики Казахстан.</w:t>
      </w:r>
    </w:p>
    <w:bookmarkStart w:name="z182" w:id="193"/>
    <w:p>
      <w:pPr>
        <w:spacing w:after="0"/>
        <w:ind w:left="0"/>
        <w:jc w:val="both"/>
      </w:pPr>
      <w:r>
        <w:rPr>
          <w:rFonts w:ascii="Times New Roman"/>
          <w:b w:val="false"/>
          <w:i w:val="false"/>
          <w:color w:val="000000"/>
          <w:sz w:val="28"/>
        </w:rPr>
        <w:t>
      2. Правила осуществления разрешительных процедур и правила осуществления деятельности или действий (операций), для которых настоящим Законом предусмотрен разрешительный порядок, утверждаются нормативными правовыми актами.</w:t>
      </w:r>
    </w:p>
    <w:bookmarkEnd w:id="1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изменениями, внесенными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 Сроки рассмотрения заявлений о выдаче разрешения второй категории</w:t>
      </w:r>
    </w:p>
    <w:p>
      <w:pPr>
        <w:spacing w:after="0"/>
        <w:ind w:left="0"/>
        <w:jc w:val="both"/>
      </w:pPr>
      <w:r>
        <w:rPr>
          <w:rFonts w:ascii="Times New Roman"/>
          <w:b w:val="false"/>
          <w:i w:val="false"/>
          <w:color w:val="000000"/>
          <w:sz w:val="28"/>
        </w:rPr>
        <w:t>
      Разрешение второй категории выдается в срок, установленный нормативными правовыми актами. Орган, уполномоченный на выдачу разрешений второй категории, в течение установленного срока обязан выдать разрешение второй категории либо дать мотивированный отказ в его выдаче.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изменением, внесенным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 Сборы или платы, взимаемые при осуществлении разрешительных процедур</w:t>
      </w:r>
    </w:p>
    <w:p>
      <w:pPr>
        <w:spacing w:after="0"/>
        <w:ind w:left="0"/>
        <w:jc w:val="both"/>
      </w:pPr>
      <w:r>
        <w:rPr>
          <w:rFonts w:ascii="Times New Roman"/>
          <w:b w:val="false"/>
          <w:i w:val="false"/>
          <w:color w:val="000000"/>
          <w:sz w:val="28"/>
        </w:rPr>
        <w:t>
      Размер сборов или плат, взимаемых при осуществлении разрешительных процедур, порядок их исчисления и уплаты устанавливаются в соответствии с законодательством Республики Казахстан.</w:t>
      </w:r>
    </w:p>
    <w:p>
      <w:pPr>
        <w:spacing w:after="0"/>
        <w:ind w:left="0"/>
        <w:jc w:val="both"/>
      </w:pPr>
      <w:r>
        <w:rPr>
          <w:rFonts w:ascii="Times New Roman"/>
          <w:b/>
          <w:i w:val="false"/>
          <w:color w:val="000000"/>
          <w:sz w:val="28"/>
        </w:rPr>
        <w:t>Статья 41. Отказ в выдаче разрешения второй категории</w:t>
      </w:r>
    </w:p>
    <w:bookmarkStart w:name="z186" w:id="194"/>
    <w:p>
      <w:pPr>
        <w:spacing w:after="0"/>
        <w:ind w:left="0"/>
        <w:jc w:val="both"/>
      </w:pPr>
      <w:r>
        <w:rPr>
          <w:rFonts w:ascii="Times New Roman"/>
          <w:b w:val="false"/>
          <w:i w:val="false"/>
          <w:color w:val="000000"/>
          <w:sz w:val="28"/>
        </w:rPr>
        <w:t>
      1. Отказ в выдаче разрешения второй категории осуществляется по основаниям, предусмотренным законами Республики Казахстан.</w:t>
      </w:r>
    </w:p>
    <w:bookmarkEnd w:id="194"/>
    <w:bookmarkStart w:name="z187" w:id="195"/>
    <w:p>
      <w:pPr>
        <w:spacing w:after="0"/>
        <w:ind w:left="0"/>
        <w:jc w:val="both"/>
      </w:pPr>
      <w:r>
        <w:rPr>
          <w:rFonts w:ascii="Times New Roman"/>
          <w:b w:val="false"/>
          <w:i w:val="false"/>
          <w:color w:val="000000"/>
          <w:sz w:val="28"/>
        </w:rPr>
        <w:t>
      2. Мотивированный отказ заявителю в выдаче разрешения второй категории дается органом, уполномоченным на выдачу разрешения второй категории, в сроки, установленные для выдачи разрешения второй категории.</w:t>
      </w:r>
    </w:p>
    <w:bookmarkEnd w:id="195"/>
    <w:bookmarkStart w:name="z188" w:id="196"/>
    <w:p>
      <w:pPr>
        <w:spacing w:after="0"/>
        <w:ind w:left="0"/>
        <w:jc w:val="both"/>
      </w:pPr>
      <w:r>
        <w:rPr>
          <w:rFonts w:ascii="Times New Roman"/>
          <w:b w:val="false"/>
          <w:i w:val="false"/>
          <w:color w:val="000000"/>
          <w:sz w:val="28"/>
        </w:rPr>
        <w:t>
      3. Мотивированный отказ в выдаче разрешения второй категории дается в письменной форме, в том числе в форме электронного документа или на бумажном носителе.</w:t>
      </w:r>
    </w:p>
    <w:bookmarkEnd w:id="1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xml:space="preserve">); от 06.04.2016 </w:t>
      </w:r>
      <w:r>
        <w:rPr>
          <w:rFonts w:ascii="Times New Roman"/>
          <w:b w:val="false"/>
          <w:i w:val="false"/>
          <w:color w:val="000000"/>
          <w:sz w:val="28"/>
        </w:rPr>
        <w:t>№ 484-V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тридцати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Прекращение действия разрешения второй категории</w:t>
      </w:r>
    </w:p>
    <w:p>
      <w:pPr>
        <w:spacing w:after="0"/>
        <w:ind w:left="0"/>
        <w:jc w:val="both"/>
      </w:pPr>
      <w:r>
        <w:rPr>
          <w:rFonts w:ascii="Times New Roman"/>
          <w:b w:val="false"/>
          <w:i w:val="false"/>
          <w:color w:val="000000"/>
          <w:sz w:val="28"/>
        </w:rPr>
        <w:t>
      Разрешение второй категории прекращает свое действие в случаях и в порядке, определяемых нормативными правовыми актами.</w:t>
      </w:r>
    </w:p>
    <w:p>
      <w:pPr>
        <w:spacing w:after="0"/>
        <w:ind w:left="0"/>
        <w:jc w:val="both"/>
      </w:pPr>
      <w:r>
        <w:rPr>
          <w:rFonts w:ascii="Times New Roman"/>
          <w:b w:val="false"/>
          <w:i w:val="false"/>
          <w:color w:val="000000"/>
          <w:sz w:val="28"/>
        </w:rPr>
        <w:t xml:space="preserve">
      При этом лишение (отзыв) разрешений второй категории осуществляется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45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 с изменением, внесенным Законом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w:t>
      </w:r>
      <w:r>
        <w:br/>
      </w:r>
      <w:r>
        <w:rPr>
          <w:rFonts w:ascii="Times New Roman"/>
          <w:b w:val="false"/>
          <w:i w:val="false"/>
          <w:color w:val="000000"/>
          <w:sz w:val="28"/>
        </w:rPr>
        <w:t>
</w:t>
      </w:r>
    </w:p>
    <w:bookmarkStart w:name="z190" w:id="197"/>
    <w:p>
      <w:pPr>
        <w:spacing w:after="0"/>
        <w:ind w:left="0"/>
        <w:jc w:val="left"/>
      </w:pPr>
      <w:r>
        <w:rPr>
          <w:rFonts w:ascii="Times New Roman"/>
          <w:b/>
          <w:i w:val="false"/>
          <w:color w:val="000000"/>
        </w:rPr>
        <w:t xml:space="preserve"> Глава 7. ВЫДАЧА ДУБЛИКАТОВ, ИСПРАВЛЕНИЕ ОШИБОК И</w:t>
      </w:r>
      <w:r>
        <w:br/>
      </w:r>
      <w:r>
        <w:rPr>
          <w:rFonts w:ascii="Times New Roman"/>
          <w:b/>
          <w:i w:val="false"/>
          <w:color w:val="000000"/>
        </w:rPr>
        <w:t>ПРИОСТАНОВЛЕНИЕ, ВОЗОБНОВЛЕНИЕ ДЕЙСТВИЯ И ЛИШЕНИЕ (ОТЗЫВ)</w:t>
      </w:r>
      <w:r>
        <w:br/>
      </w:r>
      <w:r>
        <w:rPr>
          <w:rFonts w:ascii="Times New Roman"/>
          <w:b/>
          <w:i w:val="false"/>
          <w:color w:val="000000"/>
        </w:rPr>
        <w:t>РАЗРЕШЕНИЯ И (ИЛИ) ПРИЛОЖЕНИЯ К РАЗРЕШЕНИЮ</w:t>
      </w:r>
    </w:p>
    <w:bookmarkEnd w:id="197"/>
    <w:p>
      <w:pPr>
        <w:spacing w:after="0"/>
        <w:ind w:left="0"/>
        <w:jc w:val="both"/>
      </w:pPr>
      <w:r>
        <w:rPr>
          <w:rFonts w:ascii="Times New Roman"/>
          <w:b/>
          <w:i w:val="false"/>
          <w:color w:val="000000"/>
          <w:sz w:val="28"/>
        </w:rPr>
        <w:t>Статья 43. Выдача дубликатов разрешения и (или)приложения к разрешению, а также перевод в электронный формат</w:t>
      </w:r>
    </w:p>
    <w:bookmarkStart w:name="z192" w:id="198"/>
    <w:p>
      <w:pPr>
        <w:spacing w:after="0"/>
        <w:ind w:left="0"/>
        <w:jc w:val="both"/>
      </w:pPr>
      <w:r>
        <w:rPr>
          <w:rFonts w:ascii="Times New Roman"/>
          <w:b w:val="false"/>
          <w:i w:val="false"/>
          <w:color w:val="000000"/>
          <w:sz w:val="28"/>
        </w:rPr>
        <w:t>
      1. При утере, порче разрешения и (или) приложения к разрешению, выданных в бумажной форме, лицензиат или владелец разрешения второй категории имеет право на получение дубликатов разрешения и (или) приложения к разрешению.</w:t>
      </w:r>
    </w:p>
    <w:bookmarkEnd w:id="198"/>
    <w:bookmarkStart w:name="z193" w:id="199"/>
    <w:p>
      <w:pPr>
        <w:spacing w:after="0"/>
        <w:ind w:left="0"/>
        <w:jc w:val="both"/>
      </w:pPr>
      <w:r>
        <w:rPr>
          <w:rFonts w:ascii="Times New Roman"/>
          <w:b w:val="false"/>
          <w:i w:val="false"/>
          <w:color w:val="000000"/>
          <w:sz w:val="28"/>
        </w:rPr>
        <w:t>
      2. Если разрешение и (или) приложение к разрешению были выданы в бумажной форме, лицензиат или владелец разрешения второй категории вправе по заявлению перевести их в электронный формат и получить электронную форму разрешения.</w:t>
      </w:r>
    </w:p>
    <w:bookmarkEnd w:id="199"/>
    <w:p>
      <w:pPr>
        <w:spacing w:after="0"/>
        <w:ind w:left="0"/>
        <w:jc w:val="both"/>
      </w:pPr>
      <w:r>
        <w:rPr>
          <w:rFonts w:ascii="Times New Roman"/>
          <w:b w:val="false"/>
          <w:i w:val="false"/>
          <w:color w:val="000000"/>
          <w:sz w:val="28"/>
        </w:rPr>
        <w:t>
      Действие настоящего пункта не распространяется на разрешения, выдаваемые только в бумажной форме.</w:t>
      </w:r>
    </w:p>
    <w:bookmarkStart w:name="z194" w:id="200"/>
    <w:p>
      <w:pPr>
        <w:spacing w:after="0"/>
        <w:ind w:left="0"/>
        <w:jc w:val="both"/>
      </w:pPr>
      <w:r>
        <w:rPr>
          <w:rFonts w:ascii="Times New Roman"/>
          <w:b w:val="false"/>
          <w:i w:val="false"/>
          <w:color w:val="000000"/>
          <w:sz w:val="28"/>
        </w:rPr>
        <w:t>
      3. Утерянные, испорченные бланки разрешения и (или) приложения к разрешению считаются недействительными со дня получения разрешительным органом заявления об утере или порче.</w:t>
      </w:r>
    </w:p>
    <w:bookmarkEnd w:id="200"/>
    <w:bookmarkStart w:name="z195" w:id="201"/>
    <w:p>
      <w:pPr>
        <w:spacing w:after="0"/>
        <w:ind w:left="0"/>
        <w:jc w:val="both"/>
      </w:pPr>
      <w:r>
        <w:rPr>
          <w:rFonts w:ascii="Times New Roman"/>
          <w:b w:val="false"/>
          <w:i w:val="false"/>
          <w:color w:val="000000"/>
          <w:sz w:val="28"/>
        </w:rPr>
        <w:t>
      4. Разрешительный орган в течение двух рабочих дней со дня подачи заявления производит выдачу дубликатов разрешения и (или) приложения к разрешению с надписью "дубликат" в правом верхнем углу и указанием даты первичной выдачи разрешения и (или) приложения к разрешению и даты их переоформления.</w:t>
      </w:r>
    </w:p>
    <w:bookmarkEnd w:id="201"/>
    <w:p>
      <w:pPr>
        <w:spacing w:after="0"/>
        <w:ind w:left="0"/>
        <w:jc w:val="both"/>
      </w:pPr>
      <w:r>
        <w:rPr>
          <w:rFonts w:ascii="Times New Roman"/>
          <w:b/>
          <w:i w:val="false"/>
          <w:color w:val="000000"/>
          <w:sz w:val="28"/>
        </w:rPr>
        <w:t>Статья 44. Исправление ошибок в выданных разрешениях и (или) приложениях к разрешениям</w:t>
      </w:r>
    </w:p>
    <w:p>
      <w:pPr>
        <w:spacing w:after="0"/>
        <w:ind w:left="0"/>
        <w:jc w:val="both"/>
      </w:pPr>
      <w:r>
        <w:rPr>
          <w:rFonts w:ascii="Times New Roman"/>
          <w:b w:val="false"/>
          <w:i w:val="false"/>
          <w:color w:val="000000"/>
          <w:sz w:val="28"/>
        </w:rPr>
        <w:t>
      В случае обнаружения ошибок в выданном разрешении и (или) приложении к разрешению лицензиат или владелец разрешения второй категории вправе подать заявление в произвольной форме об их исправлении.</w:t>
      </w:r>
    </w:p>
    <w:p>
      <w:pPr>
        <w:spacing w:after="0"/>
        <w:ind w:left="0"/>
        <w:jc w:val="both"/>
      </w:pPr>
      <w:r>
        <w:rPr>
          <w:rFonts w:ascii="Times New Roman"/>
          <w:b w:val="false"/>
          <w:i w:val="false"/>
          <w:color w:val="000000"/>
          <w:sz w:val="28"/>
        </w:rPr>
        <w:t>
      Разрешительный орган в течение двух рабочих дней со дня подачи заявителем соответствующего заявления вносит необходимые изменения в государственный электронный реестр разрешений и уведомлений и выдает разрешение и (или) приложение к разрешению с соответствующими исправлениями.</w:t>
      </w:r>
    </w:p>
    <w:p>
      <w:pPr>
        <w:spacing w:after="0"/>
        <w:ind w:left="0"/>
        <w:jc w:val="both"/>
      </w:pPr>
      <w:r>
        <w:rPr>
          <w:rFonts w:ascii="Times New Roman"/>
          <w:b/>
          <w:i w:val="false"/>
          <w:color w:val="000000"/>
          <w:sz w:val="28"/>
        </w:rPr>
        <w:t>Статья 45. Приостановление, возобновление действия, лишение (отзыв) разрешения и (или) приложения к разрешению</w:t>
      </w:r>
    </w:p>
    <w:bookmarkStart w:name="z198" w:id="202"/>
    <w:p>
      <w:pPr>
        <w:spacing w:after="0"/>
        <w:ind w:left="0"/>
        <w:jc w:val="both"/>
      </w:pPr>
      <w:r>
        <w:rPr>
          <w:rFonts w:ascii="Times New Roman"/>
          <w:b w:val="false"/>
          <w:i w:val="false"/>
          <w:color w:val="000000"/>
          <w:sz w:val="28"/>
        </w:rPr>
        <w:t>
      1. Приостановление действия разрешения и (или) приложения к разрешению осуществляется в порядке и по основаниям, предусмотренным законами Республики Казахстан.</w:t>
      </w:r>
    </w:p>
    <w:bookmarkEnd w:id="202"/>
    <w:bookmarkStart w:name="z463" w:id="203"/>
    <w:p>
      <w:pPr>
        <w:spacing w:after="0"/>
        <w:ind w:left="0"/>
        <w:jc w:val="both"/>
      </w:pPr>
      <w:r>
        <w:rPr>
          <w:rFonts w:ascii="Times New Roman"/>
          <w:b w:val="false"/>
          <w:i w:val="false"/>
          <w:color w:val="000000"/>
          <w:sz w:val="28"/>
        </w:rPr>
        <w:t>
      1-1. Основанием для приостановления действия разрешения и (или) приложения к разрешению может быть добровольное обращение в разрешительный орган физического или юридического лица, являющегося лицензиатом или владельцем разрешения второй категории.</w:t>
      </w:r>
    </w:p>
    <w:bookmarkEnd w:id="203"/>
    <w:bookmarkStart w:name="z199" w:id="204"/>
    <w:p>
      <w:pPr>
        <w:spacing w:after="0"/>
        <w:ind w:left="0"/>
        <w:jc w:val="both"/>
      </w:pPr>
      <w:r>
        <w:rPr>
          <w:rFonts w:ascii="Times New Roman"/>
          <w:b w:val="false"/>
          <w:i w:val="false"/>
          <w:color w:val="000000"/>
          <w:sz w:val="28"/>
        </w:rPr>
        <w:t>
      2. Если иное не предусмотрено законами Республики Казахстан, не допускается осуществление лицензиатами или владельцами разрешений второй категории отдельных видов (подвидов) деятельности или действий (операций), на осуществление которых были выданы разрешение и (или) приложение к разрешению, действие которых приостановлено.</w:t>
      </w:r>
    </w:p>
    <w:bookmarkEnd w:id="204"/>
    <w:bookmarkStart w:name="z200" w:id="205"/>
    <w:p>
      <w:pPr>
        <w:spacing w:after="0"/>
        <w:ind w:left="0"/>
        <w:jc w:val="both"/>
      </w:pPr>
      <w:r>
        <w:rPr>
          <w:rFonts w:ascii="Times New Roman"/>
          <w:b w:val="false"/>
          <w:i w:val="false"/>
          <w:color w:val="000000"/>
          <w:sz w:val="28"/>
        </w:rPr>
        <w:t>
      3. Если иное не установлено законами Республики Казахстан, при устранении нарушений, явившихся основанием для приостановления разрешения и (или) приложения к разрешению, лицензиат или владелец разрешения второй категории вправе до истечения срока приостановления действия разрешения и (или) приложения к нему подать в разрешительный орган заявление об устранении нарушений с приложением копий подтверждающих документов.</w:t>
      </w:r>
    </w:p>
    <w:bookmarkEnd w:id="205"/>
    <w:p>
      <w:pPr>
        <w:spacing w:after="0"/>
        <w:ind w:left="0"/>
        <w:jc w:val="both"/>
      </w:pPr>
      <w:r>
        <w:rPr>
          <w:rFonts w:ascii="Times New Roman"/>
          <w:b w:val="false"/>
          <w:i w:val="false"/>
          <w:color w:val="000000"/>
          <w:sz w:val="28"/>
        </w:rPr>
        <w:t xml:space="preserve">
      Разрешительный орган в течение десяти рабочих дней со дня подачи заявителем заявления об устранении нарушений проверяет устранение нарушений в порядке, предусмотренном </w:t>
      </w:r>
      <w:r>
        <w:rPr>
          <w:rFonts w:ascii="Times New Roman"/>
          <w:b w:val="false"/>
          <w:i w:val="false"/>
          <w:color w:val="000000"/>
          <w:sz w:val="28"/>
        </w:rPr>
        <w:t>пунктом 2</w:t>
      </w:r>
      <w:r>
        <w:rPr>
          <w:rFonts w:ascii="Times New Roman"/>
          <w:b w:val="false"/>
          <w:i w:val="false"/>
          <w:color w:val="000000"/>
          <w:sz w:val="28"/>
        </w:rPr>
        <w:t xml:space="preserve"> статьи 51 настоящего Закона.</w:t>
      </w:r>
    </w:p>
    <w:p>
      <w:pPr>
        <w:spacing w:after="0"/>
        <w:ind w:left="0"/>
        <w:jc w:val="both"/>
      </w:pPr>
      <w:r>
        <w:rPr>
          <w:rFonts w:ascii="Times New Roman"/>
          <w:b w:val="false"/>
          <w:i w:val="false"/>
          <w:color w:val="000000"/>
          <w:sz w:val="28"/>
        </w:rPr>
        <w:t>
      В случае подтверждения факта устранения заявителем нарушений разрешительный орган принимает решение о возобновлении действия разрешения и (или) приложения к разрешению в срок, указанный в части второй настоящего пункта.</w:t>
      </w:r>
    </w:p>
    <w:p>
      <w:pPr>
        <w:spacing w:after="0"/>
        <w:ind w:left="0"/>
        <w:jc w:val="both"/>
      </w:pPr>
      <w:r>
        <w:rPr>
          <w:rFonts w:ascii="Times New Roman"/>
          <w:b w:val="false"/>
          <w:i w:val="false"/>
          <w:color w:val="000000"/>
          <w:sz w:val="28"/>
        </w:rPr>
        <w:t>
      При этом действие разрешения и (или) приложения к разрешению возобновляется с момента принятия решения, указанного в части третьей настоящего пункта.</w:t>
      </w:r>
    </w:p>
    <w:bookmarkStart w:name="z201" w:id="206"/>
    <w:p>
      <w:pPr>
        <w:spacing w:after="0"/>
        <w:ind w:left="0"/>
        <w:jc w:val="both"/>
      </w:pPr>
      <w:r>
        <w:rPr>
          <w:rFonts w:ascii="Times New Roman"/>
          <w:b w:val="false"/>
          <w:i w:val="false"/>
          <w:color w:val="000000"/>
          <w:sz w:val="28"/>
        </w:rPr>
        <w:t>
      4. В случае непредставления лицензиатом или владельцем разрешения второй категории заявления об устранении нарушений, явившихся основанием для приостановления разрешения и (или) приложения к разрешению до истечения срока приостановления, разрешительные органы в течение десяти рабочих дней с момента истечения срока приостановления инициируют процедуру лишения (отзыва) разрешения и (или) приложения к разрешению.</w:t>
      </w:r>
    </w:p>
    <w:bookmarkEnd w:id="206"/>
    <w:p>
      <w:pPr>
        <w:spacing w:after="0"/>
        <w:ind w:left="0"/>
        <w:jc w:val="both"/>
      </w:pPr>
      <w:r>
        <w:rPr>
          <w:rFonts w:ascii="Times New Roman"/>
          <w:b w:val="false"/>
          <w:i w:val="false"/>
          <w:color w:val="000000"/>
          <w:sz w:val="28"/>
        </w:rPr>
        <w:t xml:space="preserve">
      В процессе рассмотрения вопроса о лишении (отзыве) разрешения и (или) приложения к нему лицензиат или владелец разрешения второй категории вправе доказывать факт устранения нарушения. В этом случае разрешительный орган должен руководствоваться частями второй и третьей </w:t>
      </w:r>
      <w:r>
        <w:rPr>
          <w:rFonts w:ascii="Times New Roman"/>
          <w:b w:val="false"/>
          <w:i w:val="false"/>
          <w:color w:val="000000"/>
          <w:sz w:val="28"/>
        </w:rPr>
        <w:t>пункта 3</w:t>
      </w:r>
      <w:r>
        <w:rPr>
          <w:rFonts w:ascii="Times New Roman"/>
          <w:b w:val="false"/>
          <w:i w:val="false"/>
          <w:color w:val="000000"/>
          <w:sz w:val="28"/>
        </w:rPr>
        <w:t xml:space="preserve"> настоящей статьи.</w:t>
      </w:r>
    </w:p>
    <w:bookmarkStart w:name="z202" w:id="207"/>
    <w:p>
      <w:pPr>
        <w:spacing w:after="0"/>
        <w:ind w:left="0"/>
        <w:jc w:val="both"/>
      </w:pPr>
      <w:r>
        <w:rPr>
          <w:rFonts w:ascii="Times New Roman"/>
          <w:b w:val="false"/>
          <w:i w:val="false"/>
          <w:color w:val="000000"/>
          <w:sz w:val="28"/>
        </w:rPr>
        <w:t>
      5. Лишение (отзыв) разрешения осуществляется в порядке и (или) по основаниям, предусмотренным законами Республики Казахстан.</w:t>
      </w:r>
    </w:p>
    <w:bookmarkEnd w:id="207"/>
    <w:bookmarkStart w:name="z464" w:id="208"/>
    <w:p>
      <w:pPr>
        <w:spacing w:after="0"/>
        <w:ind w:left="0"/>
        <w:jc w:val="both"/>
      </w:pPr>
      <w:r>
        <w:rPr>
          <w:rFonts w:ascii="Times New Roman"/>
          <w:b w:val="false"/>
          <w:i w:val="false"/>
          <w:color w:val="000000"/>
          <w:sz w:val="28"/>
        </w:rPr>
        <w:t xml:space="preserve">
      6. С момента приостановления действия разрешения и (или) приложения к разрешению в связи с добровольным обращением лицензиата, владельца разрешения второй категории прекращаются все обязательства по оплате ежегодного лицензионного сбора или платежа, предусмотренного законами Республики Казахстан. </w:t>
      </w:r>
    </w:p>
    <w:bookmarkEnd w:id="208"/>
    <w:bookmarkStart w:name="z465" w:id="209"/>
    <w:p>
      <w:pPr>
        <w:spacing w:after="0"/>
        <w:ind w:left="0"/>
        <w:jc w:val="both"/>
      </w:pPr>
      <w:r>
        <w:rPr>
          <w:rFonts w:ascii="Times New Roman"/>
          <w:b w:val="false"/>
          <w:i w:val="false"/>
          <w:color w:val="000000"/>
          <w:sz w:val="28"/>
        </w:rPr>
        <w:t>
      7. Возобновление действия разрешения и (или) приложения к разрешению, приостановленного по основанию, предусмотренному пунктом 1-1 настоящей статьи, осуществляется по обращению в разрешительный орган лицензиата или владельца разрешения второй категории.</w:t>
      </w:r>
    </w:p>
    <w:bookmarkEnd w:id="209"/>
    <w:bookmarkStart w:name="z466" w:id="210"/>
    <w:p>
      <w:pPr>
        <w:spacing w:after="0"/>
        <w:ind w:left="0"/>
        <w:jc w:val="both"/>
      </w:pPr>
      <w:r>
        <w:rPr>
          <w:rFonts w:ascii="Times New Roman"/>
          <w:b w:val="false"/>
          <w:i w:val="false"/>
          <w:color w:val="000000"/>
          <w:sz w:val="28"/>
        </w:rPr>
        <w:t>
      Разрешительный орган на основании данного обращения в течение трех рабочих дней принимает решение о возобновлении действия разрешения и (или) приложения к разрешению.</w:t>
      </w:r>
    </w:p>
    <w:bookmarkEnd w:id="210"/>
    <w:bookmarkStart w:name="z467" w:id="211"/>
    <w:p>
      <w:pPr>
        <w:spacing w:after="0"/>
        <w:ind w:left="0"/>
        <w:jc w:val="both"/>
      </w:pPr>
      <w:r>
        <w:rPr>
          <w:rFonts w:ascii="Times New Roman"/>
          <w:b w:val="false"/>
          <w:i w:val="false"/>
          <w:color w:val="000000"/>
          <w:sz w:val="28"/>
        </w:rPr>
        <w:t>
      8. С момента принятия решения о возобновлении действия разрешения и (или) приложения к разрешению возобновляются обязательства для лицензиата, владельца разрешения второй категории по оплате ежегодного лицензионного сбора или платежа, предусмотренного законами Республики Казахстан.</w:t>
      </w:r>
    </w:p>
    <w:bookmarkEnd w:id="211"/>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45 с изменениями, внесенными законами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3" w:id="212"/>
    <w:p>
      <w:pPr>
        <w:spacing w:after="0"/>
        <w:ind w:left="0"/>
        <w:jc w:val="left"/>
      </w:pPr>
      <w:r>
        <w:rPr>
          <w:rFonts w:ascii="Times New Roman"/>
          <w:b/>
          <w:i w:val="false"/>
          <w:color w:val="000000"/>
        </w:rPr>
        <w:t xml:space="preserve"> Глава 8. УВЕДОМИТЕЛЬНЫЙ ПОРЯДОК</w:t>
      </w:r>
    </w:p>
    <w:bookmarkEnd w:id="212"/>
    <w:p>
      <w:pPr>
        <w:spacing w:after="0"/>
        <w:ind w:left="0"/>
        <w:jc w:val="both"/>
      </w:pPr>
      <w:r>
        <w:rPr>
          <w:rFonts w:ascii="Times New Roman"/>
          <w:b/>
          <w:i w:val="false"/>
          <w:color w:val="000000"/>
          <w:sz w:val="28"/>
        </w:rPr>
        <w:t>Статья 46. Уведомительный порядок</w:t>
      </w:r>
    </w:p>
    <w:bookmarkStart w:name="z205" w:id="213"/>
    <w:p>
      <w:pPr>
        <w:spacing w:after="0"/>
        <w:ind w:left="0"/>
        <w:jc w:val="both"/>
      </w:pPr>
      <w:r>
        <w:rPr>
          <w:rFonts w:ascii="Times New Roman"/>
          <w:b w:val="false"/>
          <w:i w:val="false"/>
          <w:color w:val="000000"/>
          <w:sz w:val="28"/>
        </w:rPr>
        <w:t xml:space="preserve">
      1. Исчерпывающий перечень уведомлений предусматривается в </w:t>
      </w:r>
      <w:r>
        <w:rPr>
          <w:rFonts w:ascii="Times New Roman"/>
          <w:b w:val="false"/>
          <w:i w:val="false"/>
          <w:color w:val="000000"/>
          <w:sz w:val="28"/>
        </w:rPr>
        <w:t>приложении 3</w:t>
      </w:r>
      <w:r>
        <w:rPr>
          <w:rFonts w:ascii="Times New Roman"/>
          <w:b w:val="false"/>
          <w:i w:val="false"/>
          <w:color w:val="000000"/>
          <w:sz w:val="28"/>
        </w:rPr>
        <w:t xml:space="preserve"> к настоящему Закону.</w:t>
      </w:r>
    </w:p>
    <w:bookmarkEnd w:id="213"/>
    <w:bookmarkStart w:name="z206" w:id="214"/>
    <w:p>
      <w:pPr>
        <w:spacing w:after="0"/>
        <w:ind w:left="0"/>
        <w:jc w:val="both"/>
      </w:pPr>
      <w:r>
        <w:rPr>
          <w:rFonts w:ascii="Times New Roman"/>
          <w:b w:val="false"/>
          <w:i w:val="false"/>
          <w:color w:val="000000"/>
          <w:sz w:val="28"/>
        </w:rPr>
        <w:t>
      2. Уведомления направляются заявителями в государственный орган, осуществляющий прием уведомлений посредством государственной информационной системы разрешений и уведомлений, а также на иных объектах информатизации в соответствии с законодательством Республики Казахстан.</w:t>
      </w:r>
    </w:p>
    <w:bookmarkEnd w:id="214"/>
    <w:bookmarkStart w:name="z207" w:id="215"/>
    <w:p>
      <w:pPr>
        <w:spacing w:after="0"/>
        <w:ind w:left="0"/>
        <w:jc w:val="both"/>
      </w:pPr>
      <w:r>
        <w:rPr>
          <w:rFonts w:ascii="Times New Roman"/>
          <w:b w:val="false"/>
          <w:i w:val="false"/>
          <w:color w:val="000000"/>
          <w:sz w:val="28"/>
        </w:rPr>
        <w:t xml:space="preserve">
      3. Представлением формы сведений в случаях, предусмотренных нормативными правовыми актами, заявители декларируют свое соответствие требованиям, предъявляемым нормативными правовыми актами, к осуществлению деятельности или действий, в отношении которых введен уведомительный порядок. </w:t>
      </w:r>
    </w:p>
    <w:bookmarkEnd w:id="215"/>
    <w:bookmarkStart w:name="z208" w:id="216"/>
    <w:p>
      <w:pPr>
        <w:spacing w:after="0"/>
        <w:ind w:left="0"/>
        <w:jc w:val="both"/>
      </w:pPr>
      <w:r>
        <w:rPr>
          <w:rFonts w:ascii="Times New Roman"/>
          <w:b w:val="false"/>
          <w:i w:val="false"/>
          <w:color w:val="000000"/>
          <w:sz w:val="28"/>
        </w:rPr>
        <w:t>
      4. Заявитель вправе начать или обязан прекратить осуществление деятельности или определенных действий сразу после направления соответствующего уведомления, если иное не установлено законами Республики Казахстан.</w:t>
      </w:r>
    </w:p>
    <w:bookmarkEnd w:id="216"/>
    <w:p>
      <w:pPr>
        <w:spacing w:after="0"/>
        <w:ind w:left="0"/>
        <w:jc w:val="both"/>
      </w:pPr>
      <w:r>
        <w:rPr>
          <w:rFonts w:ascii="Times New Roman"/>
          <w:b w:val="false"/>
          <w:i w:val="false"/>
          <w:color w:val="000000"/>
          <w:sz w:val="28"/>
        </w:rPr>
        <w:t>
      С учетом специфики отдельных видов деятельности или действий в отдельных случаях законами Республики Казахстан могут устанавливаться сроки для направления уведомления.</w:t>
      </w:r>
    </w:p>
    <w:bookmarkStart w:name="z209" w:id="217"/>
    <w:p>
      <w:pPr>
        <w:spacing w:after="0"/>
        <w:ind w:left="0"/>
        <w:jc w:val="both"/>
      </w:pPr>
      <w:r>
        <w:rPr>
          <w:rFonts w:ascii="Times New Roman"/>
          <w:b w:val="false"/>
          <w:i w:val="false"/>
          <w:color w:val="000000"/>
          <w:sz w:val="28"/>
        </w:rPr>
        <w:t>
      5. В случаях, установленных законами Республики Казахстан, к уведомлению прилагаются необходимые документы, при этом запрещается истребование от заявителей документов и иной информации, которые в соответствии с законодательством Республики Казахстан могут быть получены из государственных электронных информационных ресурсов.</w:t>
      </w:r>
    </w:p>
    <w:bookmarkEnd w:id="217"/>
    <w:p>
      <w:pPr>
        <w:spacing w:after="0"/>
        <w:ind w:left="0"/>
        <w:jc w:val="both"/>
      </w:pPr>
      <w:r>
        <w:rPr>
          <w:rFonts w:ascii="Times New Roman"/>
          <w:b w:val="false"/>
          <w:i w:val="false"/>
          <w:color w:val="000000"/>
          <w:sz w:val="28"/>
        </w:rPr>
        <w:t>
      Ответственность за достоверность сведений, содержащихся в уведомлении и (или) прилагаемых к уведомлению документах, несет заявитель.</w:t>
      </w:r>
    </w:p>
    <w:bookmarkStart w:name="z210" w:id="218"/>
    <w:p>
      <w:pPr>
        <w:spacing w:after="0"/>
        <w:ind w:left="0"/>
        <w:jc w:val="both"/>
      </w:pPr>
      <w:r>
        <w:rPr>
          <w:rFonts w:ascii="Times New Roman"/>
          <w:b w:val="false"/>
          <w:i w:val="false"/>
          <w:color w:val="000000"/>
          <w:sz w:val="28"/>
        </w:rPr>
        <w:t>
      6. При введении уведомительного порядка в отношении конкретного вида деятельности или действия взамен разрешительного порядка физические и юридические лица, имевшие на момент введения уведомительного порядка действительное разрешение на данный вид деятельности или действия, считаются направившими уведомление и автоматически включаются в государственный электронный реестр разрешений и уведомлений.</w:t>
      </w:r>
    </w:p>
    <w:bookmarkEnd w:id="218"/>
    <w:bookmarkStart w:name="z211" w:id="219"/>
    <w:p>
      <w:pPr>
        <w:spacing w:after="0"/>
        <w:ind w:left="0"/>
        <w:jc w:val="both"/>
      </w:pPr>
      <w:r>
        <w:rPr>
          <w:rFonts w:ascii="Times New Roman"/>
          <w:b w:val="false"/>
          <w:i w:val="false"/>
          <w:color w:val="000000"/>
          <w:sz w:val="28"/>
        </w:rPr>
        <w:t>
      7. В случае изменения юридического адреса физического лица, места нахождения юридического лица, адреса осуществления деятельности или действий, указанных в уведомлении, а также регистрационных данных, информация о которых является обязательной для заполнения в уведомлении, заявитель обязан в течение десяти рабочих дней со дня изменения направить уведомление об указанных изменениях в порядке, установленном настоящей статьей.</w:t>
      </w:r>
    </w:p>
    <w:bookmarkEnd w:id="2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изменениями, внесенными законами РК от 29.09.2014 </w:t>
      </w:r>
      <w:r>
        <w:rPr>
          <w:rFonts w:ascii="Times New Roman"/>
          <w:b w:val="false"/>
          <w:i w:val="false"/>
          <w:color w:val="00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000000"/>
          <w:sz w:val="28"/>
        </w:rPr>
        <w:t xml:space="preserve"> ст. 3</w:t>
      </w:r>
      <w:r>
        <w:rPr>
          <w:rFonts w:ascii="Times New Roman"/>
          <w:b w:val="false"/>
          <w:i w:val="false"/>
          <w:color w:val="ff0000"/>
          <w:sz w:val="28"/>
        </w:rPr>
        <w:t xml:space="preserve">);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Подтверждение направления уведомления</w:t>
      </w:r>
    </w:p>
    <w:p>
      <w:pPr>
        <w:spacing w:after="0"/>
        <w:ind w:left="0"/>
        <w:jc w:val="both"/>
      </w:pPr>
      <w:r>
        <w:rPr>
          <w:rFonts w:ascii="Times New Roman"/>
          <w:b w:val="false"/>
          <w:i w:val="false"/>
          <w:color w:val="000000"/>
          <w:sz w:val="28"/>
        </w:rPr>
        <w:t>
      По обращениям заявителей государственные органы, осуществляющие прием уведомления, в течение трех рабочих дней со дня обращения выдают заявителям выписки из государственного электронного реестра разрешений и уведомлений о направленных заявителями уведомлениях.</w:t>
      </w:r>
    </w:p>
    <w:p>
      <w:pPr>
        <w:spacing w:after="0"/>
        <w:ind w:left="0"/>
        <w:jc w:val="both"/>
      </w:pPr>
      <w:r>
        <w:rPr>
          <w:rFonts w:ascii="Times New Roman"/>
          <w:b w:val="false"/>
          <w:i w:val="false"/>
          <w:color w:val="000000"/>
          <w:sz w:val="28"/>
        </w:rPr>
        <w:t>
      Государственные органы и третьи лица получают подтверждение направления уведомления заявителем от государственных органов, осуществляющих прием уведомлений, или из государственного электронного реестра разрешений и уведомлений.</w:t>
      </w:r>
    </w:p>
    <w:bookmarkStart w:name="z213" w:id="220"/>
    <w:p>
      <w:pPr>
        <w:spacing w:after="0"/>
        <w:ind w:left="0"/>
        <w:jc w:val="left"/>
      </w:pPr>
      <w:r>
        <w:rPr>
          <w:rFonts w:ascii="Times New Roman"/>
          <w:b/>
          <w:i w:val="false"/>
          <w:color w:val="000000"/>
        </w:rPr>
        <w:t xml:space="preserve"> Глава 9. ИНФОРМАЦИОННО-КОММУНИКАЦИОННЫЕ ТЕХНОЛОГИИ ПРИ ОСУЩЕСТВЛЕНИИ ЛИЦЕНЗИРОВАНИЯ, РАЗРЕШИТЕЛЬНЫХ</w:t>
      </w:r>
      <w:r>
        <w:br/>
      </w:r>
      <w:r>
        <w:rPr>
          <w:rFonts w:ascii="Times New Roman"/>
          <w:b/>
          <w:i w:val="false"/>
          <w:color w:val="000000"/>
        </w:rPr>
        <w:t>ПРОЦЕДУР И УВЕДОМЛЕНИЙ</w:t>
      </w:r>
    </w:p>
    <w:bookmarkEnd w:id="220"/>
    <w:p>
      <w:pPr>
        <w:spacing w:after="0"/>
        <w:ind w:left="0"/>
        <w:jc w:val="both"/>
      </w:pPr>
      <w:r>
        <w:rPr>
          <w:rFonts w:ascii="Times New Roman"/>
          <w:b w:val="false"/>
          <w:i w:val="false"/>
          <w:color w:val="ff0000"/>
          <w:sz w:val="28"/>
        </w:rPr>
        <w:t>
      Сноска. Глава 9 с изменениями, внесенными Законом РК от 24.11.2015</w:t>
      </w:r>
      <w:r>
        <w:rPr>
          <w:rFonts w:ascii="Times New Roman"/>
          <w:b w:val="false"/>
          <w:i w:val="false"/>
          <w:color w:val="ff0000"/>
          <w:sz w:val="28"/>
        </w:rPr>
        <w:t xml:space="preserve"> № 419-V</w:t>
      </w:r>
      <w:r>
        <w:rPr>
          <w:rFonts w:ascii="Times New Roman"/>
          <w:b w:val="false"/>
          <w:i w:val="false"/>
          <w:color w:val="ff0000"/>
          <w:sz w:val="28"/>
        </w:rPr>
        <w:t xml:space="preserve"> (вводится в действие с 01.01.2016).</w:t>
      </w:r>
    </w:p>
    <w:p>
      <w:pPr>
        <w:spacing w:after="0"/>
        <w:ind w:left="0"/>
        <w:jc w:val="both"/>
      </w:pPr>
      <w:r>
        <w:rPr>
          <w:rFonts w:ascii="Times New Roman"/>
          <w:b/>
          <w:i w:val="false"/>
          <w:color w:val="000000"/>
          <w:sz w:val="28"/>
        </w:rPr>
        <w:t>Статья 48. Осуществление лицензирования, разрешительных процедур и уведомлений в электронной форме</w:t>
      </w:r>
    </w:p>
    <w:bookmarkStart w:name="z215" w:id="221"/>
    <w:p>
      <w:pPr>
        <w:spacing w:after="0"/>
        <w:ind w:left="0"/>
        <w:jc w:val="both"/>
      </w:pPr>
      <w:r>
        <w:rPr>
          <w:rFonts w:ascii="Times New Roman"/>
          <w:b w:val="false"/>
          <w:i w:val="false"/>
          <w:color w:val="000000"/>
          <w:sz w:val="28"/>
        </w:rPr>
        <w:t>
      1. Лицензирование и направление уведомлений осуществляются в электронной форме с использованием государственной информационной системы разрешений и уведомлений и государственного электронного реестра разрешений и уведомлений.</w:t>
      </w:r>
    </w:p>
    <w:bookmarkEnd w:id="221"/>
    <w:p>
      <w:pPr>
        <w:spacing w:after="0"/>
        <w:ind w:left="0"/>
        <w:jc w:val="both"/>
      </w:pPr>
      <w:r>
        <w:rPr>
          <w:rFonts w:ascii="Times New Roman"/>
          <w:b w:val="false"/>
          <w:i w:val="false"/>
          <w:color w:val="000000"/>
          <w:sz w:val="28"/>
        </w:rPr>
        <w:t xml:space="preserve">
      Разрешительные процедуры осуществляются в электронной форме с использованием государственной информационной системы разрешений и уведомлений и государственного электронного реестра разрешений и уведомлений с учетом положений </w:t>
      </w:r>
      <w:r>
        <w:rPr>
          <w:rFonts w:ascii="Times New Roman"/>
          <w:b w:val="false"/>
          <w:i w:val="false"/>
          <w:color w:val="000000"/>
          <w:sz w:val="28"/>
        </w:rPr>
        <w:t>пункта 3</w:t>
      </w:r>
      <w:r>
        <w:rPr>
          <w:rFonts w:ascii="Times New Roman"/>
          <w:b w:val="false"/>
          <w:i w:val="false"/>
          <w:color w:val="000000"/>
          <w:sz w:val="28"/>
        </w:rPr>
        <w:t xml:space="preserve"> статьи 52 настоящего Закона.</w:t>
      </w:r>
    </w:p>
    <w:p>
      <w:pPr>
        <w:spacing w:after="0"/>
        <w:ind w:left="0"/>
        <w:jc w:val="both"/>
      </w:pPr>
      <w:r>
        <w:rPr>
          <w:rFonts w:ascii="Times New Roman"/>
          <w:b w:val="false"/>
          <w:i w:val="false"/>
          <w:color w:val="000000"/>
          <w:sz w:val="28"/>
        </w:rPr>
        <w:t>
      Разрешения, выданные в форме электронного документа, равнозначны разрешениям на бумажном носителе.</w:t>
      </w:r>
    </w:p>
    <w:p>
      <w:pPr>
        <w:spacing w:after="0"/>
        <w:ind w:left="0"/>
        <w:jc w:val="both"/>
      </w:pPr>
      <w:r>
        <w:rPr>
          <w:rFonts w:ascii="Times New Roman"/>
          <w:b w:val="false"/>
          <w:i w:val="false"/>
          <w:color w:val="000000"/>
          <w:sz w:val="28"/>
        </w:rPr>
        <w:t>
      Разрешительные органы обязаны включать в государственный электронный реестр разрешений и уведомлений информацию об осуществленных разрешительных процедурах в бумажной форме одновременно с осуществлением разрешительной процедуры.</w:t>
      </w:r>
    </w:p>
    <w:p>
      <w:pPr>
        <w:spacing w:after="0"/>
        <w:ind w:left="0"/>
        <w:jc w:val="both"/>
      </w:pPr>
      <w:r>
        <w:rPr>
          <w:rFonts w:ascii="Times New Roman"/>
          <w:b w:val="false"/>
          <w:i w:val="false"/>
          <w:color w:val="000000"/>
          <w:sz w:val="28"/>
        </w:rPr>
        <w:t>
      Ответственность за невыполнение требований, установленных частью четвертой настоящего пункта, несет разрешительный орган.</w:t>
      </w:r>
    </w:p>
    <w:p>
      <w:pPr>
        <w:spacing w:after="0"/>
        <w:ind w:left="0"/>
        <w:jc w:val="both"/>
      </w:pPr>
      <w:r>
        <w:rPr>
          <w:rFonts w:ascii="Times New Roman"/>
          <w:b w:val="false"/>
          <w:i w:val="false"/>
          <w:color w:val="000000"/>
          <w:sz w:val="28"/>
        </w:rPr>
        <w:t>
      Действие настоящего пункта не распространяется на разрешения, которые не подлежат автоматизации.</w:t>
      </w:r>
    </w:p>
    <w:bookmarkStart w:name="z216" w:id="222"/>
    <w:p>
      <w:pPr>
        <w:spacing w:after="0"/>
        <w:ind w:left="0"/>
        <w:jc w:val="both"/>
      </w:pPr>
      <w:r>
        <w:rPr>
          <w:rFonts w:ascii="Times New Roman"/>
          <w:b w:val="false"/>
          <w:i w:val="false"/>
          <w:color w:val="000000"/>
          <w:sz w:val="28"/>
        </w:rPr>
        <w:t>
      2. Для получения разрешения через Государственную корпорацию заявитель вправе обратиться в Государственную корпорацию вне зависимости от места его расположения, за исключением разрешений в финансовой сфере и на деятельность, связанную с концентрацией финансовых ресурсов.</w:t>
      </w:r>
    </w:p>
    <w:bookmarkEnd w:id="222"/>
    <w:bookmarkStart w:name="z217" w:id="223"/>
    <w:p>
      <w:pPr>
        <w:spacing w:after="0"/>
        <w:ind w:left="0"/>
        <w:jc w:val="both"/>
      </w:pPr>
      <w:r>
        <w:rPr>
          <w:rFonts w:ascii="Times New Roman"/>
          <w:b w:val="false"/>
          <w:i w:val="false"/>
          <w:color w:val="000000"/>
          <w:sz w:val="28"/>
        </w:rPr>
        <w:t>
      3. В случае обращения заявителя для прохождения разрешительной процедуры через Государственную корпорацию работник Государственной корпорации удостоверяет электронное заявление или иной аналогичный документ своей электронной цифровой подписью, выданной для использования в служебных целях. Такое удостоверение осуществляется на основании письменного согласия заявителя.</w:t>
      </w:r>
    </w:p>
    <w:bookmarkEnd w:id="223"/>
    <w:bookmarkStart w:name="z218" w:id="224"/>
    <w:p>
      <w:pPr>
        <w:spacing w:after="0"/>
        <w:ind w:left="0"/>
        <w:jc w:val="both"/>
      </w:pPr>
      <w:r>
        <w:rPr>
          <w:rFonts w:ascii="Times New Roman"/>
          <w:b w:val="false"/>
          <w:i w:val="false"/>
          <w:color w:val="000000"/>
          <w:sz w:val="28"/>
        </w:rPr>
        <w:t>
      4. В случае обращения заявителя за получением разрешения и (или) приложения к разрешению на бумажном носителе разрешение и (или) приложение к разрешению оформляются в электронной форме, распечатываются и заверяются печатью разрешительного органа и подписью руководителя разрешительного органа.</w:t>
      </w:r>
    </w:p>
    <w:bookmarkEnd w:id="224"/>
    <w:bookmarkStart w:name="z219" w:id="225"/>
    <w:p>
      <w:pPr>
        <w:spacing w:after="0"/>
        <w:ind w:left="0"/>
        <w:jc w:val="both"/>
      </w:pPr>
      <w:r>
        <w:rPr>
          <w:rFonts w:ascii="Times New Roman"/>
          <w:b w:val="false"/>
          <w:i w:val="false"/>
          <w:color w:val="000000"/>
          <w:sz w:val="28"/>
        </w:rPr>
        <w:t>
      5. Разрешение и (или) приложение к разрешению выдаются на бумажном носителе в случае отсутствия возможности выдать разрешение и (или) приложение к разрешению в электронной форме.</w:t>
      </w:r>
    </w:p>
    <w:bookmarkEnd w:id="225"/>
    <w:bookmarkStart w:name="z220" w:id="226"/>
    <w:p>
      <w:pPr>
        <w:spacing w:after="0"/>
        <w:ind w:left="0"/>
        <w:jc w:val="both"/>
      </w:pPr>
      <w:r>
        <w:rPr>
          <w:rFonts w:ascii="Times New Roman"/>
          <w:b w:val="false"/>
          <w:i w:val="false"/>
          <w:color w:val="000000"/>
          <w:sz w:val="28"/>
        </w:rPr>
        <w:t>
      6. В случае подачи заявления в электронной форме регистрация заявления лицензиаром и органом, уполномоченным на выдачу разрешения второй категории, производится в течение одного рабочего дня.</w:t>
      </w:r>
    </w:p>
    <w:bookmarkEnd w:id="226"/>
    <w:bookmarkStart w:name="z1396" w:id="227"/>
    <w:p>
      <w:pPr>
        <w:spacing w:after="0"/>
        <w:ind w:left="0"/>
        <w:jc w:val="both"/>
      </w:pPr>
      <w:r>
        <w:rPr>
          <w:rFonts w:ascii="Times New Roman"/>
          <w:b w:val="false"/>
          <w:i w:val="false"/>
          <w:color w:val="000000"/>
          <w:sz w:val="28"/>
        </w:rPr>
        <w:t>
      7. Допускаются осуществление проверки заявителя на соответствие квалификационным или разрешительным требованиям и выдача разрешения в автоматическом режиме проверки заявителя и выдачи разрешения в государственной информационной системе разрешений и уведомлений.</w:t>
      </w:r>
    </w:p>
    <w:bookmarkEnd w:id="227"/>
    <w:bookmarkStart w:name="z1397" w:id="228"/>
    <w:p>
      <w:pPr>
        <w:spacing w:after="0"/>
        <w:ind w:left="0"/>
        <w:jc w:val="both"/>
      </w:pPr>
      <w:r>
        <w:rPr>
          <w:rFonts w:ascii="Times New Roman"/>
          <w:b w:val="false"/>
          <w:i w:val="false"/>
          <w:color w:val="000000"/>
          <w:sz w:val="28"/>
        </w:rPr>
        <w:t>
      В этом случае результат соответствующей государственной услуги удостоверяется посредством электронной цифровой подписи владельца государственной информационной системы разрешений и уведомлений. При этом ответственность за результат государственной услуги несет разрешительный орган.</w:t>
      </w:r>
    </w:p>
    <w:bookmarkEnd w:id="228"/>
    <w:bookmarkStart w:name="z1398" w:id="229"/>
    <w:p>
      <w:pPr>
        <w:spacing w:after="0"/>
        <w:ind w:left="0"/>
        <w:jc w:val="both"/>
      </w:pPr>
      <w:r>
        <w:rPr>
          <w:rFonts w:ascii="Times New Roman"/>
          <w:b w:val="false"/>
          <w:i w:val="false"/>
          <w:color w:val="000000"/>
          <w:sz w:val="28"/>
        </w:rPr>
        <w:t>
      Перечень разрешений, по которым проверка заявителя на соответствие квалификационным или разрешительным требованиям и выдача разрешения либо мотивированного отказа осуществляются в автоматическом режиме проверки заявителя и выдачи разрешения в государственной информационной системе разрешений и уведомлений, определяется уполномоченным органом в сфере информатизации на основании утвержденного нормативного правового акта разрешительного органа.</w:t>
      </w:r>
    </w:p>
    <w:bookmarkEnd w:id="2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законами РК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 Государственный электронный реестр разрешений и уведомлений</w:t>
      </w:r>
    </w:p>
    <w:bookmarkStart w:name="z222" w:id="230"/>
    <w:p>
      <w:pPr>
        <w:spacing w:after="0"/>
        <w:ind w:left="0"/>
        <w:jc w:val="both"/>
      </w:pPr>
      <w:r>
        <w:rPr>
          <w:rFonts w:ascii="Times New Roman"/>
          <w:b w:val="false"/>
          <w:i w:val="false"/>
          <w:color w:val="000000"/>
          <w:sz w:val="28"/>
        </w:rPr>
        <w:t>
      1. Разрешительными органами на постоянной основе ведется государственный электронный реестр разрешений и уведомлений.</w:t>
      </w:r>
    </w:p>
    <w:bookmarkEnd w:id="230"/>
    <w:p>
      <w:pPr>
        <w:spacing w:after="0"/>
        <w:ind w:left="0"/>
        <w:jc w:val="both"/>
      </w:pPr>
      <w:r>
        <w:rPr>
          <w:rFonts w:ascii="Times New Roman"/>
          <w:b w:val="false"/>
          <w:i w:val="false"/>
          <w:color w:val="000000"/>
          <w:sz w:val="28"/>
        </w:rPr>
        <w:t>
      Государственный электронный реестр разрешений и уведомлений по уведомлениям ведется государственными органами, осуществляющими прием уведомлений в случаях, предусмотренных законодательством Республики Казахстан.</w:t>
      </w:r>
    </w:p>
    <w:bookmarkStart w:name="z223" w:id="231"/>
    <w:p>
      <w:pPr>
        <w:spacing w:after="0"/>
        <w:ind w:left="0"/>
        <w:jc w:val="both"/>
      </w:pPr>
      <w:r>
        <w:rPr>
          <w:rFonts w:ascii="Times New Roman"/>
          <w:b w:val="false"/>
          <w:i w:val="false"/>
          <w:color w:val="000000"/>
          <w:sz w:val="28"/>
        </w:rPr>
        <w:t>
      2. Государственные органы для осуществления своих полномочий обязаны получать информацию о разрешениях и уведомлениях из государственного электронного реестра разрешений и уведомлений без дополнительного истребования подтверждения указанной информации от физических и юридических лиц.</w:t>
      </w:r>
    </w:p>
    <w:bookmarkEnd w:id="231"/>
    <w:bookmarkStart w:name="z224" w:id="232"/>
    <w:p>
      <w:pPr>
        <w:spacing w:after="0"/>
        <w:ind w:left="0"/>
        <w:jc w:val="both"/>
      </w:pPr>
      <w:r>
        <w:rPr>
          <w:rFonts w:ascii="Times New Roman"/>
          <w:b w:val="false"/>
          <w:i w:val="false"/>
          <w:color w:val="000000"/>
          <w:sz w:val="28"/>
        </w:rPr>
        <w:t>
      3. Государственный электронный реестр разрешений и уведомлений является основой для формирования системы оценки рисков и графика проведения проверок.</w:t>
      </w:r>
    </w:p>
    <w:bookmarkEnd w:id="232"/>
    <w:bookmarkStart w:name="z225" w:id="233"/>
    <w:p>
      <w:pPr>
        <w:spacing w:after="0"/>
        <w:ind w:left="0"/>
        <w:jc w:val="both"/>
      </w:pPr>
      <w:r>
        <w:rPr>
          <w:rFonts w:ascii="Times New Roman"/>
          <w:b w:val="false"/>
          <w:i w:val="false"/>
          <w:color w:val="000000"/>
          <w:sz w:val="28"/>
        </w:rPr>
        <w:t>
      4. В случае приостановления деятельности или отдельных видов деятельности или действий (операций) физического или юридического лица, филиала иностранного юридического лица, предметом деятельности которого является оказание финансовых услуг, в государственный электронный реестр разрешений и уведомлений вносятся соответствующие сведения.</w:t>
      </w:r>
    </w:p>
    <w:bookmarkEnd w:id="233"/>
    <w:bookmarkStart w:name="z226" w:id="234"/>
    <w:p>
      <w:pPr>
        <w:spacing w:after="0"/>
        <w:ind w:left="0"/>
        <w:jc w:val="both"/>
      </w:pPr>
      <w:r>
        <w:rPr>
          <w:rFonts w:ascii="Times New Roman"/>
          <w:b w:val="false"/>
          <w:i w:val="false"/>
          <w:color w:val="000000"/>
          <w:sz w:val="28"/>
        </w:rPr>
        <w:t>
      5. Исключение уведомления из государственного электронного реестра разрешений и уведомлений осуществляется по заявлению заявителя, по решению суда о запрещении деятельности или отдельных видов деятельности или действий физического или юридического лица, а также в иных случаях, предусмотренных законами Республики Казахстан.</w:t>
      </w:r>
    </w:p>
    <w:bookmarkEnd w:id="234"/>
    <w:bookmarkStart w:name="z227" w:id="235"/>
    <w:p>
      <w:pPr>
        <w:spacing w:after="0"/>
        <w:ind w:left="0"/>
        <w:jc w:val="both"/>
      </w:pPr>
      <w:r>
        <w:rPr>
          <w:rFonts w:ascii="Times New Roman"/>
          <w:b w:val="false"/>
          <w:i w:val="false"/>
          <w:color w:val="000000"/>
          <w:sz w:val="28"/>
        </w:rPr>
        <w:t>
      6. Разрешительные органы и государственные органы, осуществляющие прием уведомлений, в период временного или постоянного отсутствия возможности ведения ими государственного электронного реестра разрешений и уведомлений обязаны обеспечить фиксирование и сохранение всех необходимых исторических данных и производить наполнение историческими данными государственного электронного реестра разрешений и уведомлений после появления такой возможности.</w:t>
      </w:r>
    </w:p>
    <w:bookmarkEnd w:id="2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 с изменениями, внесенными законами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bookmarkStart w:name="z228" w:id="236"/>
    <w:p>
      <w:pPr>
        <w:spacing w:after="0"/>
        <w:ind w:left="0"/>
        <w:jc w:val="left"/>
      </w:pPr>
      <w:r>
        <w:rPr>
          <w:rFonts w:ascii="Times New Roman"/>
          <w:b/>
          <w:i w:val="false"/>
          <w:color w:val="000000"/>
        </w:rPr>
        <w:t xml:space="preserve"> Глава 10. ОТВЕТСТВЕННОСТЬ И КОНТРОЛЬ</w:t>
      </w:r>
    </w:p>
    <w:bookmarkEnd w:id="236"/>
    <w:p>
      <w:pPr>
        <w:spacing w:after="0"/>
        <w:ind w:left="0"/>
        <w:jc w:val="both"/>
      </w:pPr>
      <w:r>
        <w:rPr>
          <w:rFonts w:ascii="Times New Roman"/>
          <w:b/>
          <w:i w:val="false"/>
          <w:color w:val="000000"/>
          <w:sz w:val="28"/>
        </w:rPr>
        <w:t>Статья 50. Ответственность за нарушение законодательства Республики Казахстан о разрешениях и уведомлениях</w:t>
      </w:r>
    </w:p>
    <w:p>
      <w:pPr>
        <w:spacing w:after="0"/>
        <w:ind w:left="0"/>
        <w:jc w:val="both"/>
      </w:pPr>
      <w:r>
        <w:rPr>
          <w:rFonts w:ascii="Times New Roman"/>
          <w:b w:val="false"/>
          <w:i w:val="false"/>
          <w:color w:val="000000"/>
          <w:sz w:val="28"/>
        </w:rPr>
        <w:t>
      Нарушение законодательства Республики Казахстан о разрешениях и уведомлениях влечет ответственность, установленную законами Республики Казахстан.</w:t>
      </w:r>
    </w:p>
    <w:p>
      <w:pPr>
        <w:spacing w:after="0"/>
        <w:ind w:left="0"/>
        <w:jc w:val="both"/>
      </w:pPr>
      <w:r>
        <w:rPr>
          <w:rFonts w:ascii="Times New Roman"/>
          <w:b/>
          <w:i w:val="false"/>
          <w:color w:val="000000"/>
          <w:sz w:val="28"/>
        </w:rPr>
        <w:t>Статья 51. Контроль по уведомлениям и разрешительный контроль</w:t>
      </w:r>
    </w:p>
    <w:bookmarkStart w:name="z468" w:id="237"/>
    <w:p>
      <w:pPr>
        <w:spacing w:after="0"/>
        <w:ind w:left="0"/>
        <w:jc w:val="both"/>
      </w:pPr>
      <w:r>
        <w:rPr>
          <w:rFonts w:ascii="Times New Roman"/>
          <w:b w:val="false"/>
          <w:i w:val="false"/>
          <w:color w:val="000000"/>
          <w:sz w:val="28"/>
        </w:rPr>
        <w:t>
      1. Разрешительный контроль осуществляется в форме проверки в соответствии с Предпринимательским кодексом Республики Казахстан.</w:t>
      </w:r>
    </w:p>
    <w:bookmarkEnd w:id="237"/>
    <w:bookmarkStart w:name="z469" w:id="238"/>
    <w:p>
      <w:pPr>
        <w:spacing w:after="0"/>
        <w:ind w:left="0"/>
        <w:jc w:val="both"/>
      </w:pPr>
      <w:r>
        <w:rPr>
          <w:rFonts w:ascii="Times New Roman"/>
          <w:b w:val="false"/>
          <w:i w:val="false"/>
          <w:color w:val="000000"/>
          <w:sz w:val="28"/>
        </w:rPr>
        <w:t>
      2. Разрешительный контроль соответствия заявителя квалификационным или разрешительным требованиям до выдачи разрешения и (или) приложения к разрешению осуществляется в случае наличия в нормативных правовых актах об утверждении квалификационных и разрешительных требований необходимости посещения заявителя, по результатам которого составляется заключение о соответствии или несоответствии заявителя квалификационным или разрешительным требованиям.</w:t>
      </w:r>
    </w:p>
    <w:bookmarkEnd w:id="238"/>
    <w:bookmarkStart w:name="z470" w:id="239"/>
    <w:p>
      <w:pPr>
        <w:spacing w:after="0"/>
        <w:ind w:left="0"/>
        <w:jc w:val="both"/>
      </w:pPr>
      <w:r>
        <w:rPr>
          <w:rFonts w:ascii="Times New Roman"/>
          <w:b w:val="false"/>
          <w:i w:val="false"/>
          <w:color w:val="000000"/>
          <w:sz w:val="28"/>
        </w:rPr>
        <w:t xml:space="preserve">
      3. Разрешительный контроль соблюдения лицензиатами и владельцами разрешений второй категории законодательства Республики Казахстан о разрешениях и уведомлениях после выдачи разрешения и (или) приложения к разрешению (в процессе осуществления деятельности) осуществляется в соответствии с Предпринимательским кодексом Республики Казахстан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государственном регулировании, контроле и надзоре финансового рынка и финансовых организаций" посредством проверок. </w:t>
      </w:r>
    </w:p>
    <w:bookmarkEnd w:id="239"/>
    <w:bookmarkStart w:name="z471" w:id="240"/>
    <w:p>
      <w:pPr>
        <w:spacing w:after="0"/>
        <w:ind w:left="0"/>
        <w:jc w:val="both"/>
      </w:pPr>
      <w:r>
        <w:rPr>
          <w:rFonts w:ascii="Times New Roman"/>
          <w:b w:val="false"/>
          <w:i w:val="false"/>
          <w:color w:val="000000"/>
          <w:sz w:val="28"/>
        </w:rPr>
        <w:t xml:space="preserve">
      4. После получения уведомления государственный орган самостоятельно проверяет соблюдение заявителем требований, установленных законами Республики Казахстан, указами Президента Республики Казахстан, постановлениями Правительства Республики Казахстан или нормативными правовыми актами Национального Банка Республики Казахстан, уполномоченного органа по регулированию, контролю и надзору финансового рынка и финансовых организаций для осуществления деятельности, в процессе осуществления контрольной и надзорной деятельности в соответствии с Предпринимательским кодексом Республики Казахстан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государственном регулировании, контроле и надзоре финансового рынка и финансовых организаций".</w:t>
      </w:r>
    </w:p>
    <w:bookmarkEnd w:id="2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в редакции Закона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30.12.2021 </w:t>
      </w:r>
      <w:r>
        <w:rPr>
          <w:rFonts w:ascii="Times New Roman"/>
          <w:b w:val="false"/>
          <w:i w:val="false"/>
          <w:color w:val="000000"/>
          <w:sz w:val="28"/>
        </w:rPr>
        <w:t>№ 95-VII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235" w:id="241"/>
    <w:p>
      <w:pPr>
        <w:spacing w:after="0"/>
        <w:ind w:left="0"/>
        <w:jc w:val="left"/>
      </w:pPr>
      <w:r>
        <w:rPr>
          <w:rFonts w:ascii="Times New Roman"/>
          <w:b/>
          <w:i w:val="false"/>
          <w:color w:val="000000"/>
        </w:rPr>
        <w:t xml:space="preserve"> Глава 11. ЗАКЛЮЧИТЕЛЬНЫЕ И ПЕРЕХОДНЫЕ ПОЛОЖЕНИЯ</w:t>
      </w:r>
    </w:p>
    <w:bookmarkEnd w:id="241"/>
    <w:p>
      <w:pPr>
        <w:spacing w:after="0"/>
        <w:ind w:left="0"/>
        <w:jc w:val="both"/>
      </w:pPr>
      <w:r>
        <w:rPr>
          <w:rFonts w:ascii="Times New Roman"/>
          <w:b/>
          <w:i w:val="false"/>
          <w:color w:val="000000"/>
          <w:sz w:val="28"/>
        </w:rPr>
        <w:t>Статья 52. Переходные положения</w:t>
      </w:r>
    </w:p>
    <w:bookmarkStart w:name="z237" w:id="242"/>
    <w:p>
      <w:pPr>
        <w:spacing w:after="0"/>
        <w:ind w:left="0"/>
        <w:jc w:val="both"/>
      </w:pPr>
      <w:r>
        <w:rPr>
          <w:rFonts w:ascii="Times New Roman"/>
          <w:b w:val="false"/>
          <w:i w:val="false"/>
          <w:color w:val="000000"/>
          <w:sz w:val="28"/>
        </w:rPr>
        <w:t xml:space="preserve">
      1. Разрешения и уведомления, действовавшие до введения в действие настоящего Закона и не вошедшие в перечни разрешений и уведомлений, предусмотренные </w:t>
      </w:r>
      <w:r>
        <w:rPr>
          <w:rFonts w:ascii="Times New Roman"/>
          <w:b w:val="false"/>
          <w:i w:val="false"/>
          <w:color w:val="000000"/>
          <w:sz w:val="28"/>
        </w:rPr>
        <w:t>приложениями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к настоящему Закону, с учетом исключений,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3 настоящего Закона, не являются обязательными к наличию и осуществление деятельности или действий (операций) без данных разрешений и уведомлений не влечет ответственности для физических или юридических лиц. </w:t>
      </w:r>
    </w:p>
    <w:bookmarkEnd w:id="242"/>
    <w:bookmarkStart w:name="z238" w:id="243"/>
    <w:p>
      <w:pPr>
        <w:spacing w:after="0"/>
        <w:ind w:left="0"/>
        <w:jc w:val="both"/>
      </w:pPr>
      <w:r>
        <w:rPr>
          <w:rFonts w:ascii="Times New Roman"/>
          <w:b w:val="false"/>
          <w:i w:val="false"/>
          <w:color w:val="000000"/>
          <w:sz w:val="28"/>
        </w:rPr>
        <w:t xml:space="preserve">
      2. На виды деятельности, не подлежавшие лицензированию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4 Закона Республики Казахстан "О лицензировании", с момента введения в действие настоящего Закона при условии наличия их в </w:t>
      </w:r>
      <w:r>
        <w:rPr>
          <w:rFonts w:ascii="Times New Roman"/>
          <w:b w:val="false"/>
          <w:i w:val="false"/>
          <w:color w:val="000000"/>
          <w:sz w:val="28"/>
        </w:rPr>
        <w:t>приложениях 1</w:t>
      </w:r>
      <w:r>
        <w:rPr>
          <w:rFonts w:ascii="Times New Roman"/>
          <w:b w:val="false"/>
          <w:i w:val="false"/>
          <w:color w:val="000000"/>
          <w:sz w:val="28"/>
        </w:rPr>
        <w:t xml:space="preserve">, 2 и </w:t>
      </w:r>
      <w:r>
        <w:rPr>
          <w:rFonts w:ascii="Times New Roman"/>
          <w:b w:val="false"/>
          <w:i w:val="false"/>
          <w:color w:val="000000"/>
          <w:sz w:val="28"/>
        </w:rPr>
        <w:t>3</w:t>
      </w:r>
      <w:r>
        <w:rPr>
          <w:rFonts w:ascii="Times New Roman"/>
          <w:b w:val="false"/>
          <w:i w:val="false"/>
          <w:color w:val="000000"/>
          <w:sz w:val="28"/>
        </w:rPr>
        <w:t xml:space="preserve"> к настоящему Закону, распространяется разрешительный или уведомительный порядок на общих основаниях.</w:t>
      </w:r>
    </w:p>
    <w:bookmarkEnd w:id="243"/>
    <w:bookmarkStart w:name="z239" w:id="244"/>
    <w:p>
      <w:pPr>
        <w:spacing w:after="0"/>
        <w:ind w:left="0"/>
        <w:jc w:val="both"/>
      </w:pPr>
      <w:r>
        <w:rPr>
          <w:rFonts w:ascii="Times New Roman"/>
          <w:b w:val="false"/>
          <w:i w:val="false"/>
          <w:color w:val="000000"/>
          <w:sz w:val="28"/>
        </w:rPr>
        <w:t>
      3. Осуществление разрешительных процедур до 1 января 2016 года производится в электронной форме с использованием государственной информационной системы разрешений и уведомлений и государственного электронного реестра разрешений и уведомлений при наличии такой возможности.</w:t>
      </w:r>
    </w:p>
    <w:bookmarkEnd w:id="244"/>
    <w:p>
      <w:pPr>
        <w:spacing w:after="0"/>
        <w:ind w:left="0"/>
        <w:jc w:val="both"/>
      </w:pPr>
      <w:r>
        <w:rPr>
          <w:rFonts w:ascii="Times New Roman"/>
          <w:b w:val="false"/>
          <w:i w:val="false"/>
          <w:color w:val="000000"/>
          <w:sz w:val="28"/>
        </w:rPr>
        <w:t>
      Осуществление разрешительных процедур с 1 января 2016 года производится только в электронной форме с использованием государственной информационной системы разрешений и уведомлений и государственного электронного реестра разрешений и уведомлений.</w:t>
      </w:r>
    </w:p>
    <w:p>
      <w:pPr>
        <w:spacing w:after="0"/>
        <w:ind w:left="0"/>
        <w:jc w:val="both"/>
      </w:pPr>
      <w:r>
        <w:rPr>
          <w:rFonts w:ascii="Times New Roman"/>
          <w:b w:val="false"/>
          <w:i w:val="false"/>
          <w:color w:val="000000"/>
          <w:sz w:val="28"/>
        </w:rPr>
        <w:t>
      Разрешения второй категории, по которым до 31 декабря 2015 года не будет внедрена и обеспечена автоматизация сбора и хранения разрешений в государственном электронном реестре разрешений и уведомлений или осуществления разрешительных процедур, подлежат отмене, за исключением разрешений второй категории, включенных в перечень не подлежащих автоматизации, утверждаемый совместным приказом уполномоченного органа в сфере информатизации и уполномоченного органа в сфере разрешений и уведомлений.</w:t>
      </w:r>
    </w:p>
    <w:bookmarkStart w:name="z240" w:id="245"/>
    <w:p>
      <w:pPr>
        <w:spacing w:after="0"/>
        <w:ind w:left="0"/>
        <w:jc w:val="both"/>
      </w:pPr>
      <w:r>
        <w:rPr>
          <w:rFonts w:ascii="Times New Roman"/>
          <w:b w:val="false"/>
          <w:i w:val="false"/>
          <w:color w:val="000000"/>
          <w:sz w:val="28"/>
        </w:rPr>
        <w:t xml:space="preserve">
      4. Лицензии в сфере использования атомной энергии, выданные до введения в действие настоящего Закона, в течение шести месяцев после дня введения в действие настоящего Закона подлежат переоформлению на лицензии с ограничением срока их действия в соответствии с </w:t>
      </w:r>
      <w:r>
        <w:rPr>
          <w:rFonts w:ascii="Times New Roman"/>
          <w:b w:val="false"/>
          <w:i w:val="false"/>
          <w:color w:val="000000"/>
          <w:sz w:val="28"/>
        </w:rPr>
        <w:t>приложением 1</w:t>
      </w:r>
      <w:r>
        <w:rPr>
          <w:rFonts w:ascii="Times New Roman"/>
          <w:b w:val="false"/>
          <w:i w:val="false"/>
          <w:color w:val="000000"/>
          <w:sz w:val="28"/>
        </w:rPr>
        <w:t xml:space="preserve"> к настоящему Закону.</w:t>
      </w:r>
    </w:p>
    <w:bookmarkEnd w:id="245"/>
    <w:p>
      <w:pPr>
        <w:spacing w:after="0"/>
        <w:ind w:left="0"/>
        <w:jc w:val="both"/>
      </w:pPr>
      <w:r>
        <w:rPr>
          <w:rFonts w:ascii="Times New Roman"/>
          <w:b/>
          <w:i w:val="false"/>
          <w:color w:val="000000"/>
          <w:sz w:val="28"/>
        </w:rPr>
        <w:t>Статья 53. Порядок введения в действие настоящего Закона</w:t>
      </w:r>
    </w:p>
    <w:bookmarkStart w:name="z242" w:id="246"/>
    <w:p>
      <w:pPr>
        <w:spacing w:after="0"/>
        <w:ind w:left="0"/>
        <w:jc w:val="both"/>
      </w:pPr>
      <w:r>
        <w:rPr>
          <w:rFonts w:ascii="Times New Roman"/>
          <w:b w:val="false"/>
          <w:i w:val="false"/>
          <w:color w:val="000000"/>
          <w:sz w:val="28"/>
        </w:rPr>
        <w:t>
      1. Настоящий Закон вводится в действие по истечении шести месяцев после дня его первого официального опубликования.</w:t>
      </w:r>
    </w:p>
    <w:bookmarkEnd w:id="246"/>
    <w:bookmarkStart w:name="z243" w:id="247"/>
    <w:p>
      <w:pPr>
        <w:spacing w:after="0"/>
        <w:ind w:left="0"/>
        <w:jc w:val="both"/>
      </w:pPr>
      <w:r>
        <w:rPr>
          <w:rFonts w:ascii="Times New Roman"/>
          <w:b w:val="false"/>
          <w:i w:val="false"/>
          <w:color w:val="000000"/>
          <w:sz w:val="28"/>
        </w:rPr>
        <w:t xml:space="preserve">
      2. Признать утратившим силу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11 января 2007 года "О лицензировании" (Ведомости Парламента Республики Казахстан, 2007 г., № 2, ст. 10; № 20, ст. 152; 2008 г., № 20, ст. 89; № 23, ст. 114; № 24, ст. 128, 129; 2009 г., № 2-3, ст. 16, 18; № 9-10, ст. 47; № 13-14, ст. 62, 63; № 17, ст. 79, 81, 82; № 18, ст. 84, 85; № 23, ст. 100; № 24, ст. 134; 2010 г., № 1-2, ст. 4; № 7, ст. 28; № 15, ст. 71; № 17-18, ст. 111, 112; № 24, ст. 146, 149; 2011 г., № 1, ст. 2; № 2, ст. 21, 26; № 11, ст. 102; № 12, ст. 111; № 17, ст. 136; № 24, ст. 196; 2012 г., № 2, ст. 14; № 3, ст. 25; № 12, ст. 84; № 13, ст. 91; № 15, ст. 97; № 21-22, ст. 124; 2013 г., № 4, ст. 21; № 10-11, ст. 56; № 12, ст. 57; № 16, ст. 83).</w:t>
      </w:r>
    </w:p>
    <w:bookmarkEnd w:id="247"/>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приложение 1 предусмотрены изменения законами РК от 21.05.2022 </w:t>
      </w:r>
      <w:r>
        <w:rPr>
          <w:rFonts w:ascii="Times New Roman"/>
          <w:b w:val="false"/>
          <w:i w:val="false"/>
          <w:color w:val="ff0000"/>
          <w:sz w:val="28"/>
        </w:rPr>
        <w:t>№ 123-VII</w:t>
      </w:r>
      <w:r>
        <w:rPr>
          <w:rFonts w:ascii="Times New Roman"/>
          <w:b w:val="false"/>
          <w:i w:val="false"/>
          <w:color w:val="ff0000"/>
          <w:sz w:val="28"/>
        </w:rPr>
        <w:t xml:space="preserve"> (вводится в действие по истечении шести месяцев после дня введения в действие изменений и дополнений в </w:t>
      </w:r>
      <w:r>
        <w:rPr>
          <w:rFonts w:ascii="Times New Roman"/>
          <w:b w:val="false"/>
          <w:i w:val="false"/>
          <w:color w:val="ff0000"/>
          <w:sz w:val="28"/>
        </w:rPr>
        <w:t>Кодекс</w:t>
      </w:r>
      <w:r>
        <w:rPr>
          <w:rFonts w:ascii="Times New Roman"/>
          <w:b w:val="false"/>
          <w:i w:val="false"/>
          <w:color w:val="ff0000"/>
          <w:sz w:val="28"/>
        </w:rPr>
        <w:t xml:space="preserve"> Республики Казахстан "О налогах и других обязательных платежах в бюджет" (Налоговый кодекс), предусматривающих размеры ставок лицензионного сбора на право оказания услуг по дезинфекции, дезинсекции, дератизации в области здравоохранения).</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Закону Республики Казахстан</w:t>
            </w:r>
            <w:r>
              <w:br/>
            </w:r>
            <w:r>
              <w:rPr>
                <w:rFonts w:ascii="Times New Roman"/>
                <w:b w:val="false"/>
                <w:i w:val="false"/>
                <w:color w:val="000000"/>
                <w:sz w:val="20"/>
              </w:rPr>
              <w:t>"О разрешениях и уведомлениях"</w:t>
            </w:r>
            <w:r>
              <w:br/>
            </w:r>
            <w:r>
              <w:rPr>
                <w:rFonts w:ascii="Times New Roman"/>
                <w:b w:val="false"/>
                <w:i w:val="false"/>
                <w:color w:val="000000"/>
                <w:sz w:val="20"/>
              </w:rPr>
              <w:t>от 16 мая 2014 года № 202-V ЗРК</w:t>
            </w:r>
          </w:p>
        </w:tc>
      </w:tr>
    </w:tbl>
    <w:bookmarkStart w:name="z245" w:id="248"/>
    <w:p>
      <w:pPr>
        <w:spacing w:after="0"/>
        <w:ind w:left="0"/>
        <w:jc w:val="left"/>
      </w:pPr>
      <w:r>
        <w:rPr>
          <w:rFonts w:ascii="Times New Roman"/>
          <w:b/>
          <w:i w:val="false"/>
          <w:color w:val="000000"/>
        </w:rPr>
        <w:t xml:space="preserve"> ПЕРЕЧЕНЬ</w:t>
      </w:r>
      <w:r>
        <w:br/>
      </w:r>
      <w:r>
        <w:rPr>
          <w:rFonts w:ascii="Times New Roman"/>
          <w:b/>
          <w:i w:val="false"/>
          <w:color w:val="000000"/>
        </w:rPr>
        <w:t>разрешений первой категории (лицензий)</w:t>
      </w:r>
    </w:p>
    <w:bookmarkEnd w:id="248"/>
    <w:p>
      <w:pPr>
        <w:spacing w:after="0"/>
        <w:ind w:left="0"/>
        <w:jc w:val="both"/>
      </w:pPr>
      <w:r>
        <w:rPr>
          <w:rFonts w:ascii="Times New Roman"/>
          <w:b w:val="false"/>
          <w:i w:val="false"/>
          <w:color w:val="ff0000"/>
          <w:sz w:val="28"/>
        </w:rPr>
        <w:t>
      Сноска. Приложение 1 с изменениями, внесенными законами РК от 29.12.2014</w:t>
      </w:r>
      <w:r>
        <w:rPr>
          <w:rFonts w:ascii="Times New Roman"/>
          <w:b w:val="false"/>
          <w:i w:val="false"/>
          <w:color w:val="ff0000"/>
          <w:sz w:val="28"/>
        </w:rPr>
        <w:t xml:space="preserve"> № 269-V</w:t>
      </w:r>
      <w:r>
        <w:rPr>
          <w:rFonts w:ascii="Times New Roman"/>
          <w:b w:val="false"/>
          <w:i w:val="false"/>
          <w:color w:val="ff0000"/>
          <w:sz w:val="28"/>
        </w:rPr>
        <w:t xml:space="preserve"> (вводится в действие с 01.01.2015); от 27.04.2015 </w:t>
      </w:r>
      <w:r>
        <w:rPr>
          <w:rFonts w:ascii="Times New Roman"/>
          <w:b w:val="false"/>
          <w:i w:val="false"/>
          <w:color w:val="ff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13.11.2015 </w:t>
      </w:r>
      <w:r>
        <w:rPr>
          <w:rFonts w:ascii="Times New Roman"/>
          <w:b w:val="false"/>
          <w:i w:val="false"/>
          <w:color w:val="ff0000"/>
          <w:sz w:val="28"/>
        </w:rPr>
        <w:t>№ 398-V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w:t>
      </w:r>
      <w:r>
        <w:rPr>
          <w:rFonts w:ascii="Times New Roman"/>
          <w:b w:val="false"/>
          <w:i w:val="false"/>
          <w:color w:val="ff0000"/>
          <w:sz w:val="28"/>
        </w:rPr>
        <w:t xml:space="preserve"> № 376-V</w:t>
      </w:r>
      <w:r>
        <w:rPr>
          <w:rFonts w:ascii="Times New Roman"/>
          <w:b w:val="false"/>
          <w:i w:val="false"/>
          <w:color w:val="ff0000"/>
          <w:sz w:val="28"/>
        </w:rPr>
        <w:t xml:space="preserve"> (вводится в действие с 01.01.2016); от 03.12.2015</w:t>
      </w:r>
      <w:r>
        <w:rPr>
          <w:rFonts w:ascii="Times New Roman"/>
          <w:b w:val="false"/>
          <w:i w:val="false"/>
          <w:color w:val="ff0000"/>
          <w:sz w:val="28"/>
        </w:rPr>
        <w:t xml:space="preserve"> № 432-V</w:t>
      </w:r>
      <w:r>
        <w:rPr>
          <w:rFonts w:ascii="Times New Roman"/>
          <w:b w:val="false"/>
          <w:i w:val="false"/>
          <w:color w:val="ff0000"/>
          <w:sz w:val="28"/>
        </w:rPr>
        <w:t xml:space="preserve"> (вводится в действие с 01.01.2016); от 29.03.2016</w:t>
      </w:r>
      <w:r>
        <w:rPr>
          <w:rFonts w:ascii="Times New Roman"/>
          <w:b w:val="false"/>
          <w:i w:val="false"/>
          <w:color w:val="ff0000"/>
          <w:sz w:val="28"/>
        </w:rPr>
        <w:t xml:space="preserve"> № 479-V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07.04.2016 </w:t>
      </w:r>
      <w:r>
        <w:rPr>
          <w:rFonts w:ascii="Times New Roman"/>
          <w:b w:val="false"/>
          <w:i w:val="false"/>
          <w:color w:val="ff0000"/>
          <w:sz w:val="28"/>
        </w:rPr>
        <w:t>№ 487-V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09.04.2016 </w:t>
      </w:r>
      <w:r>
        <w:rPr>
          <w:rFonts w:ascii="Times New Roman"/>
          <w:b w:val="false"/>
          <w:i w:val="false"/>
          <w:color w:val="ff0000"/>
          <w:sz w:val="28"/>
        </w:rPr>
        <w:t>№ 496-V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09.04.2016 </w:t>
      </w:r>
      <w:r>
        <w:rPr>
          <w:rFonts w:ascii="Times New Roman"/>
          <w:b w:val="false"/>
          <w:i w:val="false"/>
          <w:color w:val="ff0000"/>
          <w:sz w:val="28"/>
        </w:rPr>
        <w:t>№ 502-V</w:t>
      </w:r>
      <w:r>
        <w:rPr>
          <w:rFonts w:ascii="Times New Roman"/>
          <w:b w:val="false"/>
          <w:i w:val="false"/>
          <w:color w:val="ff0000"/>
          <w:sz w:val="28"/>
        </w:rPr>
        <w:t xml:space="preserve"> (вводится в действие по истечении трех месяцев со дня его первого официального опубликования); от 27.12.2017 </w:t>
      </w:r>
      <w:r>
        <w:rPr>
          <w:rFonts w:ascii="Times New Roman"/>
          <w:b w:val="false"/>
          <w:i w:val="false"/>
          <w:color w:val="ff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ff0000"/>
          <w:sz w:val="28"/>
        </w:rPr>
        <w:t>№ 166-VІ</w:t>
      </w:r>
      <w:r>
        <w:rPr>
          <w:rFonts w:ascii="Times New Roman"/>
          <w:b w:val="false"/>
          <w:i w:val="false"/>
          <w:color w:val="ff0000"/>
          <w:sz w:val="28"/>
        </w:rPr>
        <w:t xml:space="preserve"> (вводится в действие с 01.01.2019); от 04.07.2018 </w:t>
      </w:r>
      <w:r>
        <w:rPr>
          <w:rFonts w:ascii="Times New Roman"/>
          <w:b w:val="false"/>
          <w:i w:val="false"/>
          <w:color w:val="ff0000"/>
          <w:sz w:val="28"/>
        </w:rPr>
        <w:t>№ 171-VI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ff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ff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18.03.2019 </w:t>
      </w:r>
      <w:r>
        <w:rPr>
          <w:rFonts w:ascii="Times New Roman"/>
          <w:b w:val="false"/>
          <w:i w:val="false"/>
          <w:color w:val="ff0000"/>
          <w:sz w:val="28"/>
        </w:rPr>
        <w:t>№ 237-VI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02.04.2019 </w:t>
      </w:r>
      <w:r>
        <w:rPr>
          <w:rFonts w:ascii="Times New Roman"/>
          <w:b w:val="false"/>
          <w:i w:val="false"/>
          <w:color w:val="ff0000"/>
          <w:sz w:val="28"/>
        </w:rPr>
        <w:t>№ 241-VІ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 от 28.10.2019 </w:t>
      </w:r>
      <w:r>
        <w:rPr>
          <w:rFonts w:ascii="Times New Roman"/>
          <w:b w:val="false"/>
          <w:i w:val="false"/>
          <w:color w:val="ff0000"/>
          <w:sz w:val="28"/>
        </w:rPr>
        <w:t>№ 268-VI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25.11.2019 </w:t>
      </w:r>
      <w:r>
        <w:rPr>
          <w:rFonts w:ascii="Times New Roman"/>
          <w:b w:val="false"/>
          <w:i w:val="false"/>
          <w:color w:val="ff0000"/>
          <w:sz w:val="28"/>
        </w:rPr>
        <w:t>№ 272-VI</w:t>
      </w:r>
      <w:r>
        <w:rPr>
          <w:rFonts w:ascii="Times New Roman"/>
          <w:b w:val="false"/>
          <w:i w:val="false"/>
          <w:color w:val="ff0000"/>
          <w:sz w:val="28"/>
        </w:rPr>
        <w:t xml:space="preserve"> (вводится в действие с 02.01.2020); от 26.12.2019 </w:t>
      </w:r>
      <w:r>
        <w:rPr>
          <w:rFonts w:ascii="Times New Roman"/>
          <w:b w:val="false"/>
          <w:i w:val="false"/>
          <w:color w:val="ff0000"/>
          <w:sz w:val="28"/>
        </w:rPr>
        <w:t>№ 289-VІ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ff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02.07.2020 </w:t>
      </w:r>
      <w:r>
        <w:rPr>
          <w:rFonts w:ascii="Times New Roman"/>
          <w:b w:val="false"/>
          <w:i w:val="false"/>
          <w:color w:val="ff0000"/>
          <w:sz w:val="28"/>
        </w:rPr>
        <w:t>№ 356-VI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ff0000"/>
          <w:sz w:val="28"/>
        </w:rPr>
        <w:t>№ 359-VI</w:t>
      </w:r>
      <w:r>
        <w:rPr>
          <w:rFonts w:ascii="Times New Roman"/>
          <w:b w:val="false"/>
          <w:i w:val="false"/>
          <w:color w:val="ff0000"/>
          <w:sz w:val="28"/>
        </w:rPr>
        <w:t xml:space="preserve"> (порядок введения в действие см.</w:t>
      </w:r>
      <w:r>
        <w:rPr>
          <w:rFonts w:ascii="Times New Roman"/>
          <w:b w:val="false"/>
          <w:i w:val="false"/>
          <w:color w:val="ff0000"/>
          <w:sz w:val="28"/>
        </w:rPr>
        <w:t>ст.2</w:t>
      </w:r>
      <w:r>
        <w:rPr>
          <w:rFonts w:ascii="Times New Roman"/>
          <w:b w:val="false"/>
          <w:i w:val="false"/>
          <w:color w:val="ff0000"/>
          <w:sz w:val="28"/>
        </w:rPr>
        <w:t xml:space="preserve">);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ff0000"/>
          <w:sz w:val="28"/>
        </w:rPr>
        <w:t>№ 399-VI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02.01.2021 </w:t>
      </w:r>
      <w:r>
        <w:rPr>
          <w:rFonts w:ascii="Times New Roman"/>
          <w:b w:val="false"/>
          <w:i w:val="false"/>
          <w:color w:val="ff0000"/>
          <w:sz w:val="28"/>
        </w:rPr>
        <w:t>№ 401-VI</w:t>
      </w:r>
      <w:r>
        <w:rPr>
          <w:rFonts w:ascii="Times New Roman"/>
          <w:b w:val="false"/>
          <w:i w:val="false"/>
          <w:color w:val="ff0000"/>
          <w:sz w:val="28"/>
        </w:rPr>
        <w:t xml:space="preserve"> (вводится в действие с 01.07.2021); от 02.01.2021 </w:t>
      </w:r>
      <w:r>
        <w:rPr>
          <w:rFonts w:ascii="Times New Roman"/>
          <w:b w:val="false"/>
          <w:i w:val="false"/>
          <w:color w:val="ff0000"/>
          <w:sz w:val="28"/>
        </w:rPr>
        <w:t>№ 405-VI</w:t>
      </w:r>
      <w:r>
        <w:rPr>
          <w:rFonts w:ascii="Times New Roman"/>
          <w:b w:val="false"/>
          <w:i w:val="false"/>
          <w:color w:val="ff0000"/>
          <w:sz w:val="28"/>
        </w:rPr>
        <w:t xml:space="preserve"> (вводится в действие по истечении шести месяцев со дня введения); от 05.01.2021 </w:t>
      </w:r>
      <w:r>
        <w:rPr>
          <w:rFonts w:ascii="Times New Roman"/>
          <w:b w:val="false"/>
          <w:i w:val="false"/>
          <w:color w:val="ff0000"/>
          <w:sz w:val="28"/>
        </w:rPr>
        <w:t>№ 407-VI</w:t>
      </w:r>
      <w:r>
        <w:rPr>
          <w:rFonts w:ascii="Times New Roman"/>
          <w:b w:val="false"/>
          <w:i w:val="false"/>
          <w:color w:val="ff0000"/>
          <w:sz w:val="28"/>
        </w:rPr>
        <w:t xml:space="preserve"> (вводится в действие с 01.01.2022); от 05.01.2021 </w:t>
      </w:r>
      <w:r>
        <w:rPr>
          <w:rFonts w:ascii="Times New Roman"/>
          <w:b w:val="false"/>
          <w:i w:val="false"/>
          <w:color w:val="ff0000"/>
          <w:sz w:val="28"/>
        </w:rPr>
        <w:t>№ 409-VI</w:t>
      </w:r>
      <w:r>
        <w:rPr>
          <w:rFonts w:ascii="Times New Roman"/>
          <w:b w:val="false"/>
          <w:i w:val="false"/>
          <w:color w:val="ff0000"/>
          <w:sz w:val="28"/>
        </w:rPr>
        <w:t xml:space="preserve"> (вводится в действие с 01.01.2022); от 25.02.2021 </w:t>
      </w:r>
      <w:r>
        <w:rPr>
          <w:rFonts w:ascii="Times New Roman"/>
          <w:b w:val="false"/>
          <w:i w:val="false"/>
          <w:color w:val="ff0000"/>
          <w:sz w:val="28"/>
        </w:rPr>
        <w:t>№ 12-VII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01.04.2021 </w:t>
      </w:r>
      <w:r>
        <w:rPr>
          <w:rFonts w:ascii="Times New Roman"/>
          <w:b w:val="false"/>
          <w:i w:val="false"/>
          <w:color w:val="ff0000"/>
          <w:sz w:val="28"/>
        </w:rPr>
        <w:t>№ 26-V</w:t>
      </w:r>
      <w:r>
        <w:rPr>
          <w:rFonts w:ascii="Times New Roman"/>
          <w:b w:val="false"/>
          <w:i w:val="false"/>
          <w:color w:val="ff0000"/>
          <w:sz w:val="28"/>
        </w:rPr>
        <w:t xml:space="preserve">II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30.04.2021 </w:t>
      </w:r>
      <w:r>
        <w:rPr>
          <w:rFonts w:ascii="Times New Roman"/>
          <w:b w:val="false"/>
          <w:i w:val="false"/>
          <w:color w:val="ff0000"/>
          <w:sz w:val="28"/>
        </w:rPr>
        <w:t>№ 34-VII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27.12.2021 </w:t>
      </w:r>
      <w:r>
        <w:rPr>
          <w:rFonts w:ascii="Times New Roman"/>
          <w:b w:val="false"/>
          <w:i w:val="false"/>
          <w:color w:val="ff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31.12.2021 </w:t>
      </w:r>
      <w:r>
        <w:rPr>
          <w:rFonts w:ascii="Times New Roman"/>
          <w:b w:val="false"/>
          <w:i w:val="false"/>
          <w:color w:val="ff0000"/>
          <w:sz w:val="28"/>
        </w:rPr>
        <w:t>№ 100</w:t>
      </w:r>
      <w:r>
        <w:rPr>
          <w:rFonts w:ascii="Times New Roman"/>
          <w:b w:val="false"/>
          <w:i w:val="false"/>
          <w:color w:val="ff0000"/>
          <w:sz w:val="28"/>
        </w:rPr>
        <w:t xml:space="preserve"> (вводится в действие с 01.01.2022); от 30.12.2021 </w:t>
      </w:r>
      <w:r>
        <w:rPr>
          <w:rFonts w:ascii="Times New Roman"/>
          <w:b w:val="false"/>
          <w:i w:val="false"/>
          <w:color w:val="ff0000"/>
          <w:sz w:val="28"/>
        </w:rPr>
        <w:t>№ 96-VII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03.01.2022 </w:t>
      </w:r>
      <w:r>
        <w:rPr>
          <w:rFonts w:ascii="Times New Roman"/>
          <w:b w:val="false"/>
          <w:i w:val="false"/>
          <w:color w:val="ff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03.05.2022 </w:t>
      </w:r>
      <w:r>
        <w:rPr>
          <w:rFonts w:ascii="Times New Roman"/>
          <w:b w:val="false"/>
          <w:i w:val="false"/>
          <w:color w:val="ff0000"/>
          <w:sz w:val="28"/>
        </w:rPr>
        <w:t>№ 118-VII</w:t>
      </w:r>
      <w:r>
        <w:rPr>
          <w:rFonts w:ascii="Times New Roman"/>
          <w:b w:val="false"/>
          <w:i w:val="false"/>
          <w:color w:val="ff0000"/>
          <w:sz w:val="28"/>
        </w:rPr>
        <w:t xml:space="preserve"> (вводятся в действие по истечении шестидесяти календарных дней после дня его первого официального опубликования);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ff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28.12.2022 </w:t>
      </w:r>
      <w:r>
        <w:rPr>
          <w:rFonts w:ascii="Times New Roman"/>
          <w:b w:val="false"/>
          <w:i w:val="false"/>
          <w:color w:val="ff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06.02.2023 </w:t>
      </w:r>
      <w:r>
        <w:rPr>
          <w:rFonts w:ascii="Times New Roman"/>
          <w:b w:val="false"/>
          <w:i w:val="false"/>
          <w:color w:val="ff0000"/>
          <w:sz w:val="28"/>
        </w:rPr>
        <w:t>№ 194-VII</w:t>
      </w:r>
      <w:r>
        <w:rPr>
          <w:rFonts w:ascii="Times New Roman"/>
          <w:b w:val="false"/>
          <w:i w:val="false"/>
          <w:color w:val="ff0000"/>
          <w:sz w:val="28"/>
        </w:rPr>
        <w:t xml:space="preserve"> (вводится в действие с 01.04.2023).</w:t>
      </w:r>
    </w:p>
    <w:p>
      <w:pPr>
        <w:spacing w:after="0"/>
        <w:ind w:left="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п/п</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лицензии и вида деятельности, для осуществления которой требуется наличие лицензии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подвида деятельности, для осуществления которой требуется наличие лицензии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области телерадиовещания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для занятия деятельностью по распространению теле-, радиоканалов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охраны и использования объектов историко-культурного наследия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деятельность по осуществлению научно-реставрационных работ на памятниках истории и культуры и (или) археологических работ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Осуществление научно-реставрационных работ на памятниках истории и культуры. </w:t>
            </w:r>
          </w:p>
          <w:p>
            <w:pPr>
              <w:spacing w:after="20"/>
              <w:ind w:left="20"/>
              <w:jc w:val="both"/>
            </w:pPr>
            <w:r>
              <w:rPr>
                <w:rFonts w:ascii="Times New Roman"/>
                <w:b w:val="false"/>
                <w:i w:val="false"/>
                <w:color w:val="000000"/>
                <w:sz w:val="20"/>
              </w:rPr>
              <w:t>
2. Осуществление археологических работ.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95" w:id="249"/>
          <w:p>
            <w:pPr>
              <w:spacing w:after="20"/>
              <w:ind w:left="20"/>
              <w:jc w:val="both"/>
            </w:pPr>
            <w:r>
              <w:rPr>
                <w:rFonts w:ascii="Times New Roman"/>
                <w:b w:val="false"/>
                <w:i w:val="false"/>
                <w:color w:val="000000"/>
                <w:sz w:val="20"/>
              </w:rPr>
              <w:t>
Неотчуждаемая;</w:t>
            </w:r>
          </w:p>
          <w:bookmarkEnd w:id="249"/>
          <w:p>
            <w:pPr>
              <w:spacing w:after="20"/>
              <w:ind w:left="20"/>
              <w:jc w:val="both"/>
            </w:pPr>
            <w:r>
              <w:rPr>
                <w:rFonts w:ascii="Times New Roman"/>
                <w:b w:val="false"/>
                <w:i w:val="false"/>
                <w:color w:val="000000"/>
                <w:sz w:val="20"/>
              </w:rPr>
              <w:t>
класс 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cфepe образования</w:t>
            </w:r>
          </w:p>
          <w:p>
            <w:pPr>
              <w:spacing w:after="20"/>
              <w:ind w:left="20"/>
              <w:jc w:val="both"/>
            </w:pPr>
            <w:r>
              <w:rPr>
                <w:rFonts w:ascii="Times New Roman"/>
                <w:b w:val="false"/>
                <w:i w:val="false"/>
                <w:color w:val="000000"/>
                <w:sz w:val="20"/>
              </w:rPr>
              <w:t>
 </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58" w:id="250"/>
          <w:p>
            <w:pPr>
              <w:spacing w:after="20"/>
              <w:ind w:left="20"/>
              <w:jc w:val="both"/>
            </w:pPr>
            <w:r>
              <w:rPr>
                <w:rFonts w:ascii="Times New Roman"/>
                <w:b w:val="false"/>
                <w:i w:val="false"/>
                <w:color w:val="000000"/>
                <w:sz w:val="20"/>
              </w:rPr>
              <w:t>
</w:t>
            </w:r>
            <w:r>
              <w:rPr>
                <w:rFonts w:ascii="Times New Roman"/>
                <w:b w:val="false"/>
                <w:i w:val="false"/>
                <w:color w:val="000000"/>
                <w:sz w:val="20"/>
              </w:rPr>
              <w:t>3.</w:t>
            </w:r>
          </w:p>
          <w:bookmarkEnd w:id="250"/>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занятие образовательной деятельностью</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Предоставление начального образования.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61" w:id="251"/>
          <w:p>
            <w:pPr>
              <w:spacing w:after="20"/>
              <w:ind w:left="20"/>
              <w:jc w:val="both"/>
            </w:pPr>
            <w:r>
              <w:rPr>
                <w:rFonts w:ascii="Times New Roman"/>
                <w:b w:val="false"/>
                <w:i w:val="false"/>
                <w:color w:val="000000"/>
                <w:sz w:val="20"/>
              </w:rPr>
              <w:t>
Неотчуждаемая;</w:t>
            </w:r>
          </w:p>
          <w:bookmarkEnd w:id="251"/>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Предоставление основного среднего образования.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67" w:id="252"/>
          <w:p>
            <w:pPr>
              <w:spacing w:after="20"/>
              <w:ind w:left="20"/>
              <w:jc w:val="both"/>
            </w:pPr>
            <w:r>
              <w:rPr>
                <w:rFonts w:ascii="Times New Roman"/>
                <w:b w:val="false"/>
                <w:i w:val="false"/>
                <w:color w:val="000000"/>
                <w:sz w:val="20"/>
              </w:rPr>
              <w:t>
Неотчуждаемая;</w:t>
            </w:r>
          </w:p>
          <w:bookmarkEnd w:id="252"/>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 Предоставление общего среднего образования.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73" w:id="253"/>
          <w:p>
            <w:pPr>
              <w:spacing w:after="20"/>
              <w:ind w:left="20"/>
              <w:jc w:val="both"/>
            </w:pPr>
            <w:r>
              <w:rPr>
                <w:rFonts w:ascii="Times New Roman"/>
                <w:b w:val="false"/>
                <w:i w:val="false"/>
                <w:color w:val="000000"/>
                <w:sz w:val="20"/>
              </w:rPr>
              <w:t>
Неотчуждаемая;</w:t>
            </w:r>
          </w:p>
          <w:bookmarkEnd w:id="253"/>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 Предоставление технического и профессионального образования по квалификациям, для военных, специальных учебных заведений по группам специальностей.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79" w:id="254"/>
          <w:p>
            <w:pPr>
              <w:spacing w:after="20"/>
              <w:ind w:left="20"/>
              <w:jc w:val="both"/>
            </w:pPr>
            <w:r>
              <w:rPr>
                <w:rFonts w:ascii="Times New Roman"/>
                <w:b w:val="false"/>
                <w:i w:val="false"/>
                <w:color w:val="000000"/>
                <w:sz w:val="20"/>
              </w:rPr>
              <w:t>
Неотчуждаемая;</w:t>
            </w:r>
          </w:p>
          <w:bookmarkEnd w:id="254"/>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 Предоставление послесреднего образования по квалификациям, для военных, специальных учебных заведений по группам специальностей.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85" w:id="255"/>
          <w:p>
            <w:pPr>
              <w:spacing w:after="20"/>
              <w:ind w:left="20"/>
              <w:jc w:val="both"/>
            </w:pPr>
            <w:r>
              <w:rPr>
                <w:rFonts w:ascii="Times New Roman"/>
                <w:b w:val="false"/>
                <w:i w:val="false"/>
                <w:color w:val="000000"/>
                <w:sz w:val="20"/>
              </w:rPr>
              <w:t>
Неотчуждаемая;</w:t>
            </w:r>
          </w:p>
          <w:bookmarkEnd w:id="255"/>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 Предоставление высшего образования по направлениям подготовки кадров и формам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91" w:id="256"/>
          <w:p>
            <w:pPr>
              <w:spacing w:after="20"/>
              <w:ind w:left="20"/>
              <w:jc w:val="both"/>
            </w:pPr>
            <w:r>
              <w:rPr>
                <w:rFonts w:ascii="Times New Roman"/>
                <w:b w:val="false"/>
                <w:i w:val="false"/>
                <w:color w:val="000000"/>
                <w:sz w:val="20"/>
              </w:rPr>
              <w:t>
Неотчуждаемая;</w:t>
            </w:r>
          </w:p>
          <w:bookmarkEnd w:id="256"/>
          <w:p>
            <w:pPr>
              <w:spacing w:after="20"/>
              <w:ind w:left="20"/>
              <w:jc w:val="both"/>
            </w:pPr>
            <w:r>
              <w:rPr>
                <w:rFonts w:ascii="Times New Roman"/>
                <w:b w:val="false"/>
                <w:i w:val="false"/>
                <w:color w:val="000000"/>
                <w:sz w:val="20"/>
              </w:rPr>
              <w:t>
</w:t>
            </w:r>
            <w:r>
              <w:rPr>
                <w:rFonts w:ascii="Times New Roman"/>
                <w:b w:val="false"/>
                <w:i w:val="false"/>
                <w:color w:val="000000"/>
                <w:sz w:val="20"/>
              </w:rPr>
              <w:t>срок действия 5 лет</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(за исключением лицензий и (или) приложений к лицензии, выданных военным, специальным учебным заведениям, а также выданных до введения в действие пункта 3-1 </w:t>
            </w:r>
            <w:r>
              <w:rPr>
                <w:rFonts w:ascii="Times New Roman"/>
                <w:b w:val="false"/>
                <w:i w:val="false"/>
                <w:color w:val="000000"/>
                <w:sz w:val="20"/>
              </w:rPr>
              <w:t>статьи 57</w:t>
            </w:r>
            <w:r>
              <w:rPr>
                <w:rFonts w:ascii="Times New Roman"/>
                <w:b w:val="false"/>
                <w:i w:val="false"/>
                <w:color w:val="000000"/>
                <w:sz w:val="20"/>
              </w:rPr>
              <w:t xml:space="preserve"> Закона Республики Казахстан "Об образовании" организациям высшего и (или) послевузовского образования);</w:t>
            </w:r>
          </w:p>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 Предоставление послевузовского образования по направлениям подготовки кадров и формам обучения.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срок действия 5 лет</w:t>
            </w:r>
          </w:p>
          <w:p>
            <w:pPr>
              <w:spacing w:after="20"/>
              <w:ind w:left="20"/>
              <w:jc w:val="both"/>
            </w:pPr>
            <w:r>
              <w:rPr>
                <w:rFonts w:ascii="Times New Roman"/>
                <w:b w:val="false"/>
                <w:i w:val="false"/>
                <w:color w:val="000000"/>
                <w:sz w:val="20"/>
              </w:rPr>
              <w:t xml:space="preserve">
(за исключением лицензий и (или) приложений к лицензии, выданных Академии правосудия, военным, специальным учебным заведениям, а также выданных до введения в действие пункта 3-1 </w:t>
            </w:r>
            <w:r>
              <w:rPr>
                <w:rFonts w:ascii="Times New Roman"/>
                <w:b w:val="false"/>
                <w:i w:val="false"/>
                <w:color w:val="000000"/>
                <w:sz w:val="20"/>
              </w:rPr>
              <w:t>статьи 57</w:t>
            </w:r>
            <w:r>
              <w:rPr>
                <w:rFonts w:ascii="Times New Roman"/>
                <w:b w:val="false"/>
                <w:i w:val="false"/>
                <w:color w:val="000000"/>
                <w:sz w:val="20"/>
              </w:rPr>
              <w:t xml:space="preserve"> Закона Республики Казахстан "Об образовании" организациям высшего и (или) послевузовского образования);</w:t>
            </w:r>
          </w:p>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 Предоставление духовного образования.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архитектуры, градостроительства и строительства</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изыскательскую деятельность</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Инженерно-геодезические работы, в том числе:</w:t>
            </w:r>
          </w:p>
          <w:p>
            <w:pPr>
              <w:spacing w:after="20"/>
              <w:ind w:left="20"/>
              <w:jc w:val="both"/>
            </w:pPr>
            <w:r>
              <w:rPr>
                <w:rFonts w:ascii="Times New Roman"/>
                <w:b w:val="false"/>
                <w:i w:val="false"/>
                <w:color w:val="000000"/>
                <w:sz w:val="20"/>
              </w:rPr>
              <w:t xml:space="preserve">
1) построение и закладка геодезических центров; </w:t>
            </w:r>
          </w:p>
          <w:p>
            <w:pPr>
              <w:spacing w:after="20"/>
              <w:ind w:left="20"/>
              <w:jc w:val="both"/>
            </w:pPr>
            <w:r>
              <w:rPr>
                <w:rFonts w:ascii="Times New Roman"/>
                <w:b w:val="false"/>
                <w:i w:val="false"/>
                <w:color w:val="000000"/>
                <w:sz w:val="20"/>
              </w:rPr>
              <w:t xml:space="preserve">
2) создание планово-высотных съемочных сетей; </w:t>
            </w:r>
          </w:p>
          <w:p>
            <w:pPr>
              <w:spacing w:after="20"/>
              <w:ind w:left="20"/>
              <w:jc w:val="both"/>
            </w:pPr>
            <w:r>
              <w:rPr>
                <w:rFonts w:ascii="Times New Roman"/>
                <w:b w:val="false"/>
                <w:i w:val="false"/>
                <w:color w:val="000000"/>
                <w:sz w:val="20"/>
              </w:rPr>
              <w:t>
3) топографические работы для проектирования и строительства (съемки в масштабах от 1:10000 до 1:200, а также съемки подземных коммуникаций и сооружений, трассирование и съемка наземных линейных сооружений и их элементов);</w:t>
            </w:r>
          </w:p>
          <w:p>
            <w:pPr>
              <w:spacing w:after="20"/>
              <w:ind w:left="20"/>
              <w:jc w:val="both"/>
            </w:pPr>
            <w:r>
              <w:rPr>
                <w:rFonts w:ascii="Times New Roman"/>
                <w:b w:val="false"/>
                <w:i w:val="false"/>
                <w:color w:val="000000"/>
                <w:sz w:val="20"/>
              </w:rPr>
              <w:t>
4) геодезические работы, связанные с переносом в натуру с привязкой инженерно-геологических выработок, геофизических и других точек изысканий.</w:t>
            </w:r>
          </w:p>
          <w:p>
            <w:pPr>
              <w:spacing w:after="20"/>
              <w:ind w:left="20"/>
              <w:jc w:val="both"/>
            </w:pPr>
            <w:r>
              <w:rPr>
                <w:rFonts w:ascii="Times New Roman"/>
                <w:b w:val="false"/>
                <w:i w:val="false"/>
                <w:color w:val="000000"/>
                <w:sz w:val="20"/>
              </w:rPr>
              <w:t>
2. Инженерно-геологические и инженерно-гидрогеологические работы, в том числе:</w:t>
            </w:r>
          </w:p>
          <w:p>
            <w:pPr>
              <w:spacing w:after="20"/>
              <w:ind w:left="20"/>
              <w:jc w:val="both"/>
            </w:pPr>
            <w:r>
              <w:rPr>
                <w:rFonts w:ascii="Times New Roman"/>
                <w:b w:val="false"/>
                <w:i w:val="false"/>
                <w:color w:val="000000"/>
                <w:sz w:val="20"/>
              </w:rPr>
              <w:t>
1) геофизические исследования, рекогносцировка и съемка;</w:t>
            </w:r>
          </w:p>
          <w:p>
            <w:pPr>
              <w:spacing w:after="20"/>
              <w:ind w:left="20"/>
              <w:jc w:val="both"/>
            </w:pPr>
            <w:r>
              <w:rPr>
                <w:rFonts w:ascii="Times New Roman"/>
                <w:b w:val="false"/>
                <w:i w:val="false"/>
                <w:color w:val="000000"/>
                <w:sz w:val="20"/>
              </w:rPr>
              <w:t xml:space="preserve">
2) полевые исследования грунтов, гидрогеологические исследования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проектную деятельность</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Градостроительное проектирование (с правом проектирования для градостроительной реабилитации районов исторической застройки, за исключением научно-реставрационных работ на памятниках истории и культуры) и планирование, в том числе разработка: </w:t>
            </w:r>
          </w:p>
          <w:p>
            <w:pPr>
              <w:spacing w:after="20"/>
              <w:ind w:left="20"/>
              <w:jc w:val="both"/>
            </w:pPr>
            <w:r>
              <w:rPr>
                <w:rFonts w:ascii="Times New Roman"/>
                <w:b w:val="false"/>
                <w:i w:val="false"/>
                <w:color w:val="000000"/>
                <w:sz w:val="20"/>
              </w:rPr>
              <w:t xml:space="preserve">
1) планировочной документации (комплексных схем градостроительного планирования территорий - проектов районной планировки, генеральных планов населенных пунктов, проектов детальной планировки и проектов застройки районов, микрорайонов, кварталов, отдельных участков); </w:t>
            </w:r>
          </w:p>
          <w:p>
            <w:pPr>
              <w:spacing w:after="20"/>
              <w:ind w:left="20"/>
              <w:jc w:val="both"/>
            </w:pPr>
            <w:r>
              <w:rPr>
                <w:rFonts w:ascii="Times New Roman"/>
                <w:b w:val="false"/>
                <w:i w:val="false"/>
                <w:color w:val="000000"/>
                <w:sz w:val="20"/>
              </w:rPr>
              <w:t xml:space="preserve">
2) схем развития транспортной инфраструктуры населенных пунктов (улично-дорожной сети и объектов внутригородского и внешнего транспорта, располагаемых в пределах границ населенных пунктов) и межселенных территорий (объектов и коммуникаций внешнего транспорта, располагаемых вне улично-дорожной сети населенных пунктов); </w:t>
            </w:r>
          </w:p>
          <w:p>
            <w:pPr>
              <w:spacing w:after="20"/>
              <w:ind w:left="20"/>
              <w:jc w:val="both"/>
            </w:pPr>
            <w:r>
              <w:rPr>
                <w:rFonts w:ascii="Times New Roman"/>
                <w:b w:val="false"/>
                <w:i w:val="false"/>
                <w:color w:val="000000"/>
                <w:sz w:val="20"/>
              </w:rPr>
              <w:t xml:space="preserve">
3) схем теплоснабжения населенных пунктов с размещением объектов по производству и транспортировке тепловой энергии в системе застройки, а также теплоснабжения производственных комплексов, располагаемых на межселенных территориях; </w:t>
            </w:r>
          </w:p>
          <w:p>
            <w:pPr>
              <w:spacing w:after="20"/>
              <w:ind w:left="20"/>
              <w:jc w:val="both"/>
            </w:pPr>
            <w:r>
              <w:rPr>
                <w:rFonts w:ascii="Times New Roman"/>
                <w:b w:val="false"/>
                <w:i w:val="false"/>
                <w:color w:val="000000"/>
                <w:sz w:val="20"/>
              </w:rPr>
              <w:t xml:space="preserve">
4) схем водоснабжения населенных пунктов с размещением источников питьевой и (или) технической воды и трассированием водоводов, а также схем водоснабжения производственных комплексов, располагаемых на межселенных территориях; </w:t>
            </w:r>
          </w:p>
          <w:p>
            <w:pPr>
              <w:spacing w:after="20"/>
              <w:ind w:left="20"/>
              <w:jc w:val="both"/>
            </w:pPr>
            <w:r>
              <w:rPr>
                <w:rFonts w:ascii="Times New Roman"/>
                <w:b w:val="false"/>
                <w:i w:val="false"/>
                <w:color w:val="000000"/>
                <w:sz w:val="20"/>
              </w:rPr>
              <w:t>
5) схем канализации населенных пунктов и производственных комплексов, включая централизованную систему сбора и отвода бытовых, производственных и ливневых стоков, размещение головных очистных сооружений, испарителей и объектов по регенерации стоков;</w:t>
            </w:r>
          </w:p>
          <w:p>
            <w:pPr>
              <w:spacing w:after="20"/>
              <w:ind w:left="20"/>
              <w:jc w:val="both"/>
            </w:pPr>
            <w:r>
              <w:rPr>
                <w:rFonts w:ascii="Times New Roman"/>
                <w:b w:val="false"/>
                <w:i w:val="false"/>
                <w:color w:val="000000"/>
                <w:sz w:val="20"/>
              </w:rPr>
              <w:t xml:space="preserve">
6) схем газоснабжения населенных пунктов и производственных комплексов, располагаемых на межселенных территориях; </w:t>
            </w:r>
          </w:p>
          <w:p>
            <w:pPr>
              <w:spacing w:after="20"/>
              <w:ind w:left="20"/>
              <w:jc w:val="both"/>
            </w:pPr>
            <w:r>
              <w:rPr>
                <w:rFonts w:ascii="Times New Roman"/>
                <w:b w:val="false"/>
                <w:i w:val="false"/>
                <w:color w:val="000000"/>
                <w:sz w:val="20"/>
              </w:rPr>
              <w:t xml:space="preserve">
7) схем электроснабжения населенных пунктов с размещением объектов по производству и транспортировке электрической энергии в системе застройки, а также электроснабжения производственных комплексов, располагаемых на межселенных территориях; </w:t>
            </w:r>
          </w:p>
          <w:p>
            <w:pPr>
              <w:spacing w:after="20"/>
              <w:ind w:left="20"/>
              <w:jc w:val="both"/>
            </w:pPr>
            <w:r>
              <w:rPr>
                <w:rFonts w:ascii="Times New Roman"/>
                <w:b w:val="false"/>
                <w:i w:val="false"/>
                <w:color w:val="000000"/>
                <w:sz w:val="20"/>
              </w:rPr>
              <w:t xml:space="preserve">
8) схем телекоммуникаций и связи для населенных пунктов с размещением объектов инфраструктуры и источников информации. </w:t>
            </w:r>
          </w:p>
          <w:p>
            <w:pPr>
              <w:spacing w:after="20"/>
              <w:ind w:left="20"/>
              <w:jc w:val="both"/>
            </w:pPr>
            <w:r>
              <w:rPr>
                <w:rFonts w:ascii="Times New Roman"/>
                <w:b w:val="false"/>
                <w:i w:val="false"/>
                <w:color w:val="000000"/>
                <w:sz w:val="20"/>
              </w:rPr>
              <w:t>
2. Архитектурное проектирование для зданий и сооружений (с правом проектирования для архитектурно-</w:t>
            </w:r>
          </w:p>
          <w:p>
            <w:pPr>
              <w:spacing w:after="20"/>
              <w:ind w:left="20"/>
              <w:jc w:val="both"/>
            </w:pPr>
            <w:r>
              <w:rPr>
                <w:rFonts w:ascii="Times New Roman"/>
                <w:b w:val="false"/>
                <w:i w:val="false"/>
                <w:color w:val="000000"/>
                <w:sz w:val="20"/>
              </w:rPr>
              <w:t>
реставрационных работ, за исключением научно-реставрационных работ на памятниках истории и культуры), в том числе генеральных планов объектов, инженерной подготовки территории, благоустройства и организации рельефа.</w:t>
            </w:r>
          </w:p>
          <w:p>
            <w:pPr>
              <w:spacing w:after="20"/>
              <w:ind w:left="20"/>
              <w:jc w:val="both"/>
            </w:pPr>
            <w:r>
              <w:rPr>
                <w:rFonts w:ascii="Times New Roman"/>
                <w:b w:val="false"/>
                <w:i w:val="false"/>
                <w:color w:val="000000"/>
                <w:sz w:val="20"/>
              </w:rPr>
              <w:t xml:space="preserve">
3. Строительное проектирование (с правом проектирования для капитального ремонта и (или) реконструкции зданий и сооружений, а также усиления конструкций для каждого из указанных ниже работ) и конструирование, в том числе: </w:t>
            </w:r>
          </w:p>
          <w:p>
            <w:pPr>
              <w:spacing w:after="20"/>
              <w:ind w:left="20"/>
              <w:jc w:val="both"/>
            </w:pPr>
            <w:r>
              <w:rPr>
                <w:rFonts w:ascii="Times New Roman"/>
                <w:b w:val="false"/>
                <w:i w:val="false"/>
                <w:color w:val="000000"/>
                <w:sz w:val="20"/>
              </w:rPr>
              <w:t xml:space="preserve">
1) оснований и фундаментов; </w:t>
            </w:r>
          </w:p>
          <w:p>
            <w:pPr>
              <w:spacing w:after="20"/>
              <w:ind w:left="20"/>
              <w:jc w:val="both"/>
            </w:pPr>
            <w:r>
              <w:rPr>
                <w:rFonts w:ascii="Times New Roman"/>
                <w:b w:val="false"/>
                <w:i w:val="false"/>
                <w:color w:val="000000"/>
                <w:sz w:val="20"/>
              </w:rPr>
              <w:t xml:space="preserve">
2) бетонных и железобетонных, каменных и армокаменных конструкций; </w:t>
            </w:r>
          </w:p>
          <w:p>
            <w:pPr>
              <w:spacing w:after="20"/>
              <w:ind w:left="20"/>
              <w:jc w:val="both"/>
            </w:pPr>
            <w:r>
              <w:rPr>
                <w:rFonts w:ascii="Times New Roman"/>
                <w:b w:val="false"/>
                <w:i w:val="false"/>
                <w:color w:val="000000"/>
                <w:sz w:val="20"/>
              </w:rPr>
              <w:t xml:space="preserve">
3) металлических (стальных, алюминиевых и из сплавов) конструкций. </w:t>
            </w:r>
          </w:p>
          <w:p>
            <w:pPr>
              <w:spacing w:after="20"/>
              <w:ind w:left="20"/>
              <w:jc w:val="both"/>
            </w:pPr>
            <w:r>
              <w:rPr>
                <w:rFonts w:ascii="Times New Roman"/>
                <w:b w:val="false"/>
                <w:i w:val="false"/>
                <w:color w:val="000000"/>
                <w:sz w:val="20"/>
              </w:rPr>
              <w:t xml:space="preserve">
4. Проектирование инженерных систем и сетей, в том числе: </w:t>
            </w:r>
          </w:p>
          <w:p>
            <w:pPr>
              <w:spacing w:after="20"/>
              <w:ind w:left="20"/>
              <w:jc w:val="both"/>
            </w:pPr>
            <w:r>
              <w:rPr>
                <w:rFonts w:ascii="Times New Roman"/>
                <w:b w:val="false"/>
                <w:i w:val="false"/>
                <w:color w:val="000000"/>
                <w:sz w:val="20"/>
              </w:rPr>
              <w:t>
1) внутренних систем отопления (включая электрическое), вентиляции, кондиционирования, холодоснабжения, газификации (газоснабжения низкого давления), а также их наружных сетей с вспомогательными объектами;</w:t>
            </w:r>
          </w:p>
          <w:p>
            <w:pPr>
              <w:spacing w:after="20"/>
              <w:ind w:left="20"/>
              <w:jc w:val="both"/>
            </w:pPr>
            <w:r>
              <w:rPr>
                <w:rFonts w:ascii="Times New Roman"/>
                <w:b w:val="false"/>
                <w:i w:val="false"/>
                <w:color w:val="000000"/>
                <w:sz w:val="20"/>
              </w:rPr>
              <w:t xml:space="preserve">
2) внутренних систем водопровода (горячей и холодной воды) и канализации, а также их наружных сетей с вспомогательными объектами; </w:t>
            </w:r>
          </w:p>
          <w:p>
            <w:pPr>
              <w:spacing w:after="20"/>
              <w:ind w:left="20"/>
              <w:jc w:val="both"/>
            </w:pPr>
            <w:r>
              <w:rPr>
                <w:rFonts w:ascii="Times New Roman"/>
                <w:b w:val="false"/>
                <w:i w:val="false"/>
                <w:color w:val="000000"/>
                <w:sz w:val="20"/>
              </w:rPr>
              <w:t xml:space="preserve">
3) внутренних систем слаботочных устройств (телефонизации, пожарно-охранной сигнализации), а также их наружных сетей; </w:t>
            </w:r>
          </w:p>
          <w:p>
            <w:pPr>
              <w:spacing w:after="20"/>
              <w:ind w:left="20"/>
              <w:jc w:val="both"/>
            </w:pPr>
            <w:r>
              <w:rPr>
                <w:rFonts w:ascii="Times New Roman"/>
                <w:b w:val="false"/>
                <w:i w:val="false"/>
                <w:color w:val="000000"/>
                <w:sz w:val="20"/>
              </w:rPr>
              <w:t xml:space="preserve">
4) систем внутреннего и наружного электроосвещения, электроснабжения до 0,4 кВ и до 10 кВ; </w:t>
            </w:r>
          </w:p>
          <w:p>
            <w:pPr>
              <w:spacing w:after="20"/>
              <w:ind w:left="20"/>
              <w:jc w:val="both"/>
            </w:pPr>
            <w:r>
              <w:rPr>
                <w:rFonts w:ascii="Times New Roman"/>
                <w:b w:val="false"/>
                <w:i w:val="false"/>
                <w:color w:val="000000"/>
                <w:sz w:val="20"/>
              </w:rPr>
              <w:t xml:space="preserve">
5) электроснабжения до 35 кВ, до 110 кВ и выше; </w:t>
            </w:r>
          </w:p>
          <w:p>
            <w:pPr>
              <w:spacing w:after="20"/>
              <w:ind w:left="20"/>
              <w:jc w:val="both"/>
            </w:pPr>
            <w:r>
              <w:rPr>
                <w:rFonts w:ascii="Times New Roman"/>
                <w:b w:val="false"/>
                <w:i w:val="false"/>
                <w:color w:val="000000"/>
                <w:sz w:val="20"/>
              </w:rPr>
              <w:t xml:space="preserve">
6) магистральные нефтепроводы, нефтепродуктопроводы, газопроводы (газоснабжение среднего и высокого давления). </w:t>
            </w:r>
          </w:p>
          <w:p>
            <w:pPr>
              <w:spacing w:after="20"/>
              <w:ind w:left="20"/>
              <w:jc w:val="both"/>
            </w:pPr>
            <w:r>
              <w:rPr>
                <w:rFonts w:ascii="Times New Roman"/>
                <w:b w:val="false"/>
                <w:i w:val="false"/>
                <w:color w:val="000000"/>
                <w:sz w:val="20"/>
              </w:rPr>
              <w:t xml:space="preserve">
5. Технологическое проектирование (разработка технологической части проектов строительства) зданий и сооружений жилищно-гражданского назначения, в том числе: </w:t>
            </w:r>
          </w:p>
          <w:p>
            <w:pPr>
              <w:spacing w:after="20"/>
              <w:ind w:left="20"/>
              <w:jc w:val="both"/>
            </w:pPr>
            <w:r>
              <w:rPr>
                <w:rFonts w:ascii="Times New Roman"/>
                <w:b w:val="false"/>
                <w:i w:val="false"/>
                <w:color w:val="000000"/>
                <w:sz w:val="20"/>
              </w:rPr>
              <w:t>
1) для дошкольного образования, общего и специального образования, интернатов, заведений по подготовке кадров, научно- исследовательских, культурно- просветительских и зрелищных учреждений, предприятий торговли (включая аптеки), здравоохранения (лечения и профилактики заболеваний, реабилитации и санаторного лечения), общественного питания и бытового обслуживания, физкультурно-</w:t>
            </w:r>
          </w:p>
          <w:p>
            <w:pPr>
              <w:spacing w:after="20"/>
              <w:ind w:left="20"/>
              <w:jc w:val="both"/>
            </w:pPr>
            <w:r>
              <w:rPr>
                <w:rFonts w:ascii="Times New Roman"/>
                <w:b w:val="false"/>
                <w:i w:val="false"/>
                <w:color w:val="000000"/>
                <w:sz w:val="20"/>
              </w:rPr>
              <w:t>
оздоровительных и спортивных занятий, отдыха и туризма, а также иных многофункциональных зданий и комплексов с помещениями различного общественного назначения;</w:t>
            </w:r>
          </w:p>
          <w:p>
            <w:pPr>
              <w:spacing w:after="20"/>
              <w:ind w:left="20"/>
              <w:jc w:val="both"/>
            </w:pPr>
            <w:r>
              <w:rPr>
                <w:rFonts w:ascii="Times New Roman"/>
                <w:b w:val="false"/>
                <w:i w:val="false"/>
                <w:color w:val="000000"/>
                <w:sz w:val="20"/>
              </w:rPr>
              <w:t>
2) для транспортной инфраструктуры (предназначенной для непосредственного обслуживания населения) и коммунального хозяйства (кроме зданий и сооружений для обслуживания транспортных средств, а также иного производственно-</w:t>
            </w:r>
          </w:p>
          <w:p>
            <w:pPr>
              <w:spacing w:after="20"/>
              <w:ind w:left="20"/>
              <w:jc w:val="both"/>
            </w:pPr>
            <w:r>
              <w:rPr>
                <w:rFonts w:ascii="Times New Roman"/>
                <w:b w:val="false"/>
                <w:i w:val="false"/>
                <w:color w:val="000000"/>
                <w:sz w:val="20"/>
              </w:rPr>
              <w:t xml:space="preserve">
хозяйственного назначения). </w:t>
            </w:r>
          </w:p>
          <w:p>
            <w:pPr>
              <w:spacing w:after="20"/>
              <w:ind w:left="20"/>
              <w:jc w:val="both"/>
            </w:pPr>
            <w:r>
              <w:rPr>
                <w:rFonts w:ascii="Times New Roman"/>
                <w:b w:val="false"/>
                <w:i w:val="false"/>
                <w:color w:val="000000"/>
                <w:sz w:val="20"/>
              </w:rPr>
              <w:t xml:space="preserve">
6. Технологическое проектирование (разработка технологической части проектов строительства) объектов производственного назначения, в том числе: </w:t>
            </w:r>
          </w:p>
          <w:p>
            <w:pPr>
              <w:spacing w:after="20"/>
              <w:ind w:left="20"/>
              <w:jc w:val="both"/>
            </w:pPr>
            <w:r>
              <w:rPr>
                <w:rFonts w:ascii="Times New Roman"/>
                <w:b w:val="false"/>
                <w:i w:val="false"/>
                <w:color w:val="000000"/>
                <w:sz w:val="20"/>
              </w:rPr>
              <w:t xml:space="preserve">
1) для энергетической промышленности; </w:t>
            </w:r>
          </w:p>
          <w:p>
            <w:pPr>
              <w:spacing w:after="20"/>
              <w:ind w:left="20"/>
              <w:jc w:val="both"/>
            </w:pPr>
            <w:r>
              <w:rPr>
                <w:rFonts w:ascii="Times New Roman"/>
                <w:b w:val="false"/>
                <w:i w:val="false"/>
                <w:color w:val="000000"/>
                <w:sz w:val="20"/>
              </w:rPr>
              <w:t xml:space="preserve">
2) для перерабатывающей промышленности, включая легкую и пищевую промышленность; </w:t>
            </w:r>
          </w:p>
          <w:p>
            <w:pPr>
              <w:spacing w:after="20"/>
              <w:ind w:left="20"/>
              <w:jc w:val="both"/>
            </w:pPr>
            <w:r>
              <w:rPr>
                <w:rFonts w:ascii="Times New Roman"/>
                <w:b w:val="false"/>
                <w:i w:val="false"/>
                <w:color w:val="000000"/>
                <w:sz w:val="20"/>
              </w:rPr>
              <w:t xml:space="preserve">
3) для тяжелого машиностроения; </w:t>
            </w:r>
          </w:p>
          <w:p>
            <w:pPr>
              <w:spacing w:after="20"/>
              <w:ind w:left="20"/>
              <w:jc w:val="both"/>
            </w:pPr>
            <w:r>
              <w:rPr>
                <w:rFonts w:ascii="Times New Roman"/>
                <w:b w:val="false"/>
                <w:i w:val="false"/>
                <w:color w:val="000000"/>
                <w:sz w:val="20"/>
              </w:rPr>
              <w:t xml:space="preserve">
4) для медицинской, микробиологической и фармацевтической промышленности; </w:t>
            </w:r>
          </w:p>
          <w:p>
            <w:pPr>
              <w:spacing w:after="20"/>
              <w:ind w:left="20"/>
              <w:jc w:val="both"/>
            </w:pPr>
            <w:r>
              <w:rPr>
                <w:rFonts w:ascii="Times New Roman"/>
                <w:b w:val="false"/>
                <w:i w:val="false"/>
                <w:color w:val="000000"/>
                <w:sz w:val="20"/>
              </w:rPr>
              <w:t xml:space="preserve">
5) плотин, дамб, других гидротехнических сооружений; </w:t>
            </w:r>
          </w:p>
          <w:p>
            <w:pPr>
              <w:spacing w:after="20"/>
              <w:ind w:left="20"/>
              <w:jc w:val="both"/>
            </w:pPr>
            <w:r>
              <w:rPr>
                <w:rFonts w:ascii="Times New Roman"/>
                <w:b w:val="false"/>
                <w:i w:val="false"/>
                <w:color w:val="000000"/>
                <w:sz w:val="20"/>
              </w:rPr>
              <w:t xml:space="preserve">
6) конструкций башенного и мачтового типа; </w:t>
            </w:r>
          </w:p>
          <w:p>
            <w:pPr>
              <w:spacing w:after="20"/>
              <w:ind w:left="20"/>
              <w:jc w:val="both"/>
            </w:pPr>
            <w:r>
              <w:rPr>
                <w:rFonts w:ascii="Times New Roman"/>
                <w:b w:val="false"/>
                <w:i w:val="false"/>
                <w:color w:val="000000"/>
                <w:sz w:val="20"/>
              </w:rPr>
              <w:t xml:space="preserve">
7) для подъемно-транспортных устройств и лифтов. </w:t>
            </w:r>
          </w:p>
          <w:p>
            <w:pPr>
              <w:spacing w:after="20"/>
              <w:ind w:left="20"/>
              <w:jc w:val="both"/>
            </w:pPr>
            <w:r>
              <w:rPr>
                <w:rFonts w:ascii="Times New Roman"/>
                <w:b w:val="false"/>
                <w:i w:val="false"/>
                <w:color w:val="000000"/>
                <w:sz w:val="20"/>
              </w:rPr>
              <w:t xml:space="preserve">
7. Технологическое проектирование (разработка технологической части проектов строительства) объектов инфраструктуры транспорта, связи и коммуникаций, в том числе по обслуживанию: </w:t>
            </w:r>
          </w:p>
          <w:p>
            <w:pPr>
              <w:spacing w:after="20"/>
              <w:ind w:left="20"/>
              <w:jc w:val="both"/>
            </w:pPr>
            <w:r>
              <w:rPr>
                <w:rFonts w:ascii="Times New Roman"/>
                <w:b w:val="false"/>
                <w:i w:val="false"/>
                <w:color w:val="000000"/>
                <w:sz w:val="20"/>
              </w:rPr>
              <w:t xml:space="preserve">
1) внутригородского и внешнего транспорта, включая автомобильный, электрический, железнодорожный и иной рельсовый, воздушный, водный виды транспорта; </w:t>
            </w:r>
          </w:p>
          <w:p>
            <w:pPr>
              <w:spacing w:after="20"/>
              <w:ind w:left="20"/>
              <w:jc w:val="both"/>
            </w:pPr>
            <w:r>
              <w:rPr>
                <w:rFonts w:ascii="Times New Roman"/>
                <w:b w:val="false"/>
                <w:i w:val="false"/>
                <w:color w:val="000000"/>
                <w:sz w:val="20"/>
              </w:rPr>
              <w:t xml:space="preserve">
2) местных линий связи, радио-, телекоммуникаций; </w:t>
            </w:r>
          </w:p>
          <w:p>
            <w:pPr>
              <w:spacing w:after="20"/>
              <w:ind w:left="20"/>
              <w:jc w:val="both"/>
            </w:pPr>
            <w:r>
              <w:rPr>
                <w:rFonts w:ascii="Times New Roman"/>
                <w:b w:val="false"/>
                <w:i w:val="false"/>
                <w:color w:val="000000"/>
                <w:sz w:val="20"/>
              </w:rPr>
              <w:t>
3) общереспубликанских и международных линий связи (включая спутниковые) и иных видов телекоммуникаций.</w:t>
            </w:r>
          </w:p>
          <w:p>
            <w:pPr>
              <w:spacing w:after="20"/>
              <w:ind w:left="20"/>
              <w:jc w:val="both"/>
            </w:pPr>
            <w:r>
              <w:rPr>
                <w:rFonts w:ascii="Times New Roman"/>
                <w:b w:val="false"/>
                <w:i w:val="false"/>
                <w:color w:val="000000"/>
                <w:sz w:val="20"/>
              </w:rPr>
              <w:t xml:space="preserve">
8. Технологическое проектирование (разработка технологической части проектов транспортного строительства), включающее: </w:t>
            </w:r>
          </w:p>
          <w:p>
            <w:pPr>
              <w:spacing w:after="20"/>
              <w:ind w:left="20"/>
              <w:jc w:val="both"/>
            </w:pPr>
            <w:r>
              <w:rPr>
                <w:rFonts w:ascii="Times New Roman"/>
                <w:b w:val="false"/>
                <w:i w:val="false"/>
                <w:color w:val="000000"/>
                <w:sz w:val="20"/>
              </w:rPr>
              <w:t xml:space="preserve">
1) пути сообщения железнодорожного транспорта; </w:t>
            </w:r>
          </w:p>
          <w:p>
            <w:pPr>
              <w:spacing w:after="20"/>
              <w:ind w:left="20"/>
              <w:jc w:val="both"/>
            </w:pPr>
            <w:r>
              <w:rPr>
                <w:rFonts w:ascii="Times New Roman"/>
                <w:b w:val="false"/>
                <w:i w:val="false"/>
                <w:color w:val="000000"/>
                <w:sz w:val="20"/>
              </w:rPr>
              <w:t xml:space="preserve">
2) автомобильные дороги всех категорий; </w:t>
            </w:r>
          </w:p>
          <w:p>
            <w:pPr>
              <w:spacing w:after="20"/>
              <w:ind w:left="20"/>
              <w:jc w:val="both"/>
            </w:pPr>
            <w:r>
              <w:rPr>
                <w:rFonts w:ascii="Times New Roman"/>
                <w:b w:val="false"/>
                <w:i w:val="false"/>
                <w:color w:val="000000"/>
                <w:sz w:val="20"/>
              </w:rPr>
              <w:t xml:space="preserve">
3) улично-дорожную сеть городского электрического транспорта; </w:t>
            </w:r>
          </w:p>
          <w:p>
            <w:pPr>
              <w:spacing w:after="20"/>
              <w:ind w:left="20"/>
              <w:jc w:val="both"/>
            </w:pPr>
            <w:r>
              <w:rPr>
                <w:rFonts w:ascii="Times New Roman"/>
                <w:b w:val="false"/>
                <w:i w:val="false"/>
                <w:color w:val="000000"/>
                <w:sz w:val="20"/>
              </w:rPr>
              <w:t xml:space="preserve">
4) мосты и мостовые переходы, в том числе транспортные эстакады и многоуровневые развязки. </w:t>
            </w:r>
          </w:p>
          <w:p>
            <w:pPr>
              <w:spacing w:after="20"/>
              <w:ind w:left="20"/>
              <w:jc w:val="both"/>
            </w:pPr>
            <w:r>
              <w:rPr>
                <w:rFonts w:ascii="Times New Roman"/>
                <w:b w:val="false"/>
                <w:i w:val="false"/>
                <w:color w:val="000000"/>
                <w:sz w:val="20"/>
              </w:rPr>
              <w:t xml:space="preserve">
9. Технологическое проектирование (разработка технологической части проектов) строительства объектов сельского хозяйства, за исключением предприятий перерабатывающей промышленности.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строительно-монтажные работы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Специальные работы в грунтах, в том числе:</w:t>
            </w:r>
          </w:p>
          <w:p>
            <w:pPr>
              <w:spacing w:after="20"/>
              <w:ind w:left="20"/>
              <w:jc w:val="both"/>
            </w:pPr>
            <w:r>
              <w:rPr>
                <w:rFonts w:ascii="Times New Roman"/>
                <w:b w:val="false"/>
                <w:i w:val="false"/>
                <w:color w:val="000000"/>
                <w:sz w:val="20"/>
              </w:rPr>
              <w:t xml:space="preserve">
1) устройство оснований; </w:t>
            </w:r>
          </w:p>
          <w:p>
            <w:pPr>
              <w:spacing w:after="20"/>
              <w:ind w:left="20"/>
              <w:jc w:val="both"/>
            </w:pPr>
            <w:r>
              <w:rPr>
                <w:rFonts w:ascii="Times New Roman"/>
                <w:b w:val="false"/>
                <w:i w:val="false"/>
                <w:color w:val="000000"/>
                <w:sz w:val="20"/>
              </w:rPr>
              <w:t xml:space="preserve">
2) буровые работы в грунте; </w:t>
            </w:r>
          </w:p>
          <w:p>
            <w:pPr>
              <w:spacing w:after="20"/>
              <w:ind w:left="20"/>
              <w:jc w:val="both"/>
            </w:pPr>
            <w:r>
              <w:rPr>
                <w:rFonts w:ascii="Times New Roman"/>
                <w:b w:val="false"/>
                <w:i w:val="false"/>
                <w:color w:val="000000"/>
                <w:sz w:val="20"/>
              </w:rPr>
              <w:t xml:space="preserve">
3) подводно-технические работы и работы на морском шельфе. </w:t>
            </w:r>
          </w:p>
          <w:p>
            <w:pPr>
              <w:spacing w:after="20"/>
              <w:ind w:left="20"/>
              <w:jc w:val="both"/>
            </w:pPr>
            <w:r>
              <w:rPr>
                <w:rFonts w:ascii="Times New Roman"/>
                <w:b w:val="false"/>
                <w:i w:val="false"/>
                <w:color w:val="000000"/>
                <w:sz w:val="20"/>
              </w:rPr>
              <w:t xml:space="preserve">
2. Возведение несущих и (или) ограждающих конструкций зданий и сооружений (в том числе мостов, транспортных эстакад, тоннелей и путепроводов, иных искусственных строений), включающее капитальный ремонт и реконструкцию объектов, в том числе: </w:t>
            </w:r>
          </w:p>
          <w:p>
            <w:pPr>
              <w:spacing w:after="20"/>
              <w:ind w:left="20"/>
              <w:jc w:val="both"/>
            </w:pPr>
            <w:r>
              <w:rPr>
                <w:rFonts w:ascii="Times New Roman"/>
                <w:b w:val="false"/>
                <w:i w:val="false"/>
                <w:color w:val="000000"/>
                <w:sz w:val="20"/>
              </w:rPr>
              <w:t xml:space="preserve">
1) монтаж металлических конструкций; </w:t>
            </w:r>
          </w:p>
          <w:p>
            <w:pPr>
              <w:spacing w:after="20"/>
              <w:ind w:left="20"/>
              <w:jc w:val="both"/>
            </w:pPr>
            <w:r>
              <w:rPr>
                <w:rFonts w:ascii="Times New Roman"/>
                <w:b w:val="false"/>
                <w:i w:val="false"/>
                <w:color w:val="000000"/>
                <w:sz w:val="20"/>
              </w:rPr>
              <w:t xml:space="preserve">
2) монтаж строительных конструкций башенного и мачтового типа, дымовых труб; </w:t>
            </w:r>
          </w:p>
          <w:p>
            <w:pPr>
              <w:spacing w:after="20"/>
              <w:ind w:left="20"/>
              <w:jc w:val="both"/>
            </w:pPr>
            <w:r>
              <w:rPr>
                <w:rFonts w:ascii="Times New Roman"/>
                <w:b w:val="false"/>
                <w:i w:val="false"/>
                <w:color w:val="000000"/>
                <w:sz w:val="20"/>
              </w:rPr>
              <w:t xml:space="preserve">
3) монтаж несущих конструкций мостов и мостовых переходов; </w:t>
            </w:r>
          </w:p>
          <w:p>
            <w:pPr>
              <w:spacing w:after="20"/>
              <w:ind w:left="20"/>
              <w:jc w:val="both"/>
            </w:pPr>
            <w:r>
              <w:rPr>
                <w:rFonts w:ascii="Times New Roman"/>
                <w:b w:val="false"/>
                <w:i w:val="false"/>
                <w:color w:val="000000"/>
                <w:sz w:val="20"/>
              </w:rPr>
              <w:t xml:space="preserve">
4) гидротехнические и селезащитные сооружения, плотины, дамбы; </w:t>
            </w:r>
          </w:p>
          <w:p>
            <w:pPr>
              <w:spacing w:after="20"/>
              <w:ind w:left="20"/>
              <w:jc w:val="both"/>
            </w:pPr>
            <w:r>
              <w:rPr>
                <w:rFonts w:ascii="Times New Roman"/>
                <w:b w:val="false"/>
                <w:i w:val="false"/>
                <w:color w:val="000000"/>
                <w:sz w:val="20"/>
              </w:rPr>
              <w:t xml:space="preserve">
5) дымовые трубы, силосные сооружения, градирни, надшахтные копры; </w:t>
            </w:r>
          </w:p>
          <w:p>
            <w:pPr>
              <w:spacing w:after="20"/>
              <w:ind w:left="20"/>
              <w:jc w:val="both"/>
            </w:pPr>
            <w:r>
              <w:rPr>
                <w:rFonts w:ascii="Times New Roman"/>
                <w:b w:val="false"/>
                <w:i w:val="false"/>
                <w:color w:val="000000"/>
                <w:sz w:val="20"/>
              </w:rPr>
              <w:t xml:space="preserve">
6) горнопроходческие и тоннельные работы, устройство противофильтрационных завес; </w:t>
            </w:r>
          </w:p>
          <w:p>
            <w:pPr>
              <w:spacing w:after="20"/>
              <w:ind w:left="20"/>
              <w:jc w:val="both"/>
            </w:pPr>
            <w:r>
              <w:rPr>
                <w:rFonts w:ascii="Times New Roman"/>
                <w:b w:val="false"/>
                <w:i w:val="false"/>
                <w:color w:val="000000"/>
                <w:sz w:val="20"/>
              </w:rPr>
              <w:t xml:space="preserve">
7) монтаж строительных конструкций подъемных сооружений (лифтов, эскалаторов, шахтных копров и подъемников, канатных дорог и других конструкций подъемных сооружений); </w:t>
            </w:r>
          </w:p>
          <w:p>
            <w:pPr>
              <w:spacing w:after="20"/>
              <w:ind w:left="20"/>
              <w:jc w:val="both"/>
            </w:pPr>
            <w:r>
              <w:rPr>
                <w:rFonts w:ascii="Times New Roman"/>
                <w:b w:val="false"/>
                <w:i w:val="false"/>
                <w:color w:val="000000"/>
                <w:sz w:val="20"/>
              </w:rPr>
              <w:t xml:space="preserve">
8) устройство монолитных, а также монтаж сборных бетонных и железобетонных конструкций, кладка штучных элементов стен и перегородок и заполнение проемов; </w:t>
            </w:r>
          </w:p>
          <w:p>
            <w:pPr>
              <w:spacing w:after="20"/>
              <w:ind w:left="20"/>
              <w:jc w:val="both"/>
            </w:pPr>
            <w:r>
              <w:rPr>
                <w:rFonts w:ascii="Times New Roman"/>
                <w:b w:val="false"/>
                <w:i w:val="false"/>
                <w:color w:val="000000"/>
                <w:sz w:val="20"/>
              </w:rPr>
              <w:t xml:space="preserve">
9) кровельные работы. </w:t>
            </w:r>
          </w:p>
          <w:p>
            <w:pPr>
              <w:spacing w:after="20"/>
              <w:ind w:left="20"/>
              <w:jc w:val="both"/>
            </w:pPr>
            <w:r>
              <w:rPr>
                <w:rFonts w:ascii="Times New Roman"/>
                <w:b w:val="false"/>
                <w:i w:val="false"/>
                <w:color w:val="000000"/>
                <w:sz w:val="20"/>
              </w:rPr>
              <w:t>
3. Специальные строительные и монтажные работы по прокладке линейных сооружений, включающие капитальный ремонт и реконструкцию, в том числе:</w:t>
            </w:r>
          </w:p>
          <w:p>
            <w:pPr>
              <w:spacing w:after="20"/>
              <w:ind w:left="20"/>
              <w:jc w:val="both"/>
            </w:pPr>
            <w:r>
              <w:rPr>
                <w:rFonts w:ascii="Times New Roman"/>
                <w:b w:val="false"/>
                <w:i w:val="false"/>
                <w:color w:val="000000"/>
                <w:sz w:val="20"/>
              </w:rPr>
              <w:t xml:space="preserve">
1) стальных резервуаров (емкостей), работающих под давлением либо предназначенных для хранения взрывопожароопасных или иных опасных (вредных) жидких или газообразных веществ; </w:t>
            </w:r>
          </w:p>
          <w:p>
            <w:pPr>
              <w:spacing w:after="20"/>
              <w:ind w:left="20"/>
              <w:jc w:val="both"/>
            </w:pPr>
            <w:r>
              <w:rPr>
                <w:rFonts w:ascii="Times New Roman"/>
                <w:b w:val="false"/>
                <w:i w:val="false"/>
                <w:color w:val="000000"/>
                <w:sz w:val="20"/>
              </w:rPr>
              <w:t xml:space="preserve">
2) промысловых и магистральных сетей нефтепроводов, газопроводов, а также магистральных сетей нефтепродуктопроводов; </w:t>
            </w:r>
          </w:p>
          <w:p>
            <w:pPr>
              <w:spacing w:after="20"/>
              <w:ind w:left="20"/>
              <w:jc w:val="both"/>
            </w:pPr>
            <w:r>
              <w:rPr>
                <w:rFonts w:ascii="Times New Roman"/>
                <w:b w:val="false"/>
                <w:i w:val="false"/>
                <w:color w:val="000000"/>
                <w:sz w:val="20"/>
              </w:rPr>
              <w:t xml:space="preserve">
3) магистральных линий электропередачи с напряжением до 35 кВ и до 110 кВ и выше; </w:t>
            </w:r>
          </w:p>
          <w:p>
            <w:pPr>
              <w:spacing w:after="20"/>
              <w:ind w:left="20"/>
              <w:jc w:val="both"/>
            </w:pPr>
            <w:r>
              <w:rPr>
                <w:rFonts w:ascii="Times New Roman"/>
                <w:b w:val="false"/>
                <w:i w:val="false"/>
                <w:color w:val="000000"/>
                <w:sz w:val="20"/>
              </w:rPr>
              <w:t xml:space="preserve">
4) общереспубликанских и международных линий связи и телекоммуникаций. </w:t>
            </w:r>
          </w:p>
          <w:p>
            <w:pPr>
              <w:spacing w:after="20"/>
              <w:ind w:left="20"/>
              <w:jc w:val="both"/>
            </w:pPr>
            <w:r>
              <w:rPr>
                <w:rFonts w:ascii="Times New Roman"/>
                <w:b w:val="false"/>
                <w:i w:val="false"/>
                <w:color w:val="000000"/>
                <w:sz w:val="20"/>
              </w:rPr>
              <w:t xml:space="preserve">
4. Устройство инженерных сетей и систем, включающее капитальный ремонт и реконструкцию, в том числе: </w:t>
            </w:r>
          </w:p>
          <w:p>
            <w:pPr>
              <w:spacing w:after="20"/>
              <w:ind w:left="20"/>
              <w:jc w:val="both"/>
            </w:pPr>
            <w:r>
              <w:rPr>
                <w:rFonts w:ascii="Times New Roman"/>
                <w:b w:val="false"/>
                <w:i w:val="false"/>
                <w:color w:val="000000"/>
                <w:sz w:val="20"/>
              </w:rPr>
              <w:t xml:space="preserve">
1) сетей электроснабжения железнодорожных путей сообщения, сетей электроснабжения и электроосвещения предприятий воздушного транспорта; </w:t>
            </w:r>
          </w:p>
          <w:p>
            <w:pPr>
              <w:spacing w:after="20"/>
              <w:ind w:left="20"/>
              <w:jc w:val="both"/>
            </w:pPr>
            <w:r>
              <w:rPr>
                <w:rFonts w:ascii="Times New Roman"/>
                <w:b w:val="false"/>
                <w:i w:val="false"/>
                <w:color w:val="000000"/>
                <w:sz w:val="20"/>
              </w:rPr>
              <w:t>
2) сетей газоснабжения высокого и среднего давления, бытового и производственного газоснабжения низкого давления, внутренних систем газоснабжения;</w:t>
            </w:r>
          </w:p>
          <w:p>
            <w:pPr>
              <w:spacing w:after="20"/>
              <w:ind w:left="20"/>
              <w:jc w:val="both"/>
            </w:pPr>
            <w:r>
              <w:rPr>
                <w:rFonts w:ascii="Times New Roman"/>
                <w:b w:val="false"/>
                <w:i w:val="false"/>
                <w:color w:val="000000"/>
                <w:sz w:val="20"/>
              </w:rPr>
              <w:t xml:space="preserve">
3) сетей холодного и горячего водоснабжения, теплоснабжения, централизованной канализации бытовых, производственных и ливневых стоков, устройства внутренних систем водопровода, отопления и канализации; </w:t>
            </w:r>
          </w:p>
          <w:p>
            <w:pPr>
              <w:spacing w:after="20"/>
              <w:ind w:left="20"/>
              <w:jc w:val="both"/>
            </w:pPr>
            <w:r>
              <w:rPr>
                <w:rFonts w:ascii="Times New Roman"/>
                <w:b w:val="false"/>
                <w:i w:val="false"/>
                <w:color w:val="000000"/>
                <w:sz w:val="20"/>
              </w:rPr>
              <w:t xml:space="preserve">
4) сетей электроснабжения и устройства наружного электроосвещения, внутренних систем электроосвещения и электроотопления. </w:t>
            </w:r>
          </w:p>
          <w:p>
            <w:pPr>
              <w:spacing w:after="20"/>
              <w:ind w:left="20"/>
              <w:jc w:val="both"/>
            </w:pPr>
            <w:r>
              <w:rPr>
                <w:rFonts w:ascii="Times New Roman"/>
                <w:b w:val="false"/>
                <w:i w:val="false"/>
                <w:color w:val="000000"/>
                <w:sz w:val="20"/>
              </w:rPr>
              <w:t xml:space="preserve">
5. Строительство автомобильных и железных дорог, включающее капитальный ремонт и реконструкцию, в том числе: </w:t>
            </w:r>
          </w:p>
          <w:p>
            <w:pPr>
              <w:spacing w:after="20"/>
              <w:ind w:left="20"/>
              <w:jc w:val="both"/>
            </w:pPr>
            <w:r>
              <w:rPr>
                <w:rFonts w:ascii="Times New Roman"/>
                <w:b w:val="false"/>
                <w:i w:val="false"/>
                <w:color w:val="000000"/>
                <w:sz w:val="20"/>
              </w:rPr>
              <w:t xml:space="preserve">
1) основания и верхние строения железнодорожных путей; </w:t>
            </w:r>
          </w:p>
          <w:p>
            <w:pPr>
              <w:spacing w:after="20"/>
              <w:ind w:left="20"/>
              <w:jc w:val="both"/>
            </w:pPr>
            <w:r>
              <w:rPr>
                <w:rFonts w:ascii="Times New Roman"/>
                <w:b w:val="false"/>
                <w:i w:val="false"/>
                <w:color w:val="000000"/>
                <w:sz w:val="20"/>
              </w:rPr>
              <w:t xml:space="preserve">
2) основания и покрытия, защитные сооружения и обустройство автомобильных дорог I и II технической категории, а также внутригородских магистральных дорог скоростного и регулируемого движения, проезжей части магистральных улиц общегородского значения непрерывного и регулируемого движения; </w:t>
            </w:r>
          </w:p>
          <w:p>
            <w:pPr>
              <w:spacing w:after="20"/>
              <w:ind w:left="20"/>
              <w:jc w:val="both"/>
            </w:pPr>
            <w:r>
              <w:rPr>
                <w:rFonts w:ascii="Times New Roman"/>
                <w:b w:val="false"/>
                <w:i w:val="false"/>
                <w:color w:val="000000"/>
                <w:sz w:val="20"/>
              </w:rPr>
              <w:t xml:space="preserve">
3) основания и покрытия, защитные сооружения и обустройство автомобильных дорог III, IV и V технической категории, а также проезжей части улиц населенных пунктов, не являющихся магистральными; </w:t>
            </w:r>
          </w:p>
          <w:p>
            <w:pPr>
              <w:spacing w:after="20"/>
              <w:ind w:left="20"/>
              <w:jc w:val="both"/>
            </w:pPr>
            <w:r>
              <w:rPr>
                <w:rFonts w:ascii="Times New Roman"/>
                <w:b w:val="false"/>
                <w:i w:val="false"/>
                <w:color w:val="000000"/>
                <w:sz w:val="20"/>
              </w:rPr>
              <w:t xml:space="preserve">
4) основания и покрытия взлетно-посадочных полос аэродромов и вертолетных площадок. </w:t>
            </w:r>
          </w:p>
          <w:p>
            <w:pPr>
              <w:spacing w:after="20"/>
              <w:ind w:left="20"/>
              <w:jc w:val="both"/>
            </w:pPr>
            <w:r>
              <w:rPr>
                <w:rFonts w:ascii="Times New Roman"/>
                <w:b w:val="false"/>
                <w:i w:val="false"/>
                <w:color w:val="000000"/>
                <w:sz w:val="20"/>
              </w:rPr>
              <w:t xml:space="preserve">
6. Монтаж технологического оборудования, пусконаладочные работы, связанные с: </w:t>
            </w:r>
          </w:p>
          <w:p>
            <w:pPr>
              <w:spacing w:after="20"/>
              <w:ind w:left="20"/>
              <w:jc w:val="both"/>
            </w:pPr>
            <w:r>
              <w:rPr>
                <w:rFonts w:ascii="Times New Roman"/>
                <w:b w:val="false"/>
                <w:i w:val="false"/>
                <w:color w:val="000000"/>
                <w:sz w:val="20"/>
              </w:rPr>
              <w:t xml:space="preserve">
1) гидротехническими и мелиоративными сооружениями; </w:t>
            </w:r>
          </w:p>
          <w:p>
            <w:pPr>
              <w:spacing w:after="20"/>
              <w:ind w:left="20"/>
              <w:jc w:val="both"/>
            </w:pPr>
            <w:r>
              <w:rPr>
                <w:rFonts w:ascii="Times New Roman"/>
                <w:b w:val="false"/>
                <w:i w:val="false"/>
                <w:color w:val="000000"/>
                <w:sz w:val="20"/>
              </w:rPr>
              <w:t xml:space="preserve">
2) производством строительных материалов, изделий и конструкций; </w:t>
            </w:r>
          </w:p>
          <w:p>
            <w:pPr>
              <w:spacing w:after="20"/>
              <w:ind w:left="20"/>
              <w:jc w:val="both"/>
            </w:pPr>
            <w:r>
              <w:rPr>
                <w:rFonts w:ascii="Times New Roman"/>
                <w:b w:val="false"/>
                <w:i w:val="false"/>
                <w:color w:val="000000"/>
                <w:sz w:val="20"/>
              </w:rPr>
              <w:t xml:space="preserve">
3) объектами театрально-зрелищного, образовательного, спортивного назначения; </w:t>
            </w:r>
          </w:p>
          <w:p>
            <w:pPr>
              <w:spacing w:after="20"/>
              <w:ind w:left="20"/>
              <w:jc w:val="both"/>
            </w:pPr>
            <w:r>
              <w:rPr>
                <w:rFonts w:ascii="Times New Roman"/>
                <w:b w:val="false"/>
                <w:i w:val="false"/>
                <w:color w:val="000000"/>
                <w:sz w:val="20"/>
              </w:rPr>
              <w:t xml:space="preserve">
4) связью, противоаварийной защитой, системой контроля и сигнализации, блокировкой на транспорте, объектах электроэнергетики и водоснабжения, иных объектах жизнеобеспечения, а также приборами учета и контроля производственного назначения.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 xml:space="preserve">Исключена Законом РК от 07.04.2016 </w:t>
            </w:r>
            <w:r>
              <w:rPr>
                <w:rFonts w:ascii="Times New Roman"/>
                <w:b w:val="false"/>
                <w:i w:val="false"/>
                <w:color w:val="000000"/>
                <w:sz w:val="20"/>
              </w:rPr>
              <w:t>№ 487-V</w:t>
            </w:r>
            <w:r>
              <w:rPr>
                <w:rFonts w:ascii="Times New Roman"/>
                <w:b w:val="false"/>
                <w:i/>
                <w:color w:val="000000"/>
                <w:sz w:val="20"/>
              </w:rPr>
              <w:t xml:space="preserve"> (</w:t>
            </w:r>
            <w:r>
              <w:rPr>
                <w:rFonts w:ascii="Times New Roman"/>
                <w:b w:val="false"/>
                <w:i w:val="false"/>
                <w:color w:val="000000"/>
                <w:sz w:val="20"/>
              </w:rPr>
              <w:t>вводится</w:t>
            </w:r>
            <w:r>
              <w:rPr>
                <w:rFonts w:ascii="Times New Roman"/>
                <w:b w:val="false"/>
                <w:i/>
                <w:color w:val="000000"/>
                <w:sz w:val="20"/>
              </w:rPr>
              <w:t xml:space="preserve"> в действие по истечении шести месяцев после дня его первого официального опубликования)</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углеводородов</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Лицензия на работы и услуги в сфере углеводородов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58" w:id="257"/>
          <w:p>
            <w:pPr>
              <w:spacing w:after="20"/>
              <w:ind w:left="20"/>
              <w:jc w:val="both"/>
            </w:pPr>
            <w:r>
              <w:rPr>
                <w:rFonts w:ascii="Times New Roman"/>
                <w:b w:val="false"/>
                <w:i w:val="false"/>
                <w:color w:val="000000"/>
                <w:sz w:val="20"/>
              </w:rPr>
              <w:t xml:space="preserve">
1. Промысловые исследования при разведке и добыче углеводородов. </w:t>
            </w:r>
          </w:p>
          <w:bookmarkEnd w:id="257"/>
          <w:p>
            <w:pPr>
              <w:spacing w:after="20"/>
              <w:ind w:left="20"/>
              <w:jc w:val="both"/>
            </w:pPr>
            <w:r>
              <w:rPr>
                <w:rFonts w:ascii="Times New Roman"/>
                <w:b w:val="false"/>
                <w:i w:val="false"/>
                <w:color w:val="000000"/>
                <w:sz w:val="20"/>
              </w:rPr>
              <w:t>
2. Сейсморазведочные работы при разведке и добыче углеводородов.</w:t>
            </w:r>
          </w:p>
          <w:p>
            <w:pPr>
              <w:spacing w:after="20"/>
              <w:ind w:left="20"/>
              <w:jc w:val="both"/>
            </w:pPr>
            <w:r>
              <w:rPr>
                <w:rFonts w:ascii="Times New Roman"/>
                <w:b w:val="false"/>
                <w:i w:val="false"/>
                <w:color w:val="000000"/>
                <w:sz w:val="20"/>
              </w:rPr>
              <w:t>
</w:t>
            </w:r>
            <w:r>
              <w:rPr>
                <w:rFonts w:ascii="Times New Roman"/>
                <w:b w:val="false"/>
                <w:i w:val="false"/>
                <w:color w:val="000000"/>
                <w:sz w:val="20"/>
              </w:rPr>
              <w:t>3. Геофизические работы при разведке и добыче углеводородов.</w:t>
            </w:r>
          </w:p>
          <w:p>
            <w:pPr>
              <w:spacing w:after="20"/>
              <w:ind w:left="20"/>
              <w:jc w:val="both"/>
            </w:pPr>
            <w:r>
              <w:rPr>
                <w:rFonts w:ascii="Times New Roman"/>
                <w:b w:val="false"/>
                <w:i w:val="false"/>
                <w:color w:val="000000"/>
                <w:sz w:val="20"/>
              </w:rPr>
              <w:t>
</w:t>
            </w:r>
            <w:r>
              <w:rPr>
                <w:rFonts w:ascii="Times New Roman"/>
                <w:b w:val="false"/>
                <w:i w:val="false"/>
                <w:color w:val="000000"/>
                <w:sz w:val="20"/>
              </w:rPr>
              <w:t>4. Прострелочно-взрывные работы в скважинах при разведке и добыче углеводородов.</w:t>
            </w:r>
          </w:p>
          <w:p>
            <w:pPr>
              <w:spacing w:after="20"/>
              <w:ind w:left="20"/>
              <w:jc w:val="both"/>
            </w:pPr>
            <w:r>
              <w:rPr>
                <w:rFonts w:ascii="Times New Roman"/>
                <w:b w:val="false"/>
                <w:i w:val="false"/>
                <w:color w:val="000000"/>
                <w:sz w:val="20"/>
              </w:rPr>
              <w:t>
</w:t>
            </w:r>
            <w:r>
              <w:rPr>
                <w:rFonts w:ascii="Times New Roman"/>
                <w:b w:val="false"/>
                <w:i w:val="false"/>
                <w:color w:val="000000"/>
                <w:sz w:val="20"/>
              </w:rPr>
              <w:t>5. Бурение скважин на суше, на море и на внутренних водоемах при разведке и добыче углеводородов.</w:t>
            </w:r>
          </w:p>
          <w:p>
            <w:pPr>
              <w:spacing w:after="20"/>
              <w:ind w:left="20"/>
              <w:jc w:val="both"/>
            </w:pPr>
            <w:r>
              <w:rPr>
                <w:rFonts w:ascii="Times New Roman"/>
                <w:b w:val="false"/>
                <w:i w:val="false"/>
                <w:color w:val="000000"/>
                <w:sz w:val="20"/>
              </w:rPr>
              <w:t>
</w:t>
            </w:r>
            <w:r>
              <w:rPr>
                <w:rFonts w:ascii="Times New Roman"/>
                <w:b w:val="false"/>
                <w:i w:val="false"/>
                <w:color w:val="000000"/>
                <w:sz w:val="20"/>
              </w:rPr>
              <w:t>6. Подземный ремонт, испытание, освоение, опробование, консервация, ликвидация скважин при разведке и добыче углеводородов.</w:t>
            </w:r>
          </w:p>
          <w:p>
            <w:pPr>
              <w:spacing w:after="20"/>
              <w:ind w:left="20"/>
              <w:jc w:val="both"/>
            </w:pPr>
            <w:r>
              <w:rPr>
                <w:rFonts w:ascii="Times New Roman"/>
                <w:b w:val="false"/>
                <w:i w:val="false"/>
                <w:color w:val="000000"/>
                <w:sz w:val="20"/>
              </w:rPr>
              <w:t>
</w:t>
            </w:r>
            <w:r>
              <w:rPr>
                <w:rFonts w:ascii="Times New Roman"/>
                <w:b w:val="false"/>
                <w:i w:val="false"/>
                <w:color w:val="000000"/>
                <w:sz w:val="20"/>
              </w:rPr>
              <w:t>7. Цементация скважин при разведке и добыче углеводородов.</w:t>
            </w:r>
          </w:p>
          <w:p>
            <w:pPr>
              <w:spacing w:after="20"/>
              <w:ind w:left="20"/>
              <w:jc w:val="both"/>
            </w:pPr>
            <w:r>
              <w:rPr>
                <w:rFonts w:ascii="Times New Roman"/>
                <w:b w:val="false"/>
                <w:i w:val="false"/>
                <w:color w:val="000000"/>
                <w:sz w:val="20"/>
              </w:rPr>
              <w:t>
</w:t>
            </w:r>
            <w:r>
              <w:rPr>
                <w:rFonts w:ascii="Times New Roman"/>
                <w:b w:val="false"/>
                <w:i w:val="false"/>
                <w:color w:val="000000"/>
                <w:sz w:val="20"/>
              </w:rPr>
              <w:t>8. Повышение нефтеотдачи нефтяных пластов и увеличение производительности скважин при разведке и добыче углеводородов.</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9. Работы по предотвращению и ликвидации разливов на месторождениях углеводородов на море. </w:t>
            </w:r>
          </w:p>
          <w:p>
            <w:pPr>
              <w:spacing w:after="20"/>
              <w:ind w:left="20"/>
              <w:jc w:val="both"/>
            </w:pPr>
            <w:r>
              <w:rPr>
                <w:rFonts w:ascii="Times New Roman"/>
                <w:b w:val="false"/>
                <w:i w:val="false"/>
                <w:color w:val="000000"/>
                <w:sz w:val="20"/>
              </w:rPr>
              <w:t>
</w:t>
            </w:r>
            <w:r>
              <w:rPr>
                <w:rFonts w:ascii="Times New Roman"/>
                <w:b w:val="false"/>
                <w:i w:val="false"/>
                <w:color w:val="000000"/>
                <w:sz w:val="20"/>
              </w:rPr>
              <w:t>10. Эксплуатация нефтегазохимических производств.</w:t>
            </w:r>
          </w:p>
          <w:p>
            <w:pPr>
              <w:spacing w:after="20"/>
              <w:ind w:left="20"/>
              <w:jc w:val="both"/>
            </w:pPr>
            <w:r>
              <w:rPr>
                <w:rFonts w:ascii="Times New Roman"/>
                <w:b w:val="false"/>
                <w:i w:val="false"/>
                <w:color w:val="000000"/>
                <w:sz w:val="20"/>
              </w:rPr>
              <w:t>
</w:t>
            </w:r>
            <w:r>
              <w:rPr>
                <w:rFonts w:ascii="Times New Roman"/>
                <w:b w:val="false"/>
                <w:i w:val="false"/>
                <w:color w:val="000000"/>
                <w:sz w:val="20"/>
              </w:rPr>
              <w:t>11. Составление базовых проектных документов для месторождений углеводородов и анализ разработки месторождений углеводородов.</w:t>
            </w:r>
          </w:p>
          <w:p>
            <w:pPr>
              <w:spacing w:after="20"/>
              <w:ind w:left="20"/>
              <w:jc w:val="both"/>
            </w:pPr>
            <w:r>
              <w:rPr>
                <w:rFonts w:ascii="Times New Roman"/>
                <w:b w:val="false"/>
                <w:i w:val="false"/>
                <w:color w:val="000000"/>
                <w:sz w:val="20"/>
              </w:rPr>
              <w:t>
</w:t>
            </w:r>
            <w:r>
              <w:rPr>
                <w:rFonts w:ascii="Times New Roman"/>
                <w:b w:val="false"/>
                <w:i w:val="false"/>
                <w:color w:val="000000"/>
                <w:sz w:val="20"/>
              </w:rPr>
              <w:t>12. Составление технических проектных документов для месторождений углеводородов.</w:t>
            </w:r>
          </w:p>
          <w:p>
            <w:pPr>
              <w:spacing w:after="20"/>
              <w:ind w:left="20"/>
              <w:jc w:val="both"/>
            </w:pPr>
            <w:r>
              <w:rPr>
                <w:rFonts w:ascii="Times New Roman"/>
                <w:b w:val="false"/>
                <w:i w:val="false"/>
                <w:color w:val="000000"/>
                <w:sz w:val="20"/>
              </w:rPr>
              <w:t>
13. Эксплуатация магистральных трубопроводов.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класс 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промышленности</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эксплуатации горных и химических производств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Добыча твердых полезных ископаемых (за исключением общераспространенных полезных ископаемых).</w:t>
            </w:r>
          </w:p>
          <w:p>
            <w:pPr>
              <w:spacing w:after="20"/>
              <w:ind w:left="20"/>
              <w:jc w:val="both"/>
            </w:pPr>
            <w:r>
              <w:rPr>
                <w:rFonts w:ascii="Times New Roman"/>
                <w:b w:val="false"/>
                <w:i w:val="false"/>
                <w:color w:val="000000"/>
                <w:sz w:val="20"/>
              </w:rPr>
              <w:t>
2. Вскрытие и разработка месторождений твердых полезных ископаемых открытым и подземным способами.</w:t>
            </w:r>
          </w:p>
          <w:p>
            <w:pPr>
              <w:spacing w:after="20"/>
              <w:ind w:left="20"/>
              <w:jc w:val="both"/>
            </w:pPr>
            <w:r>
              <w:rPr>
                <w:rFonts w:ascii="Times New Roman"/>
                <w:b w:val="false"/>
                <w:i w:val="false"/>
                <w:color w:val="000000"/>
                <w:sz w:val="20"/>
              </w:rPr>
              <w:t>
3. Ведение технологических работ на месторождениях.</w:t>
            </w:r>
          </w:p>
          <w:p>
            <w:pPr>
              <w:spacing w:after="20"/>
              <w:ind w:left="20"/>
              <w:jc w:val="both"/>
            </w:pPr>
            <w:r>
              <w:rPr>
                <w:rFonts w:ascii="Times New Roman"/>
                <w:b w:val="false"/>
                <w:i w:val="false"/>
                <w:color w:val="000000"/>
                <w:sz w:val="20"/>
              </w:rPr>
              <w:t>
4. Производство взрывных работ для добычи полезных ископаемых.</w:t>
            </w:r>
          </w:p>
          <w:p>
            <w:pPr>
              <w:spacing w:after="20"/>
              <w:ind w:left="20"/>
              <w:jc w:val="both"/>
            </w:pPr>
            <w:r>
              <w:rPr>
                <w:rFonts w:ascii="Times New Roman"/>
                <w:b w:val="false"/>
                <w:i w:val="false"/>
                <w:color w:val="000000"/>
                <w:sz w:val="20"/>
              </w:rPr>
              <w:t>
5. Ликвидационные работы по закрытию рудников и шахт.</w:t>
            </w:r>
          </w:p>
          <w:p>
            <w:pPr>
              <w:spacing w:after="20"/>
              <w:ind w:left="20"/>
              <w:jc w:val="both"/>
            </w:pPr>
            <w:r>
              <w:rPr>
                <w:rFonts w:ascii="Times New Roman"/>
                <w:b w:val="false"/>
                <w:i w:val="false"/>
                <w:color w:val="000000"/>
                <w:sz w:val="20"/>
              </w:rPr>
              <w:t>
6. Подземный и капитальный ремонт скважин, демонтаж оборудования и агрегатов, установка подъемника скважин.</w:t>
            </w:r>
          </w:p>
          <w:p>
            <w:pPr>
              <w:spacing w:after="20"/>
              <w:ind w:left="20"/>
              <w:jc w:val="both"/>
            </w:pPr>
            <w:r>
              <w:rPr>
                <w:rFonts w:ascii="Times New Roman"/>
                <w:b w:val="false"/>
                <w:i w:val="false"/>
                <w:color w:val="000000"/>
                <w:sz w:val="20"/>
              </w:rPr>
              <w:t>
7. Испытания после ремонта скважин.</w:t>
            </w:r>
          </w:p>
          <w:p>
            <w:pPr>
              <w:spacing w:after="20"/>
              <w:ind w:left="20"/>
              <w:jc w:val="both"/>
            </w:pPr>
            <w:r>
              <w:rPr>
                <w:rFonts w:ascii="Times New Roman"/>
                <w:b w:val="false"/>
                <w:i w:val="false"/>
                <w:color w:val="000000"/>
                <w:sz w:val="20"/>
              </w:rPr>
              <w:t>
8. Промывка, цементация, опробование и освоение скважин.</w:t>
            </w:r>
          </w:p>
          <w:p>
            <w:pPr>
              <w:spacing w:after="20"/>
              <w:ind w:left="20"/>
              <w:jc w:val="both"/>
            </w:pPr>
            <w:r>
              <w:rPr>
                <w:rFonts w:ascii="Times New Roman"/>
                <w:b w:val="false"/>
                <w:i w:val="false"/>
                <w:color w:val="000000"/>
                <w:sz w:val="20"/>
              </w:rPr>
              <w:t>
9. Эксплуатация химических производств.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29.03.2016 </w:t>
            </w:r>
            <w:r>
              <w:rPr>
                <w:rFonts w:ascii="Times New Roman"/>
                <w:b w:val="false"/>
                <w:i w:val="false"/>
                <w:color w:val="000000"/>
                <w:sz w:val="20"/>
              </w:rPr>
              <w:t>№ 479-V</w:t>
            </w:r>
            <w:r>
              <w:rPr>
                <w:rFonts w:ascii="Times New Roman"/>
                <w:b w:val="false"/>
                <w:i/>
                <w:color w:val="00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покупке электрической энергии в целях энергоснабжения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460" w:id="258"/>
          <w:p>
            <w:pPr>
              <w:spacing w:after="20"/>
              <w:ind w:left="20"/>
              <w:jc w:val="both"/>
            </w:pPr>
            <w:r>
              <w:rPr>
                <w:rFonts w:ascii="Times New Roman"/>
                <w:b w:val="false"/>
                <w:i w:val="false"/>
                <w:color w:val="000000"/>
                <w:sz w:val="20"/>
              </w:rPr>
              <w:t>
Лицензирование деятельности в сфере информатизации и связи</w:t>
            </w:r>
          </w:p>
          <w:bookmarkEnd w:id="258"/>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предоставление услуг в области связи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Междугородная телефонная связь.</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2. Международная телефонная связь. </w:t>
            </w:r>
          </w:p>
          <w:p>
            <w:pPr>
              <w:spacing w:after="20"/>
              <w:ind w:left="20"/>
              <w:jc w:val="both"/>
            </w:pPr>
            <w:r>
              <w:rPr>
                <w:rFonts w:ascii="Times New Roman"/>
                <w:b w:val="false"/>
                <w:i w:val="false"/>
                <w:color w:val="000000"/>
                <w:sz w:val="20"/>
              </w:rPr>
              <w:t xml:space="preserve">
3. Спутниковая подвижная связь. </w:t>
            </w:r>
          </w:p>
          <w:p>
            <w:pPr>
              <w:spacing w:after="20"/>
              <w:ind w:left="20"/>
              <w:jc w:val="both"/>
            </w:pPr>
            <w:r>
              <w:rPr>
                <w:rFonts w:ascii="Times New Roman"/>
                <w:b w:val="false"/>
                <w:i w:val="false"/>
                <w:color w:val="000000"/>
                <w:sz w:val="20"/>
              </w:rPr>
              <w:t>
4. Сотовая связь.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цифровых активов</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цифровому майнингу</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I подвид – осуществление деятельности по цифровому майнингу цифровым майнером, имеющим на праве собственности или других законных основаниях центр обработки данных цифрового майнинга.</w:t>
            </w:r>
          </w:p>
          <w:p>
            <w:pPr>
              <w:spacing w:after="20"/>
              <w:ind w:left="20"/>
              <w:jc w:val="both"/>
            </w:pPr>
            <w:r>
              <w:rPr>
                <w:rFonts w:ascii="Times New Roman"/>
                <w:b w:val="false"/>
                <w:i w:val="false"/>
                <w:color w:val="000000"/>
                <w:sz w:val="20"/>
              </w:rPr>
              <w:t>
2. II подвид – осуществление деятельности по цифровому майнингу цифровым майнером, не имеющим на праве собственности или других законных основаниях центр обработки данных цифрового майнинга и осуществляющим цифровой майнинг с использованием принадлежащего ему на праве собственности аппаратно-программного комплекса для цифрового майнинга, размещенного в центре обработки данных цифрового майнинга.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Неотчуждаемая; срок действия 3 года;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оборота наркотических средств, психотропных веществ, прекурсоров</w:t>
            </w:r>
          </w:p>
          <w:p>
            <w:pPr>
              <w:spacing w:after="20"/>
              <w:ind w:left="20"/>
              <w:jc w:val="both"/>
            </w:pPr>
            <w:r>
              <w:rPr>
                <w:rFonts w:ascii="Times New Roman"/>
                <w:b w:val="false"/>
                <w:i w:val="false"/>
                <w:color w:val="000000"/>
                <w:sz w:val="20"/>
              </w:rPr>
              <w:t>
 </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в сфере оборота наркотических средств, психотропных веществ и прекурсоров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Разработка, производство, переработка, перевозка, пересылка, приобретение, хранение, распределение, реализация, использование, уничтожение наркотических средств.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5 лет;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2. Производство психотропных веществ и прекурсоров.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3. Разработка, переработка, перевозка, пересылка, приобретение, хранение, распределение, реализация, использование, уничтожение психотропных веществ и прекурсоров.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5 лет;</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 Культивирование, сбор, заготовка растений и трав, содержащих наркотические средства.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5 лет;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5. Культивирование, сбор, заготовка растений и трав, содержащих психотропные вещества.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5 лет;</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 На деятельность, связанную с оборотом наркотических средств, психотропных веществ и прекурсоров в области здравоохранения.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5 лет;</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29.03.2016 </w:t>
            </w:r>
            <w:r>
              <w:rPr>
                <w:rFonts w:ascii="Times New Roman"/>
                <w:b w:val="false"/>
                <w:i w:val="false"/>
                <w:color w:val="000000"/>
                <w:sz w:val="20"/>
              </w:rPr>
              <w:t>№ 479-V</w:t>
            </w:r>
            <w:r>
              <w:rPr>
                <w:rFonts w:ascii="Times New Roman"/>
                <w:b w:val="false"/>
                <w:i/>
                <w:color w:val="00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области здравоохранения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медицинскую деятельность</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Скорая медицинская помощь и (или) санитарная авиация. </w:t>
            </w:r>
          </w:p>
          <w:p>
            <w:pPr>
              <w:spacing w:after="20"/>
              <w:ind w:left="20"/>
              <w:jc w:val="both"/>
            </w:pPr>
            <w:r>
              <w:rPr>
                <w:rFonts w:ascii="Times New Roman"/>
                <w:b w:val="false"/>
                <w:i w:val="false"/>
                <w:color w:val="000000"/>
                <w:sz w:val="20"/>
              </w:rPr>
              <w:t xml:space="preserve">
2. Амбулаторно-поликлиническая помощь взрослому и (или) детскому населению по специальностям: первичная медико-санитарная помощь: доврачебная, квалифицированная; </w:t>
            </w:r>
          </w:p>
          <w:p>
            <w:pPr>
              <w:spacing w:after="20"/>
              <w:ind w:left="20"/>
              <w:jc w:val="both"/>
            </w:pPr>
            <w:r>
              <w:rPr>
                <w:rFonts w:ascii="Times New Roman"/>
                <w:b w:val="false"/>
                <w:i w:val="false"/>
                <w:color w:val="000000"/>
                <w:sz w:val="20"/>
              </w:rPr>
              <w:t>
консультативно-диагностическая помощь:</w:t>
            </w:r>
          </w:p>
          <w:p>
            <w:pPr>
              <w:spacing w:after="20"/>
              <w:ind w:left="20"/>
              <w:jc w:val="both"/>
            </w:pPr>
            <w:r>
              <w:rPr>
                <w:rFonts w:ascii="Times New Roman"/>
                <w:b w:val="false"/>
                <w:i w:val="false"/>
                <w:color w:val="000000"/>
                <w:sz w:val="20"/>
              </w:rPr>
              <w:t>
диагностика:</w:t>
            </w:r>
          </w:p>
          <w:p>
            <w:pPr>
              <w:spacing w:after="20"/>
              <w:ind w:left="20"/>
              <w:jc w:val="both"/>
            </w:pPr>
            <w:r>
              <w:rPr>
                <w:rFonts w:ascii="Times New Roman"/>
                <w:b w:val="false"/>
                <w:i w:val="false"/>
                <w:color w:val="000000"/>
                <w:sz w:val="20"/>
              </w:rPr>
              <w:t xml:space="preserve">
радиоизотопная, рентгенологическая, ультразвуковая, функциональная, эндоскопическая; </w:t>
            </w:r>
          </w:p>
          <w:p>
            <w:pPr>
              <w:spacing w:after="20"/>
              <w:ind w:left="20"/>
              <w:jc w:val="both"/>
            </w:pPr>
            <w:r>
              <w:rPr>
                <w:rFonts w:ascii="Times New Roman"/>
                <w:b w:val="false"/>
                <w:i w:val="false"/>
                <w:color w:val="000000"/>
                <w:sz w:val="20"/>
              </w:rPr>
              <w:t xml:space="preserve">
лабораторная диагностика: </w:t>
            </w:r>
          </w:p>
          <w:p>
            <w:pPr>
              <w:spacing w:after="20"/>
              <w:ind w:left="20"/>
              <w:jc w:val="both"/>
            </w:pPr>
            <w:r>
              <w:rPr>
                <w:rFonts w:ascii="Times New Roman"/>
                <w:b w:val="false"/>
                <w:i w:val="false"/>
                <w:color w:val="000000"/>
                <w:sz w:val="20"/>
              </w:rPr>
              <w:t xml:space="preserve">
бактериологические, биохимические, иммунологические исследования, общеклинические, серологические, цитологические исследования; </w:t>
            </w:r>
          </w:p>
          <w:p>
            <w:pPr>
              <w:spacing w:after="20"/>
              <w:ind w:left="20"/>
              <w:jc w:val="both"/>
            </w:pPr>
            <w:r>
              <w:rPr>
                <w:rFonts w:ascii="Times New Roman"/>
                <w:b w:val="false"/>
                <w:i w:val="false"/>
                <w:color w:val="000000"/>
                <w:sz w:val="20"/>
              </w:rPr>
              <w:t xml:space="preserve">
акушерство и гинекология; </w:t>
            </w:r>
          </w:p>
          <w:p>
            <w:pPr>
              <w:spacing w:after="20"/>
              <w:ind w:left="20"/>
              <w:jc w:val="both"/>
            </w:pPr>
            <w:r>
              <w:rPr>
                <w:rFonts w:ascii="Times New Roman"/>
                <w:b w:val="false"/>
                <w:i w:val="false"/>
                <w:color w:val="000000"/>
                <w:sz w:val="20"/>
              </w:rPr>
              <w:t xml:space="preserve">
педиатрия; </w:t>
            </w:r>
          </w:p>
          <w:p>
            <w:pPr>
              <w:spacing w:after="20"/>
              <w:ind w:left="20"/>
              <w:jc w:val="both"/>
            </w:pPr>
            <w:r>
              <w:rPr>
                <w:rFonts w:ascii="Times New Roman"/>
                <w:b w:val="false"/>
                <w:i w:val="false"/>
                <w:color w:val="000000"/>
                <w:sz w:val="20"/>
              </w:rPr>
              <w:t xml:space="preserve">
неонатология; </w:t>
            </w:r>
          </w:p>
          <w:p>
            <w:pPr>
              <w:spacing w:after="20"/>
              <w:ind w:left="20"/>
              <w:jc w:val="both"/>
            </w:pPr>
            <w:r>
              <w:rPr>
                <w:rFonts w:ascii="Times New Roman"/>
                <w:b w:val="false"/>
                <w:i w:val="false"/>
                <w:color w:val="000000"/>
                <w:sz w:val="20"/>
              </w:rPr>
              <w:t xml:space="preserve">
инфекционные болезни; </w:t>
            </w:r>
          </w:p>
          <w:p>
            <w:pPr>
              <w:spacing w:after="20"/>
              <w:ind w:left="20"/>
              <w:jc w:val="both"/>
            </w:pPr>
            <w:r>
              <w:rPr>
                <w:rFonts w:ascii="Times New Roman"/>
                <w:b w:val="false"/>
                <w:i w:val="false"/>
                <w:color w:val="000000"/>
                <w:sz w:val="20"/>
              </w:rPr>
              <w:t xml:space="preserve">
терапия; </w:t>
            </w:r>
          </w:p>
          <w:p>
            <w:pPr>
              <w:spacing w:after="20"/>
              <w:ind w:left="20"/>
              <w:jc w:val="both"/>
            </w:pPr>
            <w:r>
              <w:rPr>
                <w:rFonts w:ascii="Times New Roman"/>
                <w:b w:val="false"/>
                <w:i w:val="false"/>
                <w:color w:val="000000"/>
                <w:sz w:val="20"/>
              </w:rPr>
              <w:t xml:space="preserve">
неврология; </w:t>
            </w:r>
          </w:p>
          <w:p>
            <w:pPr>
              <w:spacing w:after="20"/>
              <w:ind w:left="20"/>
              <w:jc w:val="both"/>
            </w:pPr>
            <w:r>
              <w:rPr>
                <w:rFonts w:ascii="Times New Roman"/>
                <w:b w:val="false"/>
                <w:i w:val="false"/>
                <w:color w:val="000000"/>
                <w:sz w:val="20"/>
              </w:rPr>
              <w:t xml:space="preserve">
кардиология; </w:t>
            </w:r>
          </w:p>
          <w:p>
            <w:pPr>
              <w:spacing w:after="20"/>
              <w:ind w:left="20"/>
              <w:jc w:val="both"/>
            </w:pPr>
            <w:r>
              <w:rPr>
                <w:rFonts w:ascii="Times New Roman"/>
                <w:b w:val="false"/>
                <w:i w:val="false"/>
                <w:color w:val="000000"/>
                <w:sz w:val="20"/>
              </w:rPr>
              <w:t xml:space="preserve">
ревматология; </w:t>
            </w:r>
          </w:p>
          <w:p>
            <w:pPr>
              <w:spacing w:after="20"/>
              <w:ind w:left="20"/>
              <w:jc w:val="both"/>
            </w:pPr>
            <w:r>
              <w:rPr>
                <w:rFonts w:ascii="Times New Roman"/>
                <w:b w:val="false"/>
                <w:i w:val="false"/>
                <w:color w:val="000000"/>
                <w:sz w:val="20"/>
              </w:rPr>
              <w:t xml:space="preserve">
гастроэнтерология; </w:t>
            </w:r>
          </w:p>
          <w:p>
            <w:pPr>
              <w:spacing w:after="20"/>
              <w:ind w:left="20"/>
              <w:jc w:val="both"/>
            </w:pPr>
            <w:r>
              <w:rPr>
                <w:rFonts w:ascii="Times New Roman"/>
                <w:b w:val="false"/>
                <w:i w:val="false"/>
                <w:color w:val="000000"/>
                <w:sz w:val="20"/>
              </w:rPr>
              <w:t xml:space="preserve">
нефрология; </w:t>
            </w:r>
          </w:p>
          <w:p>
            <w:pPr>
              <w:spacing w:after="20"/>
              <w:ind w:left="20"/>
              <w:jc w:val="both"/>
            </w:pPr>
            <w:r>
              <w:rPr>
                <w:rFonts w:ascii="Times New Roman"/>
                <w:b w:val="false"/>
                <w:i w:val="false"/>
                <w:color w:val="000000"/>
                <w:sz w:val="20"/>
              </w:rPr>
              <w:t xml:space="preserve">
пульмонология; </w:t>
            </w:r>
          </w:p>
          <w:p>
            <w:pPr>
              <w:spacing w:after="20"/>
              <w:ind w:left="20"/>
              <w:jc w:val="both"/>
            </w:pPr>
            <w:r>
              <w:rPr>
                <w:rFonts w:ascii="Times New Roman"/>
                <w:b w:val="false"/>
                <w:i w:val="false"/>
                <w:color w:val="000000"/>
                <w:sz w:val="20"/>
              </w:rPr>
              <w:t xml:space="preserve">
эндокринология; </w:t>
            </w:r>
          </w:p>
          <w:p>
            <w:pPr>
              <w:spacing w:after="20"/>
              <w:ind w:left="20"/>
              <w:jc w:val="both"/>
            </w:pPr>
            <w:r>
              <w:rPr>
                <w:rFonts w:ascii="Times New Roman"/>
                <w:b w:val="false"/>
                <w:i w:val="false"/>
                <w:color w:val="000000"/>
                <w:sz w:val="20"/>
              </w:rPr>
              <w:t>
аллергология и иммунология;</w:t>
            </w:r>
          </w:p>
          <w:p>
            <w:pPr>
              <w:spacing w:after="20"/>
              <w:ind w:left="20"/>
              <w:jc w:val="both"/>
            </w:pPr>
            <w:r>
              <w:rPr>
                <w:rFonts w:ascii="Times New Roman"/>
                <w:b w:val="false"/>
                <w:i w:val="false"/>
                <w:color w:val="000000"/>
                <w:sz w:val="20"/>
              </w:rPr>
              <w:t>
гематология;</w:t>
            </w:r>
          </w:p>
          <w:p>
            <w:pPr>
              <w:spacing w:after="20"/>
              <w:ind w:left="20"/>
              <w:jc w:val="both"/>
            </w:pPr>
            <w:r>
              <w:rPr>
                <w:rFonts w:ascii="Times New Roman"/>
                <w:b w:val="false"/>
                <w:i w:val="false"/>
                <w:color w:val="000000"/>
                <w:sz w:val="20"/>
              </w:rPr>
              <w:t>
профессиональная патология;</w:t>
            </w:r>
          </w:p>
          <w:p>
            <w:pPr>
              <w:spacing w:after="20"/>
              <w:ind w:left="20"/>
              <w:jc w:val="both"/>
            </w:pPr>
            <w:r>
              <w:rPr>
                <w:rFonts w:ascii="Times New Roman"/>
                <w:b w:val="false"/>
                <w:i w:val="false"/>
                <w:color w:val="000000"/>
                <w:sz w:val="20"/>
              </w:rPr>
              <w:t xml:space="preserve">
общая врачебная практика; </w:t>
            </w:r>
          </w:p>
          <w:p>
            <w:pPr>
              <w:spacing w:after="20"/>
              <w:ind w:left="20"/>
              <w:jc w:val="both"/>
            </w:pPr>
            <w:r>
              <w:rPr>
                <w:rFonts w:ascii="Times New Roman"/>
                <w:b w:val="false"/>
                <w:i w:val="false"/>
                <w:color w:val="000000"/>
                <w:sz w:val="20"/>
              </w:rPr>
              <w:t xml:space="preserve">
общая хирургия: торакальная, абдоминальная, колопроктология; </w:t>
            </w:r>
          </w:p>
          <w:p>
            <w:pPr>
              <w:spacing w:after="20"/>
              <w:ind w:left="20"/>
              <w:jc w:val="both"/>
            </w:pPr>
            <w:r>
              <w:rPr>
                <w:rFonts w:ascii="Times New Roman"/>
                <w:b w:val="false"/>
                <w:i w:val="false"/>
                <w:color w:val="000000"/>
                <w:sz w:val="20"/>
              </w:rPr>
              <w:t xml:space="preserve">
трансплантология; </w:t>
            </w:r>
          </w:p>
          <w:p>
            <w:pPr>
              <w:spacing w:after="20"/>
              <w:ind w:left="20"/>
              <w:jc w:val="both"/>
            </w:pPr>
            <w:r>
              <w:rPr>
                <w:rFonts w:ascii="Times New Roman"/>
                <w:b w:val="false"/>
                <w:i w:val="false"/>
                <w:color w:val="000000"/>
                <w:sz w:val="20"/>
              </w:rPr>
              <w:t xml:space="preserve">
кардиохирургия; </w:t>
            </w:r>
          </w:p>
          <w:p>
            <w:pPr>
              <w:spacing w:after="20"/>
              <w:ind w:left="20"/>
              <w:jc w:val="both"/>
            </w:pPr>
            <w:r>
              <w:rPr>
                <w:rFonts w:ascii="Times New Roman"/>
                <w:b w:val="false"/>
                <w:i w:val="false"/>
                <w:color w:val="000000"/>
                <w:sz w:val="20"/>
              </w:rPr>
              <w:t xml:space="preserve">
ангиохирургия; </w:t>
            </w:r>
          </w:p>
          <w:p>
            <w:pPr>
              <w:spacing w:after="20"/>
              <w:ind w:left="20"/>
              <w:jc w:val="both"/>
            </w:pPr>
            <w:r>
              <w:rPr>
                <w:rFonts w:ascii="Times New Roman"/>
                <w:b w:val="false"/>
                <w:i w:val="false"/>
                <w:color w:val="000000"/>
                <w:sz w:val="20"/>
              </w:rPr>
              <w:t xml:space="preserve">
пластическая хирургия; </w:t>
            </w:r>
          </w:p>
          <w:p>
            <w:pPr>
              <w:spacing w:after="20"/>
              <w:ind w:left="20"/>
              <w:jc w:val="both"/>
            </w:pPr>
            <w:r>
              <w:rPr>
                <w:rFonts w:ascii="Times New Roman"/>
                <w:b w:val="false"/>
                <w:i w:val="false"/>
                <w:color w:val="000000"/>
                <w:sz w:val="20"/>
              </w:rPr>
              <w:t xml:space="preserve">
челюстно-лицевая; </w:t>
            </w:r>
          </w:p>
          <w:p>
            <w:pPr>
              <w:spacing w:after="20"/>
              <w:ind w:left="20"/>
              <w:jc w:val="both"/>
            </w:pPr>
            <w:r>
              <w:rPr>
                <w:rFonts w:ascii="Times New Roman"/>
                <w:b w:val="false"/>
                <w:i w:val="false"/>
                <w:color w:val="000000"/>
                <w:sz w:val="20"/>
              </w:rPr>
              <w:t xml:space="preserve">
нейрохирургия; </w:t>
            </w:r>
          </w:p>
          <w:p>
            <w:pPr>
              <w:spacing w:after="20"/>
              <w:ind w:left="20"/>
              <w:jc w:val="both"/>
            </w:pPr>
            <w:r>
              <w:rPr>
                <w:rFonts w:ascii="Times New Roman"/>
                <w:b w:val="false"/>
                <w:i w:val="false"/>
                <w:color w:val="000000"/>
                <w:sz w:val="20"/>
              </w:rPr>
              <w:t xml:space="preserve">
оториноларингология; </w:t>
            </w:r>
          </w:p>
          <w:p>
            <w:pPr>
              <w:spacing w:after="20"/>
              <w:ind w:left="20"/>
              <w:jc w:val="both"/>
            </w:pPr>
            <w:r>
              <w:rPr>
                <w:rFonts w:ascii="Times New Roman"/>
                <w:b w:val="false"/>
                <w:i w:val="false"/>
                <w:color w:val="000000"/>
                <w:sz w:val="20"/>
              </w:rPr>
              <w:t xml:space="preserve">
офтальмология; </w:t>
            </w:r>
          </w:p>
          <w:p>
            <w:pPr>
              <w:spacing w:after="20"/>
              <w:ind w:left="20"/>
              <w:jc w:val="both"/>
            </w:pPr>
            <w:r>
              <w:rPr>
                <w:rFonts w:ascii="Times New Roman"/>
                <w:b w:val="false"/>
                <w:i w:val="false"/>
                <w:color w:val="000000"/>
                <w:sz w:val="20"/>
              </w:rPr>
              <w:t xml:space="preserve">
трансфузиология; </w:t>
            </w:r>
          </w:p>
          <w:p>
            <w:pPr>
              <w:spacing w:after="20"/>
              <w:ind w:left="20"/>
              <w:jc w:val="both"/>
            </w:pPr>
            <w:r>
              <w:rPr>
                <w:rFonts w:ascii="Times New Roman"/>
                <w:b w:val="false"/>
                <w:i w:val="false"/>
                <w:color w:val="000000"/>
                <w:sz w:val="20"/>
              </w:rPr>
              <w:t>
урология;</w:t>
            </w:r>
          </w:p>
          <w:p>
            <w:pPr>
              <w:spacing w:after="20"/>
              <w:ind w:left="20"/>
              <w:jc w:val="both"/>
            </w:pPr>
            <w:r>
              <w:rPr>
                <w:rFonts w:ascii="Times New Roman"/>
                <w:b w:val="false"/>
                <w:i w:val="false"/>
                <w:color w:val="000000"/>
                <w:sz w:val="20"/>
              </w:rPr>
              <w:t xml:space="preserve">
травматология-ортопедия; </w:t>
            </w:r>
          </w:p>
          <w:p>
            <w:pPr>
              <w:spacing w:after="20"/>
              <w:ind w:left="20"/>
              <w:jc w:val="both"/>
            </w:pPr>
            <w:r>
              <w:rPr>
                <w:rFonts w:ascii="Times New Roman"/>
                <w:b w:val="false"/>
                <w:i w:val="false"/>
                <w:color w:val="000000"/>
                <w:sz w:val="20"/>
              </w:rPr>
              <w:t>
анестезиология и реаниматология;</w:t>
            </w:r>
          </w:p>
          <w:p>
            <w:pPr>
              <w:spacing w:after="20"/>
              <w:ind w:left="20"/>
              <w:jc w:val="both"/>
            </w:pPr>
            <w:r>
              <w:rPr>
                <w:rFonts w:ascii="Times New Roman"/>
                <w:b w:val="false"/>
                <w:i w:val="false"/>
                <w:color w:val="000000"/>
                <w:sz w:val="20"/>
              </w:rPr>
              <w:t>
дерматовенерология (дерматокосметология);</w:t>
            </w:r>
          </w:p>
          <w:p>
            <w:pPr>
              <w:spacing w:after="20"/>
              <w:ind w:left="20"/>
              <w:jc w:val="both"/>
            </w:pPr>
            <w:r>
              <w:rPr>
                <w:rFonts w:ascii="Times New Roman"/>
                <w:b w:val="false"/>
                <w:i w:val="false"/>
                <w:color w:val="000000"/>
                <w:sz w:val="20"/>
              </w:rPr>
              <w:t>
психиатрия:</w:t>
            </w:r>
          </w:p>
          <w:p>
            <w:pPr>
              <w:spacing w:after="20"/>
              <w:ind w:left="20"/>
              <w:jc w:val="both"/>
            </w:pPr>
            <w:r>
              <w:rPr>
                <w:rFonts w:ascii="Times New Roman"/>
                <w:b w:val="false"/>
                <w:i w:val="false"/>
                <w:color w:val="000000"/>
                <w:sz w:val="20"/>
              </w:rPr>
              <w:t xml:space="preserve">
наркология, психотерапия, сексопатология, медицинская психология; </w:t>
            </w:r>
          </w:p>
          <w:p>
            <w:pPr>
              <w:spacing w:after="20"/>
              <w:ind w:left="20"/>
              <w:jc w:val="both"/>
            </w:pPr>
            <w:r>
              <w:rPr>
                <w:rFonts w:ascii="Times New Roman"/>
                <w:b w:val="false"/>
                <w:i w:val="false"/>
                <w:color w:val="000000"/>
                <w:sz w:val="20"/>
              </w:rPr>
              <w:t>
фтизиатрия;</w:t>
            </w:r>
          </w:p>
          <w:p>
            <w:pPr>
              <w:spacing w:after="20"/>
              <w:ind w:left="20"/>
              <w:jc w:val="both"/>
            </w:pPr>
            <w:r>
              <w:rPr>
                <w:rFonts w:ascii="Times New Roman"/>
                <w:b w:val="false"/>
                <w:i w:val="false"/>
                <w:color w:val="000000"/>
                <w:sz w:val="20"/>
              </w:rPr>
              <w:t xml:space="preserve">
онкология; </w:t>
            </w:r>
          </w:p>
          <w:p>
            <w:pPr>
              <w:spacing w:after="20"/>
              <w:ind w:left="20"/>
              <w:jc w:val="both"/>
            </w:pPr>
            <w:r>
              <w:rPr>
                <w:rFonts w:ascii="Times New Roman"/>
                <w:b w:val="false"/>
                <w:i w:val="false"/>
                <w:color w:val="000000"/>
                <w:sz w:val="20"/>
              </w:rPr>
              <w:t xml:space="preserve">
стоматология; </w:t>
            </w:r>
          </w:p>
          <w:p>
            <w:pPr>
              <w:spacing w:after="20"/>
              <w:ind w:left="20"/>
              <w:jc w:val="both"/>
            </w:pPr>
            <w:r>
              <w:rPr>
                <w:rFonts w:ascii="Times New Roman"/>
                <w:b w:val="false"/>
                <w:i w:val="false"/>
                <w:color w:val="000000"/>
                <w:sz w:val="20"/>
              </w:rPr>
              <w:t xml:space="preserve">
традиционная медицина: </w:t>
            </w:r>
          </w:p>
          <w:p>
            <w:pPr>
              <w:spacing w:after="20"/>
              <w:ind w:left="20"/>
              <w:jc w:val="both"/>
            </w:pPr>
            <w:r>
              <w:rPr>
                <w:rFonts w:ascii="Times New Roman"/>
                <w:b w:val="false"/>
                <w:i w:val="false"/>
                <w:color w:val="000000"/>
                <w:sz w:val="20"/>
              </w:rPr>
              <w:t>
гомеопатия, гирудотерапия, мануальная терапия, рефлексотерапия, фитотерапия и лечение средствами природного происхождения;</w:t>
            </w:r>
          </w:p>
          <w:p>
            <w:pPr>
              <w:spacing w:after="20"/>
              <w:ind w:left="20"/>
              <w:jc w:val="both"/>
            </w:pPr>
            <w:r>
              <w:rPr>
                <w:rFonts w:ascii="Times New Roman"/>
                <w:b w:val="false"/>
                <w:i w:val="false"/>
                <w:color w:val="000000"/>
                <w:sz w:val="20"/>
              </w:rPr>
              <w:t>
медицинская реабилитология, восстановительное лечение:</w:t>
            </w:r>
          </w:p>
          <w:p>
            <w:pPr>
              <w:spacing w:after="20"/>
              <w:ind w:left="20"/>
              <w:jc w:val="both"/>
            </w:pPr>
            <w:r>
              <w:rPr>
                <w:rFonts w:ascii="Times New Roman"/>
                <w:b w:val="false"/>
                <w:i w:val="false"/>
                <w:color w:val="000000"/>
                <w:sz w:val="20"/>
              </w:rPr>
              <w:t xml:space="preserve">
физиотерапия, массаж, лечебная физкультура, курортология; </w:t>
            </w:r>
          </w:p>
          <w:p>
            <w:pPr>
              <w:spacing w:after="20"/>
              <w:ind w:left="20"/>
              <w:jc w:val="both"/>
            </w:pPr>
            <w:r>
              <w:rPr>
                <w:rFonts w:ascii="Times New Roman"/>
                <w:b w:val="false"/>
                <w:i w:val="false"/>
                <w:color w:val="000000"/>
                <w:sz w:val="20"/>
              </w:rPr>
              <w:t xml:space="preserve">
медицинская генетика; </w:t>
            </w:r>
          </w:p>
          <w:p>
            <w:pPr>
              <w:spacing w:after="20"/>
              <w:ind w:left="20"/>
              <w:jc w:val="both"/>
            </w:pPr>
            <w:r>
              <w:rPr>
                <w:rFonts w:ascii="Times New Roman"/>
                <w:b w:val="false"/>
                <w:i w:val="false"/>
                <w:color w:val="000000"/>
                <w:sz w:val="20"/>
              </w:rPr>
              <w:t xml:space="preserve">
лучевая терапия; </w:t>
            </w:r>
          </w:p>
          <w:p>
            <w:pPr>
              <w:spacing w:after="20"/>
              <w:ind w:left="20"/>
              <w:jc w:val="both"/>
            </w:pPr>
            <w:r>
              <w:rPr>
                <w:rFonts w:ascii="Times New Roman"/>
                <w:b w:val="false"/>
                <w:i w:val="false"/>
                <w:color w:val="000000"/>
                <w:sz w:val="20"/>
              </w:rPr>
              <w:t>
спортивная медицина.</w:t>
            </w:r>
          </w:p>
          <w:p>
            <w:pPr>
              <w:spacing w:after="20"/>
              <w:ind w:left="20"/>
              <w:jc w:val="both"/>
            </w:pPr>
            <w:r>
              <w:rPr>
                <w:rFonts w:ascii="Times New Roman"/>
                <w:b w:val="false"/>
                <w:i w:val="false"/>
                <w:color w:val="000000"/>
                <w:sz w:val="20"/>
              </w:rPr>
              <w:t xml:space="preserve">
3. Стационарная помощь и (или) стационарозамещающая помощь взрослому и (или) детскому населению по специальностям: </w:t>
            </w:r>
          </w:p>
          <w:p>
            <w:pPr>
              <w:spacing w:after="20"/>
              <w:ind w:left="20"/>
              <w:jc w:val="both"/>
            </w:pPr>
            <w:r>
              <w:rPr>
                <w:rFonts w:ascii="Times New Roman"/>
                <w:b w:val="false"/>
                <w:i w:val="false"/>
                <w:color w:val="000000"/>
                <w:sz w:val="20"/>
              </w:rPr>
              <w:t xml:space="preserve">
диагностика: </w:t>
            </w:r>
          </w:p>
          <w:p>
            <w:pPr>
              <w:spacing w:after="20"/>
              <w:ind w:left="20"/>
              <w:jc w:val="both"/>
            </w:pPr>
            <w:r>
              <w:rPr>
                <w:rFonts w:ascii="Times New Roman"/>
                <w:b w:val="false"/>
                <w:i w:val="false"/>
                <w:color w:val="000000"/>
                <w:sz w:val="20"/>
              </w:rPr>
              <w:t xml:space="preserve">
радиоизотопная, рентгенологическая, ультразвуковая, функциональная, эндоскопическая, патологическая анатомия; </w:t>
            </w:r>
          </w:p>
          <w:p>
            <w:pPr>
              <w:spacing w:after="20"/>
              <w:ind w:left="20"/>
              <w:jc w:val="both"/>
            </w:pPr>
            <w:r>
              <w:rPr>
                <w:rFonts w:ascii="Times New Roman"/>
                <w:b w:val="false"/>
                <w:i w:val="false"/>
                <w:color w:val="000000"/>
                <w:sz w:val="20"/>
              </w:rPr>
              <w:t xml:space="preserve">
лабораторная диагностика: </w:t>
            </w:r>
          </w:p>
          <w:p>
            <w:pPr>
              <w:spacing w:after="20"/>
              <w:ind w:left="20"/>
              <w:jc w:val="both"/>
            </w:pPr>
            <w:r>
              <w:rPr>
                <w:rFonts w:ascii="Times New Roman"/>
                <w:b w:val="false"/>
                <w:i w:val="false"/>
                <w:color w:val="000000"/>
                <w:sz w:val="20"/>
              </w:rPr>
              <w:t xml:space="preserve">
бактериологические, биохимические, иммунологические исследования, общеклинические, серологические, цитологические исследования; </w:t>
            </w:r>
          </w:p>
          <w:p>
            <w:pPr>
              <w:spacing w:after="20"/>
              <w:ind w:left="20"/>
              <w:jc w:val="both"/>
            </w:pPr>
            <w:r>
              <w:rPr>
                <w:rFonts w:ascii="Times New Roman"/>
                <w:b w:val="false"/>
                <w:i w:val="false"/>
                <w:color w:val="000000"/>
                <w:sz w:val="20"/>
              </w:rPr>
              <w:t xml:space="preserve">
акушерство и гинекология; </w:t>
            </w:r>
          </w:p>
          <w:p>
            <w:pPr>
              <w:spacing w:after="20"/>
              <w:ind w:left="20"/>
              <w:jc w:val="both"/>
            </w:pPr>
            <w:r>
              <w:rPr>
                <w:rFonts w:ascii="Times New Roman"/>
                <w:b w:val="false"/>
                <w:i w:val="false"/>
                <w:color w:val="000000"/>
                <w:sz w:val="20"/>
              </w:rPr>
              <w:t xml:space="preserve">
педиатрия; </w:t>
            </w:r>
          </w:p>
          <w:p>
            <w:pPr>
              <w:spacing w:after="20"/>
              <w:ind w:left="20"/>
              <w:jc w:val="both"/>
            </w:pPr>
            <w:r>
              <w:rPr>
                <w:rFonts w:ascii="Times New Roman"/>
                <w:b w:val="false"/>
                <w:i w:val="false"/>
                <w:color w:val="000000"/>
                <w:sz w:val="20"/>
              </w:rPr>
              <w:t xml:space="preserve">
неонатология; </w:t>
            </w:r>
          </w:p>
          <w:p>
            <w:pPr>
              <w:spacing w:after="20"/>
              <w:ind w:left="20"/>
              <w:jc w:val="both"/>
            </w:pPr>
            <w:r>
              <w:rPr>
                <w:rFonts w:ascii="Times New Roman"/>
                <w:b w:val="false"/>
                <w:i w:val="false"/>
                <w:color w:val="000000"/>
                <w:sz w:val="20"/>
              </w:rPr>
              <w:t xml:space="preserve">
инфекционные болезни; </w:t>
            </w:r>
          </w:p>
          <w:p>
            <w:pPr>
              <w:spacing w:after="20"/>
              <w:ind w:left="20"/>
              <w:jc w:val="both"/>
            </w:pPr>
            <w:r>
              <w:rPr>
                <w:rFonts w:ascii="Times New Roman"/>
                <w:b w:val="false"/>
                <w:i w:val="false"/>
                <w:color w:val="000000"/>
                <w:sz w:val="20"/>
              </w:rPr>
              <w:t xml:space="preserve">
терапия; </w:t>
            </w:r>
          </w:p>
          <w:p>
            <w:pPr>
              <w:spacing w:after="20"/>
              <w:ind w:left="20"/>
              <w:jc w:val="both"/>
            </w:pPr>
            <w:r>
              <w:rPr>
                <w:rFonts w:ascii="Times New Roman"/>
                <w:b w:val="false"/>
                <w:i w:val="false"/>
                <w:color w:val="000000"/>
                <w:sz w:val="20"/>
              </w:rPr>
              <w:t xml:space="preserve">
невропатология; </w:t>
            </w:r>
          </w:p>
          <w:p>
            <w:pPr>
              <w:spacing w:after="20"/>
              <w:ind w:left="20"/>
              <w:jc w:val="both"/>
            </w:pPr>
            <w:r>
              <w:rPr>
                <w:rFonts w:ascii="Times New Roman"/>
                <w:b w:val="false"/>
                <w:i w:val="false"/>
                <w:color w:val="000000"/>
                <w:sz w:val="20"/>
              </w:rPr>
              <w:t xml:space="preserve">
кардиология; </w:t>
            </w:r>
          </w:p>
          <w:p>
            <w:pPr>
              <w:spacing w:after="20"/>
              <w:ind w:left="20"/>
              <w:jc w:val="both"/>
            </w:pPr>
            <w:r>
              <w:rPr>
                <w:rFonts w:ascii="Times New Roman"/>
                <w:b w:val="false"/>
                <w:i w:val="false"/>
                <w:color w:val="000000"/>
                <w:sz w:val="20"/>
              </w:rPr>
              <w:t xml:space="preserve">
ревматология; </w:t>
            </w:r>
          </w:p>
          <w:p>
            <w:pPr>
              <w:spacing w:after="20"/>
              <w:ind w:left="20"/>
              <w:jc w:val="both"/>
            </w:pPr>
            <w:r>
              <w:rPr>
                <w:rFonts w:ascii="Times New Roman"/>
                <w:b w:val="false"/>
                <w:i w:val="false"/>
                <w:color w:val="000000"/>
                <w:sz w:val="20"/>
              </w:rPr>
              <w:t xml:space="preserve">
гастроэнтерология; </w:t>
            </w:r>
          </w:p>
          <w:p>
            <w:pPr>
              <w:spacing w:after="20"/>
              <w:ind w:left="20"/>
              <w:jc w:val="both"/>
            </w:pPr>
            <w:r>
              <w:rPr>
                <w:rFonts w:ascii="Times New Roman"/>
                <w:b w:val="false"/>
                <w:i w:val="false"/>
                <w:color w:val="000000"/>
                <w:sz w:val="20"/>
              </w:rPr>
              <w:t xml:space="preserve">
нефрология; </w:t>
            </w:r>
          </w:p>
          <w:p>
            <w:pPr>
              <w:spacing w:after="20"/>
              <w:ind w:left="20"/>
              <w:jc w:val="both"/>
            </w:pPr>
            <w:r>
              <w:rPr>
                <w:rFonts w:ascii="Times New Roman"/>
                <w:b w:val="false"/>
                <w:i w:val="false"/>
                <w:color w:val="000000"/>
                <w:sz w:val="20"/>
              </w:rPr>
              <w:t xml:space="preserve">
пульмонология; </w:t>
            </w:r>
          </w:p>
          <w:p>
            <w:pPr>
              <w:spacing w:after="20"/>
              <w:ind w:left="20"/>
              <w:jc w:val="both"/>
            </w:pPr>
            <w:r>
              <w:rPr>
                <w:rFonts w:ascii="Times New Roman"/>
                <w:b w:val="false"/>
                <w:i w:val="false"/>
                <w:color w:val="000000"/>
                <w:sz w:val="20"/>
              </w:rPr>
              <w:t xml:space="preserve">
эндокринология; </w:t>
            </w:r>
          </w:p>
          <w:p>
            <w:pPr>
              <w:spacing w:after="20"/>
              <w:ind w:left="20"/>
              <w:jc w:val="both"/>
            </w:pPr>
            <w:r>
              <w:rPr>
                <w:rFonts w:ascii="Times New Roman"/>
                <w:b w:val="false"/>
                <w:i w:val="false"/>
                <w:color w:val="000000"/>
                <w:sz w:val="20"/>
              </w:rPr>
              <w:t xml:space="preserve">
аллергология и иммунология; </w:t>
            </w:r>
          </w:p>
          <w:p>
            <w:pPr>
              <w:spacing w:after="20"/>
              <w:ind w:left="20"/>
              <w:jc w:val="both"/>
            </w:pPr>
            <w:r>
              <w:rPr>
                <w:rFonts w:ascii="Times New Roman"/>
                <w:b w:val="false"/>
                <w:i w:val="false"/>
                <w:color w:val="000000"/>
                <w:sz w:val="20"/>
              </w:rPr>
              <w:t>
гематология;</w:t>
            </w:r>
          </w:p>
          <w:p>
            <w:pPr>
              <w:spacing w:after="20"/>
              <w:ind w:left="20"/>
              <w:jc w:val="both"/>
            </w:pPr>
            <w:r>
              <w:rPr>
                <w:rFonts w:ascii="Times New Roman"/>
                <w:b w:val="false"/>
                <w:i w:val="false"/>
                <w:color w:val="000000"/>
                <w:sz w:val="20"/>
              </w:rPr>
              <w:t>
профессиональная патология;</w:t>
            </w:r>
          </w:p>
          <w:p>
            <w:pPr>
              <w:spacing w:after="20"/>
              <w:ind w:left="20"/>
              <w:jc w:val="both"/>
            </w:pPr>
            <w:r>
              <w:rPr>
                <w:rFonts w:ascii="Times New Roman"/>
                <w:b w:val="false"/>
                <w:i w:val="false"/>
                <w:color w:val="000000"/>
                <w:sz w:val="20"/>
              </w:rPr>
              <w:t xml:space="preserve">
общая врачебная практика; </w:t>
            </w:r>
          </w:p>
          <w:p>
            <w:pPr>
              <w:spacing w:after="20"/>
              <w:ind w:left="20"/>
              <w:jc w:val="both"/>
            </w:pPr>
            <w:r>
              <w:rPr>
                <w:rFonts w:ascii="Times New Roman"/>
                <w:b w:val="false"/>
                <w:i w:val="false"/>
                <w:color w:val="000000"/>
                <w:sz w:val="20"/>
              </w:rPr>
              <w:t xml:space="preserve">
общая хирургия: </w:t>
            </w:r>
          </w:p>
          <w:p>
            <w:pPr>
              <w:spacing w:after="20"/>
              <w:ind w:left="20"/>
              <w:jc w:val="both"/>
            </w:pPr>
            <w:r>
              <w:rPr>
                <w:rFonts w:ascii="Times New Roman"/>
                <w:b w:val="false"/>
                <w:i w:val="false"/>
                <w:color w:val="000000"/>
                <w:sz w:val="20"/>
              </w:rPr>
              <w:t xml:space="preserve">
торакальная, абдоминальная, колопроктология; </w:t>
            </w:r>
          </w:p>
          <w:p>
            <w:pPr>
              <w:spacing w:after="20"/>
              <w:ind w:left="20"/>
              <w:jc w:val="both"/>
            </w:pPr>
            <w:r>
              <w:rPr>
                <w:rFonts w:ascii="Times New Roman"/>
                <w:b w:val="false"/>
                <w:i w:val="false"/>
                <w:color w:val="000000"/>
                <w:sz w:val="20"/>
              </w:rPr>
              <w:t xml:space="preserve">
трансплантология; </w:t>
            </w:r>
          </w:p>
          <w:p>
            <w:pPr>
              <w:spacing w:after="20"/>
              <w:ind w:left="20"/>
              <w:jc w:val="both"/>
            </w:pPr>
            <w:r>
              <w:rPr>
                <w:rFonts w:ascii="Times New Roman"/>
                <w:b w:val="false"/>
                <w:i w:val="false"/>
                <w:color w:val="000000"/>
                <w:sz w:val="20"/>
              </w:rPr>
              <w:t xml:space="preserve">
кардиохирургия; </w:t>
            </w:r>
          </w:p>
          <w:p>
            <w:pPr>
              <w:spacing w:after="20"/>
              <w:ind w:left="20"/>
              <w:jc w:val="both"/>
            </w:pPr>
            <w:r>
              <w:rPr>
                <w:rFonts w:ascii="Times New Roman"/>
                <w:b w:val="false"/>
                <w:i w:val="false"/>
                <w:color w:val="000000"/>
                <w:sz w:val="20"/>
              </w:rPr>
              <w:t xml:space="preserve">
ангиохирургия; </w:t>
            </w:r>
          </w:p>
          <w:p>
            <w:pPr>
              <w:spacing w:after="20"/>
              <w:ind w:left="20"/>
              <w:jc w:val="both"/>
            </w:pPr>
            <w:r>
              <w:rPr>
                <w:rFonts w:ascii="Times New Roman"/>
                <w:b w:val="false"/>
                <w:i w:val="false"/>
                <w:color w:val="000000"/>
                <w:sz w:val="20"/>
              </w:rPr>
              <w:t>
пластическая хирургия;</w:t>
            </w:r>
          </w:p>
          <w:p>
            <w:pPr>
              <w:spacing w:after="20"/>
              <w:ind w:left="20"/>
              <w:jc w:val="both"/>
            </w:pPr>
            <w:r>
              <w:rPr>
                <w:rFonts w:ascii="Times New Roman"/>
                <w:b w:val="false"/>
                <w:i w:val="false"/>
                <w:color w:val="000000"/>
                <w:sz w:val="20"/>
              </w:rPr>
              <w:t>
челюстно-лицевая;</w:t>
            </w:r>
          </w:p>
          <w:p>
            <w:pPr>
              <w:spacing w:after="20"/>
              <w:ind w:left="20"/>
              <w:jc w:val="both"/>
            </w:pPr>
            <w:r>
              <w:rPr>
                <w:rFonts w:ascii="Times New Roman"/>
                <w:b w:val="false"/>
                <w:i w:val="false"/>
                <w:color w:val="000000"/>
                <w:sz w:val="20"/>
              </w:rPr>
              <w:t>
нейрохирургия;</w:t>
            </w:r>
          </w:p>
          <w:p>
            <w:pPr>
              <w:spacing w:after="20"/>
              <w:ind w:left="20"/>
              <w:jc w:val="both"/>
            </w:pPr>
            <w:r>
              <w:rPr>
                <w:rFonts w:ascii="Times New Roman"/>
                <w:b w:val="false"/>
                <w:i w:val="false"/>
                <w:color w:val="000000"/>
                <w:sz w:val="20"/>
              </w:rPr>
              <w:t>
оториноларингология;</w:t>
            </w:r>
          </w:p>
          <w:p>
            <w:pPr>
              <w:spacing w:after="20"/>
              <w:ind w:left="20"/>
              <w:jc w:val="both"/>
            </w:pPr>
            <w:r>
              <w:rPr>
                <w:rFonts w:ascii="Times New Roman"/>
                <w:b w:val="false"/>
                <w:i w:val="false"/>
                <w:color w:val="000000"/>
                <w:sz w:val="20"/>
              </w:rPr>
              <w:t>
офтальмология;</w:t>
            </w:r>
          </w:p>
          <w:p>
            <w:pPr>
              <w:spacing w:after="20"/>
              <w:ind w:left="20"/>
              <w:jc w:val="both"/>
            </w:pPr>
            <w:r>
              <w:rPr>
                <w:rFonts w:ascii="Times New Roman"/>
                <w:b w:val="false"/>
                <w:i w:val="false"/>
                <w:color w:val="000000"/>
                <w:sz w:val="20"/>
              </w:rPr>
              <w:t>
трансфузиология;</w:t>
            </w:r>
          </w:p>
          <w:p>
            <w:pPr>
              <w:spacing w:after="20"/>
              <w:ind w:left="20"/>
              <w:jc w:val="both"/>
            </w:pPr>
            <w:r>
              <w:rPr>
                <w:rFonts w:ascii="Times New Roman"/>
                <w:b w:val="false"/>
                <w:i w:val="false"/>
                <w:color w:val="000000"/>
                <w:sz w:val="20"/>
              </w:rPr>
              <w:t>
урология;</w:t>
            </w:r>
          </w:p>
          <w:p>
            <w:pPr>
              <w:spacing w:after="20"/>
              <w:ind w:left="20"/>
              <w:jc w:val="both"/>
            </w:pPr>
            <w:r>
              <w:rPr>
                <w:rFonts w:ascii="Times New Roman"/>
                <w:b w:val="false"/>
                <w:i w:val="false"/>
                <w:color w:val="000000"/>
                <w:sz w:val="20"/>
              </w:rPr>
              <w:t xml:space="preserve">
травматология-ортопедия; </w:t>
            </w:r>
          </w:p>
          <w:p>
            <w:pPr>
              <w:spacing w:after="20"/>
              <w:ind w:left="20"/>
              <w:jc w:val="both"/>
            </w:pPr>
            <w:r>
              <w:rPr>
                <w:rFonts w:ascii="Times New Roman"/>
                <w:b w:val="false"/>
                <w:i w:val="false"/>
                <w:color w:val="000000"/>
                <w:sz w:val="20"/>
              </w:rPr>
              <w:t>
анестезиология и реаниматология;</w:t>
            </w:r>
          </w:p>
          <w:p>
            <w:pPr>
              <w:spacing w:after="20"/>
              <w:ind w:left="20"/>
              <w:jc w:val="both"/>
            </w:pPr>
            <w:r>
              <w:rPr>
                <w:rFonts w:ascii="Times New Roman"/>
                <w:b w:val="false"/>
                <w:i w:val="false"/>
                <w:color w:val="000000"/>
                <w:sz w:val="20"/>
              </w:rPr>
              <w:t>
дерматовенерология (дерматокосметология);</w:t>
            </w:r>
          </w:p>
          <w:p>
            <w:pPr>
              <w:spacing w:after="20"/>
              <w:ind w:left="20"/>
              <w:jc w:val="both"/>
            </w:pPr>
            <w:r>
              <w:rPr>
                <w:rFonts w:ascii="Times New Roman"/>
                <w:b w:val="false"/>
                <w:i w:val="false"/>
                <w:color w:val="000000"/>
                <w:sz w:val="20"/>
              </w:rPr>
              <w:t>
психиатрия:</w:t>
            </w:r>
          </w:p>
          <w:p>
            <w:pPr>
              <w:spacing w:after="20"/>
              <w:ind w:left="20"/>
              <w:jc w:val="both"/>
            </w:pPr>
            <w:r>
              <w:rPr>
                <w:rFonts w:ascii="Times New Roman"/>
                <w:b w:val="false"/>
                <w:i w:val="false"/>
                <w:color w:val="000000"/>
                <w:sz w:val="20"/>
              </w:rPr>
              <w:t xml:space="preserve">
наркология, психотерапия, сексопатология, медицинская психология; </w:t>
            </w:r>
          </w:p>
          <w:p>
            <w:pPr>
              <w:spacing w:after="20"/>
              <w:ind w:left="20"/>
              <w:jc w:val="both"/>
            </w:pPr>
            <w:r>
              <w:rPr>
                <w:rFonts w:ascii="Times New Roman"/>
                <w:b w:val="false"/>
                <w:i w:val="false"/>
                <w:color w:val="000000"/>
                <w:sz w:val="20"/>
              </w:rPr>
              <w:t xml:space="preserve">
фтизиатрия; </w:t>
            </w:r>
          </w:p>
          <w:p>
            <w:pPr>
              <w:spacing w:after="20"/>
              <w:ind w:left="20"/>
              <w:jc w:val="both"/>
            </w:pPr>
            <w:r>
              <w:rPr>
                <w:rFonts w:ascii="Times New Roman"/>
                <w:b w:val="false"/>
                <w:i w:val="false"/>
                <w:color w:val="000000"/>
                <w:sz w:val="20"/>
              </w:rPr>
              <w:t xml:space="preserve">
онкология; </w:t>
            </w:r>
          </w:p>
          <w:p>
            <w:pPr>
              <w:spacing w:after="20"/>
              <w:ind w:left="20"/>
              <w:jc w:val="both"/>
            </w:pPr>
            <w:r>
              <w:rPr>
                <w:rFonts w:ascii="Times New Roman"/>
                <w:b w:val="false"/>
                <w:i w:val="false"/>
                <w:color w:val="000000"/>
                <w:sz w:val="20"/>
              </w:rPr>
              <w:t xml:space="preserve">
стоматология; </w:t>
            </w:r>
          </w:p>
          <w:p>
            <w:pPr>
              <w:spacing w:after="20"/>
              <w:ind w:left="20"/>
              <w:jc w:val="both"/>
            </w:pPr>
            <w:r>
              <w:rPr>
                <w:rFonts w:ascii="Times New Roman"/>
                <w:b w:val="false"/>
                <w:i w:val="false"/>
                <w:color w:val="000000"/>
                <w:sz w:val="20"/>
              </w:rPr>
              <w:t xml:space="preserve">
традиционная медицина: </w:t>
            </w:r>
          </w:p>
          <w:p>
            <w:pPr>
              <w:spacing w:after="20"/>
              <w:ind w:left="20"/>
              <w:jc w:val="both"/>
            </w:pPr>
            <w:r>
              <w:rPr>
                <w:rFonts w:ascii="Times New Roman"/>
                <w:b w:val="false"/>
                <w:i w:val="false"/>
                <w:color w:val="000000"/>
                <w:sz w:val="20"/>
              </w:rPr>
              <w:t xml:space="preserve">
гомеопатия, гирудотерапия, мануальная терапия, рефлексотерапия, фитотерапия и лечение средствами природного происхождения; </w:t>
            </w:r>
          </w:p>
          <w:p>
            <w:pPr>
              <w:spacing w:after="20"/>
              <w:ind w:left="20"/>
              <w:jc w:val="both"/>
            </w:pPr>
            <w:r>
              <w:rPr>
                <w:rFonts w:ascii="Times New Roman"/>
                <w:b w:val="false"/>
                <w:i w:val="false"/>
                <w:color w:val="000000"/>
                <w:sz w:val="20"/>
              </w:rPr>
              <w:t>
медицинская реабилитология, восстановительное лечение:</w:t>
            </w:r>
          </w:p>
          <w:p>
            <w:pPr>
              <w:spacing w:after="20"/>
              <w:ind w:left="20"/>
              <w:jc w:val="both"/>
            </w:pPr>
            <w:r>
              <w:rPr>
                <w:rFonts w:ascii="Times New Roman"/>
                <w:b w:val="false"/>
                <w:i w:val="false"/>
                <w:color w:val="000000"/>
                <w:sz w:val="20"/>
              </w:rPr>
              <w:t xml:space="preserve">
физиотерапия, массаж, лечебная физкультура, курортология; </w:t>
            </w:r>
          </w:p>
          <w:p>
            <w:pPr>
              <w:spacing w:after="20"/>
              <w:ind w:left="20"/>
              <w:jc w:val="both"/>
            </w:pPr>
            <w:r>
              <w:rPr>
                <w:rFonts w:ascii="Times New Roman"/>
                <w:b w:val="false"/>
                <w:i w:val="false"/>
                <w:color w:val="000000"/>
                <w:sz w:val="20"/>
              </w:rPr>
              <w:t xml:space="preserve">
спортивная медицина; </w:t>
            </w:r>
          </w:p>
          <w:p>
            <w:pPr>
              <w:spacing w:after="20"/>
              <w:ind w:left="20"/>
              <w:jc w:val="both"/>
            </w:pPr>
            <w:r>
              <w:rPr>
                <w:rFonts w:ascii="Times New Roman"/>
                <w:b w:val="false"/>
                <w:i w:val="false"/>
                <w:color w:val="000000"/>
                <w:sz w:val="20"/>
              </w:rPr>
              <w:t xml:space="preserve">
токсикология; </w:t>
            </w:r>
          </w:p>
          <w:p>
            <w:pPr>
              <w:spacing w:after="20"/>
              <w:ind w:left="20"/>
              <w:jc w:val="both"/>
            </w:pPr>
            <w:r>
              <w:rPr>
                <w:rFonts w:ascii="Times New Roman"/>
                <w:b w:val="false"/>
                <w:i w:val="false"/>
                <w:color w:val="000000"/>
                <w:sz w:val="20"/>
              </w:rPr>
              <w:t xml:space="preserve">
перфузиология; </w:t>
            </w:r>
          </w:p>
          <w:p>
            <w:pPr>
              <w:spacing w:after="20"/>
              <w:ind w:left="20"/>
              <w:jc w:val="both"/>
            </w:pPr>
            <w:r>
              <w:rPr>
                <w:rFonts w:ascii="Times New Roman"/>
                <w:b w:val="false"/>
                <w:i w:val="false"/>
                <w:color w:val="000000"/>
                <w:sz w:val="20"/>
              </w:rPr>
              <w:t>
лучевая терапия.</w:t>
            </w:r>
          </w:p>
          <w:p>
            <w:pPr>
              <w:spacing w:after="20"/>
              <w:ind w:left="20"/>
              <w:jc w:val="both"/>
            </w:pPr>
            <w:r>
              <w:rPr>
                <w:rFonts w:ascii="Times New Roman"/>
                <w:b w:val="false"/>
                <w:i w:val="false"/>
                <w:color w:val="000000"/>
                <w:sz w:val="20"/>
              </w:rPr>
              <w:t>
4. Заготовка, консервация, переработка, хранение и реализация крови и ее компонентов.</w:t>
            </w:r>
          </w:p>
          <w:p>
            <w:pPr>
              <w:spacing w:after="20"/>
              <w:ind w:left="20"/>
              <w:jc w:val="both"/>
            </w:pPr>
            <w:r>
              <w:rPr>
                <w:rFonts w:ascii="Times New Roman"/>
                <w:b w:val="false"/>
                <w:i w:val="false"/>
                <w:color w:val="000000"/>
                <w:sz w:val="20"/>
              </w:rPr>
              <w:t xml:space="preserve">
5. </w:t>
            </w:r>
            <w:r>
              <w:rPr>
                <w:rFonts w:ascii="Times New Roman"/>
                <w:b w:val="false"/>
                <w:i/>
                <w:color w:val="000000"/>
                <w:sz w:val="20"/>
              </w:rPr>
              <w:t>Исключен Законом РК от 29.03.2016 </w:t>
            </w:r>
            <w:r>
              <w:rPr>
                <w:rFonts w:ascii="Times New Roman"/>
                <w:b w:val="false"/>
                <w:i w:val="false"/>
                <w:color w:val="000000"/>
                <w:sz w:val="20"/>
              </w:rPr>
              <w:t>№ 479-V</w:t>
            </w:r>
            <w:r>
              <w:rPr>
                <w:rFonts w:ascii="Times New Roman"/>
                <w:b w:val="false"/>
                <w:i w:val="false"/>
                <w:color w:val="000000"/>
                <w:sz w:val="20"/>
              </w:rPr>
              <w:t> </w:t>
            </w:r>
            <w:r>
              <w:rPr>
                <w:rFonts w:ascii="Times New Roman"/>
                <w:b w:val="false"/>
                <w:i/>
                <w:color w:val="000000"/>
                <w:sz w:val="20"/>
              </w:rPr>
              <w:t>(вводится в действие с 01.07.2016).</w:t>
            </w:r>
          </w:p>
          <w:p>
            <w:pPr>
              <w:spacing w:after="20"/>
              <w:ind w:left="20"/>
              <w:jc w:val="both"/>
            </w:pPr>
            <w:r>
              <w:rPr>
                <w:rFonts w:ascii="Times New Roman"/>
                <w:b w:val="false"/>
                <w:i w:val="false"/>
                <w:color w:val="000000"/>
                <w:sz w:val="20"/>
              </w:rPr>
              <w:t xml:space="preserve">
6. Экспертиза временной нетрудоспособности и профессиональной пригодности.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фармацевтическую деятельность</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30" w:id="259"/>
          <w:p>
            <w:pPr>
              <w:spacing w:after="20"/>
              <w:ind w:left="20"/>
              <w:jc w:val="both"/>
            </w:pPr>
            <w:r>
              <w:rPr>
                <w:rFonts w:ascii="Times New Roman"/>
                <w:b w:val="false"/>
                <w:i w:val="false"/>
                <w:color w:val="000000"/>
                <w:sz w:val="20"/>
              </w:rPr>
              <w:t xml:space="preserve">
1. Производство лекарственных средств. </w:t>
            </w:r>
          </w:p>
          <w:bookmarkEnd w:id="259"/>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2. Производство медицинских изделий. </w:t>
            </w:r>
          </w:p>
          <w:p>
            <w:pPr>
              <w:spacing w:after="20"/>
              <w:ind w:left="20"/>
              <w:jc w:val="both"/>
            </w:pPr>
            <w:r>
              <w:rPr>
                <w:rFonts w:ascii="Times New Roman"/>
                <w:b w:val="false"/>
                <w:i w:val="false"/>
                <w:color w:val="000000"/>
                <w:sz w:val="20"/>
              </w:rPr>
              <w:t>
</w:t>
            </w:r>
            <w:r>
              <w:rPr>
                <w:rFonts w:ascii="Times New Roman"/>
                <w:b w:val="false"/>
                <w:i w:val="false"/>
                <w:color w:val="000000"/>
                <w:sz w:val="20"/>
              </w:rPr>
              <w:t>3. Изготовление лекарственных препаратов.</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4. Изготовление медицинских изделий. </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5. Оптовая реализация лекарственных средств. </w:t>
            </w:r>
          </w:p>
          <w:p>
            <w:pPr>
              <w:spacing w:after="20"/>
              <w:ind w:left="20"/>
              <w:jc w:val="both"/>
            </w:pPr>
            <w:r>
              <w:rPr>
                <w:rFonts w:ascii="Times New Roman"/>
                <w:b w:val="false"/>
                <w:i w:val="false"/>
                <w:color w:val="000000"/>
                <w:sz w:val="20"/>
              </w:rPr>
              <w:t>
6. Розничная реализация лекарственных средств.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класс 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использования атомной энергии</w:t>
            </w:r>
          </w:p>
          <w:p>
            <w:pPr>
              <w:spacing w:after="20"/>
              <w:ind w:left="20"/>
              <w:jc w:val="both"/>
            </w:pPr>
            <w:r>
              <w:rPr>
                <w:rFonts w:ascii="Times New Roman"/>
                <w:b w:val="false"/>
                <w:i w:val="false"/>
                <w:color w:val="000000"/>
                <w:sz w:val="20"/>
              </w:rPr>
              <w:t>
 </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выполнение работ, связанных с этапами жизненного цикла объектов использования атомной энергии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Сооружение ядерных установок, хранилищ радиоактивных отходов.</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Неотчуждаемая; срок действия лицензии 5 лет;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Эксплуатация ядерных установок, хранилищ радиоактивных отходов.</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3. Вывод из эксплуатации ядерных установок, хранилищ радиоактивных отходов.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 Управление работами и проектами при размещении, сооружении, выводе из эксплуатации ядерных установок.</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деятельность по обращению с радиоактивными отходами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Сбор и сортировка радиоактивных отходов. </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лицензии 5 лет; действие части первой</w:t>
            </w:r>
            <w:r>
              <w:rPr>
                <w:rFonts w:ascii="Times New Roman"/>
                <w:b w:val="false"/>
                <w:i w:val="false"/>
                <w:color w:val="000000"/>
                <w:sz w:val="20"/>
              </w:rPr>
              <w:t xml:space="preserve"> 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2. Дезактивация (очистка от радиоактивного загрязнения) помещений, оборудования и материалов. </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3. Переработка радиоактивных отходов. </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4. Хранение и захоронение радиоактивных отходов. </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 Радиационная реабилитация, рекультивация территорий и объектов.</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 xml:space="preserve">Исключена Законом РК от 25.02.2021 </w:t>
            </w:r>
            <w:r>
              <w:rPr>
                <w:rFonts w:ascii="Times New Roman"/>
                <w:b w:val="false"/>
                <w:i w:val="false"/>
                <w:color w:val="000000"/>
                <w:sz w:val="20"/>
              </w:rPr>
              <w:t>№ 12-VII</w:t>
            </w:r>
            <w:r>
              <w:rPr>
                <w:rFonts w:ascii="Times New Roman"/>
                <w:b w:val="false"/>
                <w:i/>
                <w:color w:val="000000"/>
                <w:sz w:val="20"/>
              </w:rPr>
              <w:t xml:space="preserve"> (вводится в действие с 01.01.2021).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деятельность на территориях бывших испытательных ядерных полигонов и других территориях, загрязненных в результате проведенных ядерных испытаний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предоставление услуг в области использования атомной энергии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Техническое обслуживание, монтаж, демонтаж, зарядка, перезарядка, ремонт приборов и установок, включая медицинские, содержащих радиоизотопные источники ионизирующего излучения или генерирующих ионизирующее излучение.</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срок действия лицензии 5 лет (за исключением подвидов</w:t>
            </w:r>
          </w:p>
          <w:p>
            <w:pPr>
              <w:spacing w:after="20"/>
              <w:ind w:left="20"/>
              <w:jc w:val="both"/>
            </w:pPr>
            <w:r>
              <w:rPr>
                <w:rFonts w:ascii="Times New Roman"/>
                <w:b w:val="false"/>
                <w:i w:val="false"/>
                <w:color w:val="000000"/>
                <w:sz w:val="20"/>
              </w:rPr>
              <w:t>
"Специальная подготовка персонала, ответственного за обеспечение ядерной и радиационной безопасности" и "Физическая защита ядерных установок и ядерных материалов");</w:t>
            </w:r>
          </w:p>
          <w:p>
            <w:pPr>
              <w:spacing w:after="20"/>
              <w:ind w:left="20"/>
              <w:jc w:val="both"/>
            </w:pPr>
            <w:r>
              <w:rPr>
                <w:rFonts w:ascii="Times New Roman"/>
                <w:b w:val="false"/>
                <w:i w:val="false"/>
                <w:color w:val="000000"/>
                <w:sz w:val="20"/>
              </w:rPr>
              <w:t xml:space="preserve">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пунктов 1, 2 </w:t>
            </w:r>
            <w:r>
              <w:rPr>
                <w:rFonts w:ascii="Times New Roman"/>
                <w:b w:val="false"/>
                <w:i w:val="false"/>
                <w:color w:val="000000"/>
                <w:sz w:val="20"/>
              </w:rPr>
              <w:t>статьи 26</w:t>
            </w:r>
            <w:r>
              <w:rPr>
                <w:rFonts w:ascii="Times New Roman"/>
                <w:b w:val="false"/>
                <w:i w:val="false"/>
                <w:color w:val="000000"/>
                <w:sz w:val="20"/>
              </w:rPr>
              <w:t xml:space="preserve">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Контроль качества работы источников ионизирующего излучения, а также приборов, оборудования, установок, содержащих такие источники или генерирующих ионизирующее излучение.</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 Радиационный контроль территорий, помещений, рабочих мест, товаров, материалов, металлолома, транспортных средств.</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 Определение содержания радионуклидов в продуктах, материалах, объектах окружающей среды, измерение концентрации радона и других радиоактивных газов.</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 Индивидуальный дозиметрический контроль персонала.</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 Специальная подготовка персонала, ответственного за обеспечение ядерной и радиационной безопасности.</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 Физическая защита ядерных установок и ядерных материалов.</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обращение с приборами и установками, генерирующими ионизирующее излучение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Изготовление приборов и установок, генерирующих ионизирующее излучение.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Для подвида "изготовление приборов и установок, генерирующих ионизирующее излучение", для подвида "использование приборов и установок, генерирующих ионизирующее излучение" (за исключением рентгеновского оборудования для досмотра ручной клади и багажа, рентгеновских дифрактометров, спектрометров, анализаторов) – неотчуждаемая; срок действия лицензии 5 лет;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класс1.</w:t>
            </w:r>
          </w:p>
          <w:p>
            <w:pPr>
              <w:spacing w:after="20"/>
              <w:ind w:left="20"/>
              <w:jc w:val="both"/>
            </w:pPr>
            <w:r>
              <w:rPr>
                <w:rFonts w:ascii="Times New Roman"/>
                <w:b w:val="false"/>
                <w:i w:val="false"/>
                <w:color w:val="000000"/>
                <w:sz w:val="20"/>
              </w:rPr>
              <w:t>
Для подвида "использование приборов и установок, генерирующих ионизирующее излучение" (рентгеновского оборудования для досмотра ручной клади и багажа, рентгеновских дифрактометров, спектрометров, анализаторов) – неотчуждаемая;</w:t>
            </w:r>
          </w:p>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Использование приборов и установок, генерирующих ионизирующее излучение.</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обращение с радиоактивными веществами, приборами и установками, содержащими радиоактивные вещества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Изготовление радиоактивных веществ, приборов и установок, содержащих радиоактивные вещества.</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срок действия лицензии 5 лет;</w:t>
            </w:r>
          </w:p>
          <w:p>
            <w:pPr>
              <w:spacing w:after="20"/>
              <w:ind w:left="20"/>
              <w:jc w:val="both"/>
            </w:pPr>
            <w:r>
              <w:rPr>
                <w:rFonts w:ascii="Times New Roman"/>
                <w:b w:val="false"/>
                <w:i w:val="false"/>
                <w:color w:val="000000"/>
                <w:sz w:val="20"/>
              </w:rPr>
              <w:t xml:space="preserve">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пунктов 1, 2 </w:t>
            </w:r>
            <w:r>
              <w:rPr>
                <w:rFonts w:ascii="Times New Roman"/>
                <w:b w:val="false"/>
                <w:i w:val="false"/>
                <w:color w:val="000000"/>
                <w:sz w:val="20"/>
              </w:rPr>
              <w:t>статьи 26</w:t>
            </w:r>
            <w:r>
              <w:rPr>
                <w:rFonts w:ascii="Times New Roman"/>
                <w:b w:val="false"/>
                <w:i w:val="false"/>
                <w:color w:val="000000"/>
                <w:sz w:val="20"/>
              </w:rPr>
              <w:t xml:space="preserve">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Использование радиоактивных веществ, приборов и установок, содержащих радиоактивные вещества.</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 Хранение радиоактивных веществ, приборов и установок, содержащих радиоактивные вещества.</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 Реализация радиоактивных веществ, приборов и установок, содержащих радиоактивные вещества.</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транспортировку, включая транзитную, ядерных материалов, радиоактивных веществ, радиоизотопных источников ионизирующего излучения, радиоактивных отходов в пределах территории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лицензии 5 лет;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 xml:space="preserve">Исключена Законом РК от 25.02.2021 </w:t>
            </w:r>
            <w:r>
              <w:rPr>
                <w:rFonts w:ascii="Times New Roman"/>
                <w:b w:val="false"/>
                <w:i w:val="false"/>
                <w:color w:val="000000"/>
                <w:sz w:val="20"/>
              </w:rPr>
              <w:t>№ 12-VII</w:t>
            </w:r>
            <w:r>
              <w:rPr>
                <w:rFonts w:ascii="Times New Roman"/>
                <w:b w:val="false"/>
                <w:i/>
                <w:color w:val="000000"/>
                <w:sz w:val="20"/>
              </w:rPr>
              <w:t xml:space="preserve"> (вводится в действие с 01.01.2021).</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обращение с ядерными материалами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Реализация ядерных материалов.</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срок действия лицензии 5 лет;</w:t>
            </w:r>
          </w:p>
          <w:p>
            <w:pPr>
              <w:spacing w:after="20"/>
              <w:ind w:left="20"/>
              <w:jc w:val="both"/>
            </w:pPr>
            <w:r>
              <w:rPr>
                <w:rFonts w:ascii="Times New Roman"/>
                <w:b w:val="false"/>
                <w:i w:val="false"/>
                <w:color w:val="000000"/>
                <w:sz w:val="20"/>
              </w:rPr>
              <w:t>
действие части первой пункта 3 статьи 25 и пунктов 1, 2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Использование ядерных материалов.</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 Хранение ядерных материалов.</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 Добыча и переработка природного урана.</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обеспечения информационной безопасности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разработку средств криптографической защиты информации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Неотчуждаемая; </w:t>
            </w:r>
          </w:p>
          <w:p>
            <w:pPr>
              <w:spacing w:after="20"/>
              <w:ind w:left="20"/>
              <w:jc w:val="both"/>
            </w:pPr>
            <w:r>
              <w:rPr>
                <w:rFonts w:ascii="Times New Roman"/>
                <w:b w:val="false"/>
                <w:i w:val="false"/>
                <w:color w:val="000000"/>
                <w:sz w:val="20"/>
              </w:rPr>
              <w:t>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оказание услуг по выявлению технических каналов утечки информации и специальных технических средств, предназначенных для проведения оперативно-розыскных мероприятий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специальных технических средств, предназначенных для проведения оперативно-розыскных мероприятий</w:t>
            </w:r>
          </w:p>
          <w:p>
            <w:pPr>
              <w:spacing w:after="20"/>
              <w:ind w:left="20"/>
              <w:jc w:val="both"/>
            </w:pPr>
            <w:r>
              <w:rPr>
                <w:rFonts w:ascii="Times New Roman"/>
                <w:b w:val="false"/>
                <w:i w:val="false"/>
                <w:color w:val="000000"/>
                <w:sz w:val="20"/>
              </w:rPr>
              <w:t>
 </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разработке, производству, ремонту и реализации специальных технических средств, предназначенных для проведения оперативно-розыскных мероприятий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1.Разработка, производство специальных технических средств, предназначенных для проведения оперативно-розыскных мероприятий.</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Ремонт и реализация специальных технических средств, предназначенных для проведения оперативно-розыскных мероприятий.</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оборота вооружения, военной техники и отдельных видов оружия, взрывчатых веществ и изделий с их применением</w:t>
            </w:r>
          </w:p>
          <w:p>
            <w:pPr>
              <w:spacing w:after="20"/>
              <w:ind w:left="20"/>
              <w:jc w:val="both"/>
            </w:pPr>
            <w:r>
              <w:rPr>
                <w:rFonts w:ascii="Times New Roman"/>
                <w:b w:val="false"/>
                <w:i w:val="false"/>
                <w:color w:val="000000"/>
                <w:sz w:val="20"/>
              </w:rPr>
              <w:t>
 </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разработке, производству, ремонту, торговле, коллекционированию, экспонированию гражданского и служебного оружия и патронов к нему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Разработка гражданского и служебного оружия и патронов к нему.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2. Производство гражданского и служебного оружия и патронов к нему. </w:t>
            </w:r>
          </w:p>
          <w:p>
            <w:pPr>
              <w:spacing w:after="20"/>
              <w:ind w:left="20"/>
              <w:jc w:val="both"/>
            </w:pPr>
            <w:r>
              <w:rPr>
                <w:rFonts w:ascii="Times New Roman"/>
                <w:b w:val="false"/>
                <w:i w:val="false"/>
                <w:color w:val="000000"/>
                <w:sz w:val="20"/>
              </w:rPr>
              <w:t xml:space="preserve">
3. Ремонт гражданского и служебного оружия и патронов к нему. </w:t>
            </w:r>
          </w:p>
          <w:p>
            <w:pPr>
              <w:spacing w:after="20"/>
              <w:ind w:left="20"/>
              <w:jc w:val="both"/>
            </w:pPr>
            <w:r>
              <w:rPr>
                <w:rFonts w:ascii="Times New Roman"/>
                <w:b w:val="false"/>
                <w:i w:val="false"/>
                <w:color w:val="000000"/>
                <w:sz w:val="20"/>
              </w:rPr>
              <w:t xml:space="preserve">
4. Торговля гражданским и служебным оружием и патронами к нему. </w:t>
            </w:r>
          </w:p>
          <w:p>
            <w:pPr>
              <w:spacing w:after="20"/>
              <w:ind w:left="20"/>
              <w:jc w:val="both"/>
            </w:pPr>
            <w:r>
              <w:rPr>
                <w:rFonts w:ascii="Times New Roman"/>
                <w:b w:val="false"/>
                <w:i w:val="false"/>
                <w:color w:val="000000"/>
                <w:sz w:val="20"/>
              </w:rPr>
              <w:t xml:space="preserve">
5. Коллекционирование гражданского и служебного оружия и патронов к нему. </w:t>
            </w:r>
          </w:p>
          <w:p>
            <w:pPr>
              <w:spacing w:after="20"/>
              <w:ind w:left="20"/>
              <w:jc w:val="both"/>
            </w:pPr>
            <w:r>
              <w:rPr>
                <w:rFonts w:ascii="Times New Roman"/>
                <w:b w:val="false"/>
                <w:i w:val="false"/>
                <w:color w:val="000000"/>
                <w:sz w:val="20"/>
              </w:rPr>
              <w:t>
6. Экспонирование гражданского и служебного оружия и патронов к нему.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29.03.2016 </w:t>
            </w:r>
            <w:r>
              <w:rPr>
                <w:rFonts w:ascii="Times New Roman"/>
                <w:b w:val="false"/>
                <w:i w:val="false"/>
                <w:color w:val="000000"/>
                <w:sz w:val="20"/>
              </w:rPr>
              <w:t>№ 479-V</w:t>
            </w:r>
            <w:r>
              <w:rPr>
                <w:rFonts w:ascii="Times New Roman"/>
                <w:b w:val="false"/>
                <w:i/>
                <w:color w:val="00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 xml:space="preserve">Исключена Законом РК от 18.03.2019 </w:t>
            </w:r>
            <w:r>
              <w:rPr>
                <w:rFonts w:ascii="Times New Roman"/>
                <w:b w:val="false"/>
                <w:i w:val="false"/>
                <w:color w:val="000000"/>
                <w:sz w:val="20"/>
              </w:rPr>
              <w:t>№ 237-VI</w:t>
            </w:r>
            <w:r>
              <w:rPr>
                <w:rFonts w:ascii="Times New Roman"/>
                <w:b w:val="false"/>
                <w:i/>
                <w:color w:val="000000"/>
                <w:sz w:val="20"/>
              </w:rPr>
              <w:t xml:space="preserve"> (вводится в действие с 01.01.2020).</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разработке, производству, торговле, использованию гражданских пиротехнических веществ и изделий с их применением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Разработка гражданских пиротехнических веществ и изделий с их применением. </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2. Производство гражданских пиротехнических веществ и изделий с их применением. </w:t>
            </w:r>
          </w:p>
          <w:p>
            <w:pPr>
              <w:spacing w:after="20"/>
              <w:ind w:left="20"/>
              <w:jc w:val="both"/>
            </w:pPr>
            <w:r>
              <w:rPr>
                <w:rFonts w:ascii="Times New Roman"/>
                <w:b w:val="false"/>
                <w:i w:val="false"/>
                <w:color w:val="000000"/>
                <w:sz w:val="20"/>
              </w:rPr>
              <w:t xml:space="preserve">
3. Торговля гражданскими пиротехническими веществами и изделиями с их применением. </w:t>
            </w:r>
          </w:p>
          <w:p>
            <w:pPr>
              <w:spacing w:after="20"/>
              <w:ind w:left="20"/>
              <w:jc w:val="both"/>
            </w:pPr>
            <w:r>
              <w:rPr>
                <w:rFonts w:ascii="Times New Roman"/>
                <w:b w:val="false"/>
                <w:i w:val="false"/>
                <w:color w:val="000000"/>
                <w:sz w:val="20"/>
              </w:rPr>
              <w:t>
4. Использование гражданских пиротехнических веществ и изделий с их применением</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29.03.2016 </w:t>
            </w:r>
            <w:r>
              <w:rPr>
                <w:rFonts w:ascii="Times New Roman"/>
                <w:b w:val="false"/>
                <w:i w:val="false"/>
                <w:color w:val="000000"/>
                <w:sz w:val="20"/>
              </w:rPr>
              <w:t>№ 479-V</w:t>
            </w:r>
            <w:r>
              <w:rPr>
                <w:rFonts w:ascii="Times New Roman"/>
                <w:b w:val="false"/>
                <w:i/>
                <w:color w:val="00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разработке, производству, приобретению, реализации, хранению взрывчатых и пиротехнических (за исключением гражданских) веществ и изделий с их применением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Разработка взрывчатых и пиротехнических (за исключением гражданских) веществ и изделий с их применением.</w:t>
            </w:r>
          </w:p>
          <w:p>
            <w:pPr>
              <w:spacing w:after="20"/>
              <w:ind w:left="20"/>
              <w:jc w:val="both"/>
            </w:pPr>
            <w:r>
              <w:rPr>
                <w:rFonts w:ascii="Times New Roman"/>
                <w:b w:val="false"/>
                <w:i w:val="false"/>
                <w:color w:val="000000"/>
                <w:sz w:val="20"/>
              </w:rPr>
              <w:t>
2. Производство взрывчатых и пиротехнических (за исключением гражданских) веществ и изделий с их применением.</w:t>
            </w:r>
          </w:p>
          <w:p>
            <w:pPr>
              <w:spacing w:after="20"/>
              <w:ind w:left="20"/>
              <w:jc w:val="both"/>
            </w:pPr>
            <w:r>
              <w:rPr>
                <w:rFonts w:ascii="Times New Roman"/>
                <w:b w:val="false"/>
                <w:i w:val="false"/>
                <w:color w:val="000000"/>
                <w:sz w:val="20"/>
              </w:rPr>
              <w:t>
3. Приобретение и реализация взрывчатых и пиротехнических (за исключением гражданских) веществ и изделий с их применением.</w:t>
            </w:r>
          </w:p>
          <w:p>
            <w:pPr>
              <w:spacing w:after="20"/>
              <w:ind w:left="20"/>
              <w:jc w:val="both"/>
            </w:pPr>
            <w:r>
              <w:rPr>
                <w:rFonts w:ascii="Times New Roman"/>
                <w:b w:val="false"/>
                <w:i w:val="false"/>
                <w:color w:val="000000"/>
                <w:sz w:val="20"/>
              </w:rPr>
              <w:t>
4. Приобретение и реализация взрывчатых и пиротехнических (за исключением гражданских) веществ и изделий с их применением для собственных производственных нужд.</w:t>
            </w:r>
          </w:p>
          <w:p>
            <w:pPr>
              <w:spacing w:after="20"/>
              <w:ind w:left="20"/>
              <w:jc w:val="both"/>
            </w:pPr>
            <w:r>
              <w:rPr>
                <w:rFonts w:ascii="Times New Roman"/>
                <w:b w:val="false"/>
                <w:i w:val="false"/>
                <w:color w:val="000000"/>
                <w:sz w:val="20"/>
              </w:rPr>
              <w:t>
5. Хранение взрывчатых и пиротехнических (за исключением гражданских) веществ и изделий с их применением.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разработке, производству, ремонту, приобретению и реализации боеприпасов, вооружения и военной техники, запасных частей, комплектующих изделий и приборов к ним, а также специальных материалов и оборудования для их производства, включая монтаж, наладку, модернизацию, установку, использование, хранение, ремонт и сервисное обслуживание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Разработка, производство боеприпасов, вооружения и военной техники, запасных частей, комплектующих изделий и приборов к ним, специальных материалов, оборудования для их производства, включая монтаж, наладку, модернизацию, установку, использование, хранение, ремонт и сервисное обслуживание.</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Ремонт боеприпасов, вооружения и военной техники, запасных частей, комплектующих изделий и приборов к ним, специальных материалов, оборудования для их производства, включая монтаж, наладку, модернизацию, установку, использование, хранение, ремонт и сервисное обслуживание.</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 Приобретение и реализация боеприпасов, вооружения и военной техники, запасных частей, комплектующих изделий и приборов к ним, специальных материалов, оборудования для их производства, включая монтаж, наладку, модернизацию, установку, использование, хранение, ремонт и сервисное обслуживание</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ликвидации посредством уничтожения, утилизации, захоронения и переработке высвобождаемых боеприпасов, вооружений, военной техники, специальных средств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Ликвидация посредством уничтожения, утилизации, захоронения и переработка высвобождаемых боеприпасов.</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Ликвидация посредством уничтожения, утилизации, захоронения и переработка высвобождаемых вооружений, военной техники, специальных средств</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оборота ядовитых веществ</w:t>
            </w:r>
          </w:p>
          <w:p>
            <w:pPr>
              <w:spacing w:after="20"/>
              <w:ind w:left="20"/>
              <w:jc w:val="both"/>
            </w:pPr>
            <w:r>
              <w:rPr>
                <w:rFonts w:ascii="Times New Roman"/>
                <w:b w:val="false"/>
                <w:i w:val="false"/>
                <w:color w:val="000000"/>
                <w:sz w:val="20"/>
              </w:rPr>
              <w:t>
 </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производству, переработке, приобретению, хранению, реализации, использованию, уничтожению ядов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Производство, переработка, хранение, реализация, уничтожение ядов.</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Приобретение, хранение, реализация, использование ядов.</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 Приобретение, хранение, реализация ядов</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производство (формуляция) пестицидов, реализацию пестицидов, применение пестицидов аэрозольным и фумигационным способами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Производство (формуляция) пестицидов.</w:t>
            </w:r>
          </w:p>
          <w:p>
            <w:pPr>
              <w:spacing w:after="20"/>
              <w:ind w:left="20"/>
              <w:jc w:val="both"/>
            </w:pPr>
            <w:r>
              <w:rPr>
                <w:rFonts w:ascii="Times New Roman"/>
                <w:b w:val="false"/>
                <w:i w:val="false"/>
                <w:color w:val="000000"/>
                <w:sz w:val="20"/>
              </w:rPr>
              <w:t>
 </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Реализация пестицидов.</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 Применение пестицидов аэрозольным и фумигационным способами</w:t>
            </w:r>
          </w:p>
          <w:p>
            <w:pPr>
              <w:spacing w:after="20"/>
              <w:ind w:left="20"/>
              <w:jc w:val="both"/>
            </w:pPr>
            <w:r>
              <w:rPr>
                <w:rFonts w:ascii="Times New Roman"/>
                <w:b w:val="false"/>
                <w:i w:val="false"/>
                <w:color w:val="000000"/>
                <w:sz w:val="20"/>
              </w:rPr>
              <w:t>
 </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изготовления государственных символов Республики Казахстан</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изготовлению Государственного Флага Республики Казахстан и Государственного Герба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производства и оборота этилового спирта и алкогольной продукции, производства табачных изделий</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val="false"/>
                <w:color w:val="000000"/>
                <w:sz w:val="20"/>
              </w:rPr>
              <w:t>Примечание ИЗПИ!</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Строка 41 предусмотрена в новой редакции Законом РК от 30.12.2020 </w:t>
            </w:r>
            <w:r>
              <w:rPr>
                <w:rFonts w:ascii="Times New Roman"/>
                <w:b w:val="false"/>
                <w:i w:val="false"/>
                <w:color w:val="000000"/>
                <w:sz w:val="20"/>
              </w:rPr>
              <w:t>№ 397-VI</w:t>
            </w:r>
            <w:r>
              <w:rPr>
                <w:rFonts w:ascii="Times New Roman"/>
                <w:b w:val="false"/>
                <w:i w:val="false"/>
                <w:color w:val="000000"/>
                <w:sz w:val="20"/>
              </w:rPr>
              <w:t xml:space="preserve"> (вводится в действие с 01.01.2024).</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производство алкогольной продукции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642" w:id="260"/>
          <w:p>
            <w:pPr>
              <w:spacing w:after="20"/>
              <w:ind w:left="20"/>
              <w:jc w:val="both"/>
            </w:pPr>
            <w:r>
              <w:rPr>
                <w:rFonts w:ascii="Times New Roman"/>
                <w:b w:val="false"/>
                <w:i w:val="false"/>
                <w:color w:val="000000"/>
                <w:sz w:val="20"/>
              </w:rPr>
              <w:t xml:space="preserve">
1. Производство водок и водок особых, водок с защищенным наименованием места происхождения товара. </w:t>
            </w:r>
          </w:p>
          <w:bookmarkEnd w:id="260"/>
          <w:p>
            <w:pPr>
              <w:spacing w:after="20"/>
              <w:ind w:left="20"/>
              <w:jc w:val="both"/>
            </w:pPr>
            <w:r>
              <w:rPr>
                <w:rFonts w:ascii="Times New Roman"/>
                <w:b w:val="false"/>
                <w:i w:val="false"/>
                <w:color w:val="000000"/>
                <w:sz w:val="20"/>
              </w:rPr>
              <w:t xml:space="preserve">
2. Производство ликероводочных изделий. </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3. Производство вина наливом (виноматериала). </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4. Производство вин. </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5. Производство коньяка. </w:t>
            </w:r>
          </w:p>
          <w:p>
            <w:pPr>
              <w:spacing w:after="20"/>
              <w:ind w:left="20"/>
              <w:jc w:val="both"/>
            </w:pPr>
            <w:r>
              <w:rPr>
                <w:rFonts w:ascii="Times New Roman"/>
                <w:b w:val="false"/>
                <w:i w:val="false"/>
                <w:color w:val="000000"/>
                <w:sz w:val="20"/>
              </w:rPr>
              <w:t>
</w:t>
            </w:r>
            <w:r>
              <w:rPr>
                <w:rFonts w:ascii="Times New Roman"/>
                <w:b w:val="false"/>
                <w:i w:val="false"/>
                <w:color w:val="000000"/>
                <w:sz w:val="20"/>
              </w:rPr>
              <w:t>6. Производство бренди.</w:t>
            </w:r>
          </w:p>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7. Производство пива. </w:t>
            </w:r>
          </w:p>
          <w:p>
            <w:pPr>
              <w:spacing w:after="20"/>
              <w:ind w:left="20"/>
              <w:jc w:val="both"/>
            </w:pPr>
            <w:r>
              <w:rPr>
                <w:rFonts w:ascii="Times New Roman"/>
                <w:b w:val="false"/>
                <w:i w:val="false"/>
                <w:color w:val="000000"/>
                <w:sz w:val="20"/>
              </w:rPr>
              <w:t>
8. Производство пивного напитка.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хранение и оптовую реализацию алкогольной продукции, за исключением деятельности по хранению и оптовой реализации алкогольной продукции на территории ее производства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хранение и розничную реализацию алкогольной продукции, за исключением деятельности по хранению и розничной реализации алкогольной продукции на территории ее производства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Отчуждаемая; класс 2</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производство этилового спирта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производство табачных изделий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товарных бирж</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право занятия деятельностью товарных бирж</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1.Биржевые торги биржевыми товарами.</w:t>
            </w:r>
          </w:p>
          <w:p>
            <w:pPr>
              <w:spacing w:after="20"/>
              <w:ind w:left="20"/>
              <w:jc w:val="both"/>
            </w:pPr>
            <w:r>
              <w:rPr>
                <w:rFonts w:ascii="Times New Roman"/>
                <w:b w:val="false"/>
                <w:i w:val="false"/>
                <w:color w:val="000000"/>
                <w:sz w:val="20"/>
              </w:rPr>
              <w:t xml:space="preserve">
2.Биржевые торги нестандартизированными товарами.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47.</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 xml:space="preserve">Исключена Законом РК от 02.04.2019 </w:t>
            </w:r>
            <w:r>
              <w:rPr>
                <w:rFonts w:ascii="Times New Roman"/>
                <w:b w:val="false"/>
                <w:i w:val="false"/>
                <w:color w:val="000000"/>
                <w:sz w:val="20"/>
              </w:rPr>
              <w:t>№ 241-VІ</w:t>
            </w:r>
            <w:r>
              <w:rPr>
                <w:rFonts w:ascii="Times New Roman"/>
                <w:b w:val="false"/>
                <w:i/>
                <w:color w:val="00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48.</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 xml:space="preserve">Исключена Законом РК от 02.04.2019 </w:t>
            </w:r>
            <w:r>
              <w:rPr>
                <w:rFonts w:ascii="Times New Roman"/>
                <w:b w:val="false"/>
                <w:i w:val="false"/>
                <w:color w:val="000000"/>
                <w:sz w:val="20"/>
              </w:rPr>
              <w:t>№ 241-VІ</w:t>
            </w:r>
            <w:r>
              <w:rPr>
                <w:rFonts w:ascii="Times New Roman"/>
                <w:b w:val="false"/>
                <w:i/>
                <w:color w:val="00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в сфере экспорта и импорта</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импорт и (или) экспорт отдельных видов товаров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3</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экспорт и (или) импорт товаров, включенных в Единый перечень товаров, к которым применяются меры нетарифного регулирования в торговле с третьими странами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3</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29.12.2014</w:t>
            </w:r>
            <w:r>
              <w:rPr>
                <w:rFonts w:ascii="Times New Roman"/>
                <w:b w:val="false"/>
                <w:i w:val="false"/>
                <w:color w:val="000000"/>
                <w:sz w:val="20"/>
              </w:rPr>
              <w:t> </w:t>
            </w:r>
            <w:r>
              <w:rPr>
                <w:rFonts w:ascii="Times New Roman"/>
                <w:b w:val="false"/>
                <w:i w:val="false"/>
                <w:color w:val="000000"/>
                <w:sz w:val="20"/>
              </w:rPr>
              <w:t>№ 269-V</w:t>
            </w:r>
            <w:r>
              <w:rPr>
                <w:rFonts w:ascii="Times New Roman"/>
                <w:b w:val="false"/>
                <w:i w:val="false"/>
                <w:color w:val="000000"/>
                <w:sz w:val="20"/>
              </w:rPr>
              <w:t> </w:t>
            </w:r>
            <w:r>
              <w:rPr>
                <w:rFonts w:ascii="Times New Roman"/>
                <w:b w:val="false"/>
                <w:i/>
                <w:color w:val="000000"/>
                <w:sz w:val="20"/>
              </w:rPr>
              <w:t>(вводится в действие с 01.01.2015).</w:t>
            </w:r>
          </w:p>
          <w:p>
            <w:pPr>
              <w:spacing w:after="20"/>
              <w:ind w:left="20"/>
              <w:jc w:val="both"/>
            </w:pPr>
            <w:r>
              <w:rPr>
                <w:rFonts w:ascii="Times New Roman"/>
                <w:b w:val="false"/>
                <w:i w:val="false"/>
                <w:color w:val="000000"/>
                <w:sz w:val="20"/>
              </w:rPr>
              <w:t>
 </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51.</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экспорт и импорт специфических товаров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Импорт специфических товаров.</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3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Экспорт специфических товаров.</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 Общая лицензия на экспорт товаров двойного назначения или товаров, контролируемых для обеспечения национальной безопасности Республики Казахстан.</w:t>
            </w:r>
          </w:p>
        </w:tc>
        <w:tc>
          <w:tcPr>
            <w:tcW w:w="0" w:type="auto"/>
            <w:vMerge/>
            <w:tcBorders>
              <w:top w:val="nil"/>
              <w:left w:val="single" w:color="cfcfcf" w:sz="5"/>
              <w:bottom w:val="single" w:color="cfcfcf" w:sz="5"/>
              <w:right w:val="single" w:color="cfcfcf" w:sz="5"/>
            </w:tcBorders>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экспорт продукции, подлежащей экспортному контролю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3</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финансовой сфере и деятельности, связанной с концентрацией финансовых ресурсов</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проведение банковских и иных операций: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Прием депозитов, открытие и ведение банковских счетов юридических лиц. </w:t>
            </w:r>
          </w:p>
          <w:p>
            <w:pPr>
              <w:spacing w:after="20"/>
              <w:ind w:left="20"/>
              <w:jc w:val="both"/>
            </w:pPr>
            <w:r>
              <w:rPr>
                <w:rFonts w:ascii="Times New Roman"/>
                <w:b w:val="false"/>
                <w:i w:val="false"/>
                <w:color w:val="000000"/>
                <w:sz w:val="20"/>
              </w:rPr>
              <w:t xml:space="preserve">
2. Прием депозитов, открытие и ведение банковских счетов физических лиц. </w:t>
            </w:r>
          </w:p>
          <w:p>
            <w:pPr>
              <w:spacing w:after="20"/>
              <w:ind w:left="20"/>
              <w:jc w:val="both"/>
            </w:pPr>
            <w:r>
              <w:rPr>
                <w:rFonts w:ascii="Times New Roman"/>
                <w:b w:val="false"/>
                <w:i w:val="false"/>
                <w:color w:val="000000"/>
                <w:sz w:val="20"/>
              </w:rPr>
              <w:t xml:space="preserve">
3. Открытие и ведение корреспондентских счетов банков и организаций, осуществляющих отдельные виды банковских операций. </w:t>
            </w:r>
          </w:p>
          <w:p>
            <w:pPr>
              <w:spacing w:after="20"/>
              <w:ind w:left="20"/>
              <w:jc w:val="both"/>
            </w:pPr>
            <w:r>
              <w:rPr>
                <w:rFonts w:ascii="Times New Roman"/>
                <w:b w:val="false"/>
                <w:i w:val="false"/>
                <w:color w:val="000000"/>
                <w:sz w:val="20"/>
              </w:rPr>
              <w:t xml:space="preserve">
4. Открытие и ведение банками, филиалами банков-нерезидентов Республики Казахстан металлических счетов физических и юридических лиц, на которых отражается физическое количество аффинированных драгоценных металлов и монет из драгоценных металлов, принадлежащих данному лицу. </w:t>
            </w:r>
          </w:p>
          <w:p>
            <w:pPr>
              <w:spacing w:after="20"/>
              <w:ind w:left="20"/>
              <w:jc w:val="both"/>
            </w:pPr>
            <w:r>
              <w:rPr>
                <w:rFonts w:ascii="Times New Roman"/>
                <w:b w:val="false"/>
                <w:i w:val="false"/>
                <w:color w:val="000000"/>
                <w:sz w:val="20"/>
              </w:rPr>
              <w:t xml:space="preserve">
5. Кассовые операции: прием и выдача банками, филиалами банков-нерезидентов Республики Казахстан и Национальным оператором почты наличных денег, включая их размен, обмен, пересчет, сортировку, упаковку и хранение. </w:t>
            </w:r>
          </w:p>
          <w:p>
            <w:pPr>
              <w:spacing w:after="20"/>
              <w:ind w:left="20"/>
              <w:jc w:val="both"/>
            </w:pPr>
            <w:r>
              <w:rPr>
                <w:rFonts w:ascii="Times New Roman"/>
                <w:b w:val="false"/>
                <w:i w:val="false"/>
                <w:color w:val="000000"/>
                <w:sz w:val="20"/>
              </w:rPr>
              <w:t xml:space="preserve">
6. Переводные операции: выполнение поручений физических и юридических лиц по платежам и переводам денег. </w:t>
            </w:r>
          </w:p>
          <w:p>
            <w:pPr>
              <w:spacing w:after="20"/>
              <w:ind w:left="20"/>
              <w:jc w:val="both"/>
            </w:pPr>
            <w:r>
              <w:rPr>
                <w:rFonts w:ascii="Times New Roman"/>
                <w:b w:val="false"/>
                <w:i w:val="false"/>
                <w:color w:val="000000"/>
                <w:sz w:val="20"/>
              </w:rPr>
              <w:t xml:space="preserve">
7. Учетные операции: учет (дисконт) векселей и иных долговых обязательств физических и юридических лиц. </w:t>
            </w:r>
          </w:p>
          <w:p>
            <w:pPr>
              <w:spacing w:after="20"/>
              <w:ind w:left="20"/>
              <w:jc w:val="both"/>
            </w:pPr>
            <w:r>
              <w:rPr>
                <w:rFonts w:ascii="Times New Roman"/>
                <w:b w:val="false"/>
                <w:i w:val="false"/>
                <w:color w:val="000000"/>
                <w:sz w:val="20"/>
              </w:rPr>
              <w:t xml:space="preserve">
8. Банковские заемные операции: предоставление банком, филиалом банка-нерезидента Республики Казахстан, ипотечной организацией, организацией, не являющейся банком, филиалом банка-нерезидента Республики Казахстан, осуществляющей брокерскую и (или) дилерскую деятельность на рынке ценных бумаг, или организациями, осуществляющими кредитование субъектов агропромышленного комплекса, сто процентов голосующих акций которых прямо или косвенно принадлежат национальному управляющему холдингу, кредитов в денежной форме на условиях платности, срочности и возвратности. </w:t>
            </w:r>
          </w:p>
          <w:p>
            <w:pPr>
              <w:spacing w:after="20"/>
              <w:ind w:left="20"/>
              <w:jc w:val="both"/>
            </w:pPr>
            <w:r>
              <w:rPr>
                <w:rFonts w:ascii="Times New Roman"/>
                <w:b w:val="false"/>
                <w:i w:val="false"/>
                <w:color w:val="000000"/>
                <w:sz w:val="20"/>
              </w:rPr>
              <w:t xml:space="preserve">
9. Обменные операции с иностранной валютой, включая обменные операции с наличной иностранной валютой. </w:t>
            </w:r>
          </w:p>
          <w:p>
            <w:pPr>
              <w:spacing w:after="20"/>
              <w:ind w:left="20"/>
              <w:jc w:val="both"/>
            </w:pPr>
            <w:r>
              <w:rPr>
                <w:rFonts w:ascii="Times New Roman"/>
                <w:b w:val="false"/>
                <w:i w:val="false"/>
                <w:color w:val="000000"/>
                <w:sz w:val="20"/>
              </w:rPr>
              <w:t xml:space="preserve">
10. Инкассация банкнот, монет и ценностей. </w:t>
            </w:r>
          </w:p>
          <w:p>
            <w:pPr>
              <w:spacing w:after="20"/>
              <w:ind w:left="20"/>
              <w:jc w:val="both"/>
            </w:pPr>
            <w:r>
              <w:rPr>
                <w:rFonts w:ascii="Times New Roman"/>
                <w:b w:val="false"/>
                <w:i w:val="false"/>
                <w:color w:val="000000"/>
                <w:sz w:val="20"/>
              </w:rPr>
              <w:t xml:space="preserve">
11. Прием на инкассо платежных документов (за исключением векселей). </w:t>
            </w:r>
          </w:p>
          <w:p>
            <w:pPr>
              <w:spacing w:after="20"/>
              <w:ind w:left="20"/>
              <w:jc w:val="both"/>
            </w:pPr>
            <w:r>
              <w:rPr>
                <w:rFonts w:ascii="Times New Roman"/>
                <w:b w:val="false"/>
                <w:i w:val="false"/>
                <w:color w:val="000000"/>
                <w:sz w:val="20"/>
              </w:rPr>
              <w:t xml:space="preserve">
12. Открытие (выставление) и подтверждение аккредитива и исполнение обязательств по нему. </w:t>
            </w:r>
          </w:p>
          <w:p>
            <w:pPr>
              <w:spacing w:after="20"/>
              <w:ind w:left="20"/>
              <w:jc w:val="both"/>
            </w:pPr>
            <w:r>
              <w:rPr>
                <w:rFonts w:ascii="Times New Roman"/>
                <w:b w:val="false"/>
                <w:i w:val="false"/>
                <w:color w:val="000000"/>
                <w:sz w:val="20"/>
              </w:rPr>
              <w:t xml:space="preserve">
13. Выдача банками, филиалами банков-нерезидентов Республики Казахстан банковских гарантий, предусматривающих исполнение в денежной форме. </w:t>
            </w:r>
          </w:p>
          <w:p>
            <w:pPr>
              <w:spacing w:after="20"/>
              <w:ind w:left="20"/>
              <w:jc w:val="both"/>
            </w:pPr>
            <w:r>
              <w:rPr>
                <w:rFonts w:ascii="Times New Roman"/>
                <w:b w:val="false"/>
                <w:i w:val="false"/>
                <w:color w:val="000000"/>
                <w:sz w:val="20"/>
              </w:rPr>
              <w:t xml:space="preserve">
14. Выдача банками, филиалами банков-нерезидентов Республики Казахстан банковских поручительств и иных обязательств за третьих лиц, предусматривающих исполнение в денежной форме. </w:t>
            </w:r>
          </w:p>
          <w:p>
            <w:pPr>
              <w:spacing w:after="20"/>
              <w:ind w:left="20"/>
              <w:jc w:val="both"/>
            </w:pPr>
            <w:r>
              <w:rPr>
                <w:rFonts w:ascii="Times New Roman"/>
                <w:b w:val="false"/>
                <w:i w:val="false"/>
                <w:color w:val="000000"/>
                <w:sz w:val="20"/>
              </w:rPr>
              <w:t xml:space="preserve">
15. Покупка, прием в залог, учет, хранение и продажа аффинированных драгоценных металлов (золота, серебра, платины, металлов платиновой группы) в слитках, монет из драгоценных металлов. </w:t>
            </w:r>
          </w:p>
          <w:p>
            <w:pPr>
              <w:spacing w:after="20"/>
              <w:ind w:left="20"/>
              <w:jc w:val="both"/>
            </w:pPr>
            <w:r>
              <w:rPr>
                <w:rFonts w:ascii="Times New Roman"/>
                <w:b w:val="false"/>
                <w:i w:val="false"/>
                <w:color w:val="000000"/>
                <w:sz w:val="20"/>
              </w:rPr>
              <w:t xml:space="preserve">
16. Покупка, прием в залог, учет, хранение и продажа ювелирных изделий, содержащих драгоценные металлы и драгоценные камни. </w:t>
            </w:r>
          </w:p>
          <w:p>
            <w:pPr>
              <w:spacing w:after="20"/>
              <w:ind w:left="20"/>
              <w:jc w:val="both"/>
            </w:pPr>
            <w:r>
              <w:rPr>
                <w:rFonts w:ascii="Times New Roman"/>
                <w:b w:val="false"/>
                <w:i w:val="false"/>
                <w:color w:val="000000"/>
                <w:sz w:val="20"/>
              </w:rPr>
              <w:t xml:space="preserve">
17. Операции с векселями: принятие векселей на инкассо, предоставление услуг по оплате векселя плательщиком, а также оплата домицилированных векселей, акцепт векселей в порядке посредничества. </w:t>
            </w:r>
          </w:p>
          <w:p>
            <w:pPr>
              <w:spacing w:after="20"/>
              <w:ind w:left="20"/>
              <w:jc w:val="both"/>
            </w:pPr>
            <w:r>
              <w:rPr>
                <w:rFonts w:ascii="Times New Roman"/>
                <w:b w:val="false"/>
                <w:i w:val="false"/>
                <w:color w:val="000000"/>
                <w:sz w:val="20"/>
              </w:rPr>
              <w:t xml:space="preserve">
18. Осуществление лизинговой деятельности. </w:t>
            </w:r>
          </w:p>
          <w:p>
            <w:pPr>
              <w:spacing w:after="20"/>
              <w:ind w:left="20"/>
              <w:jc w:val="both"/>
            </w:pPr>
            <w:r>
              <w:rPr>
                <w:rFonts w:ascii="Times New Roman"/>
                <w:b w:val="false"/>
                <w:i w:val="false"/>
                <w:color w:val="000000"/>
                <w:sz w:val="20"/>
              </w:rPr>
              <w:t xml:space="preserve">
19. Выпуск собственных ценных бумаг (за исключением акций). </w:t>
            </w:r>
          </w:p>
          <w:p>
            <w:pPr>
              <w:spacing w:after="20"/>
              <w:ind w:left="20"/>
              <w:jc w:val="both"/>
            </w:pPr>
            <w:r>
              <w:rPr>
                <w:rFonts w:ascii="Times New Roman"/>
                <w:b w:val="false"/>
                <w:i w:val="false"/>
                <w:color w:val="000000"/>
                <w:sz w:val="20"/>
              </w:rPr>
              <w:t xml:space="preserve">
20. Факторинговые операции: приобретение прав требования платежа с покупателя товаров (работ, услуг) с принятием риска неплатежа. </w:t>
            </w:r>
          </w:p>
          <w:p>
            <w:pPr>
              <w:spacing w:after="20"/>
              <w:ind w:left="20"/>
              <w:jc w:val="both"/>
            </w:pPr>
            <w:r>
              <w:rPr>
                <w:rFonts w:ascii="Times New Roman"/>
                <w:b w:val="false"/>
                <w:i w:val="false"/>
                <w:color w:val="000000"/>
                <w:sz w:val="20"/>
              </w:rPr>
              <w:t xml:space="preserve">
21. Форфейтинговые операции (форфетирование): оплата долгового обязательства покупателя товаров (работ, услуг) путем покупки векселя без оборота на продавца. </w:t>
            </w:r>
          </w:p>
          <w:p>
            <w:pPr>
              <w:spacing w:after="20"/>
              <w:ind w:left="20"/>
              <w:jc w:val="both"/>
            </w:pPr>
            <w:r>
              <w:rPr>
                <w:rFonts w:ascii="Times New Roman"/>
                <w:b w:val="false"/>
                <w:i w:val="false"/>
                <w:color w:val="000000"/>
                <w:sz w:val="20"/>
              </w:rPr>
              <w:t>
22. Доверительные операции: управление деньгами, правами требования по банковским займам и аффинированными драгоценными металлами в интересах и по поручению доверителя.</w:t>
            </w:r>
          </w:p>
          <w:p>
            <w:pPr>
              <w:spacing w:after="20"/>
              <w:ind w:left="20"/>
              <w:jc w:val="both"/>
            </w:pPr>
            <w:r>
              <w:rPr>
                <w:rFonts w:ascii="Times New Roman"/>
                <w:b w:val="false"/>
                <w:i w:val="false"/>
                <w:color w:val="000000"/>
                <w:sz w:val="20"/>
              </w:rPr>
              <w:t>
23.Сейфовые операции: услуги по хранению ценных бумаг, выпущенных в документарной форме, документов и ценностей клиентов, включая сдачу в аренду сейфовых ящиков, шкафов и помещений</w:t>
            </w:r>
          </w:p>
          <w:p>
            <w:pPr>
              <w:spacing w:after="20"/>
              <w:ind w:left="20"/>
              <w:jc w:val="both"/>
            </w:pPr>
            <w:r>
              <w:rPr>
                <w:rFonts w:ascii="Times New Roman"/>
                <w:b w:val="false"/>
                <w:i w:val="false"/>
                <w:color w:val="000000"/>
                <w:sz w:val="20"/>
              </w:rPr>
              <w:t>
24. Прием вкладов (депозитов) в жилищные строительные сбережения, открытие и ведение счетов вкладчиков.</w:t>
            </w:r>
          </w:p>
          <w:p>
            <w:pPr>
              <w:spacing w:after="20"/>
              <w:ind w:left="20"/>
              <w:jc w:val="both"/>
            </w:pPr>
            <w:r>
              <w:rPr>
                <w:rFonts w:ascii="Times New Roman"/>
                <w:b w:val="false"/>
                <w:i w:val="false"/>
                <w:color w:val="000000"/>
                <w:sz w:val="20"/>
              </w:rPr>
              <w:t>
25. Предоставление вкладчикам жилищных, промежуточных жилищных и предварительных жилищных займов на проведение мероприятий по улучшению жилищных условий.</w:t>
            </w:r>
          </w:p>
          <w:p>
            <w:pPr>
              <w:spacing w:after="20"/>
              <w:ind w:left="20"/>
              <w:jc w:val="both"/>
            </w:pPr>
            <w:r>
              <w:rPr>
                <w:rFonts w:ascii="Times New Roman"/>
                <w:b w:val="false"/>
                <w:i w:val="false"/>
                <w:color w:val="000000"/>
                <w:sz w:val="20"/>
              </w:rPr>
              <w:t>
26. Прием вкладов, открытие и ведение банковских счетов вкладчиков накоплений средств на капитальный ремонт общего имущества объекта кондоминиума и предоставление им жилищных займов.</w:t>
            </w:r>
          </w:p>
          <w:p>
            <w:pPr>
              <w:spacing w:after="20"/>
              <w:ind w:left="20"/>
              <w:jc w:val="both"/>
            </w:pPr>
            <w:r>
              <w:rPr>
                <w:rFonts w:ascii="Times New Roman"/>
                <w:b w:val="false"/>
                <w:i w:val="false"/>
                <w:color w:val="000000"/>
                <w:sz w:val="20"/>
              </w:rPr>
              <w:t>
27. Открытие и ведение жилищными строительными сберегательными банками текущих банковских счетов физических лиц для зачисления единовременных пенсионных выплат в целях улучшения жилищных условий и (или) оплаты лечения.</w:t>
            </w:r>
          </w:p>
          <w:p>
            <w:pPr>
              <w:spacing w:after="20"/>
              <w:ind w:left="20"/>
              <w:jc w:val="both"/>
            </w:pPr>
            <w:r>
              <w:rPr>
                <w:rFonts w:ascii="Times New Roman"/>
                <w:b w:val="false"/>
                <w:i w:val="false"/>
                <w:color w:val="000000"/>
                <w:sz w:val="20"/>
              </w:rPr>
              <w:t>
28. Открытие и ведение жилищными строительными сберегательными банками текущих банковских счетов физических лиц для зачисления платежей и субсидий в целях оплаты за арендованное жилье в частном жилищном фонде.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на рынке ценных бумаг</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Кастодиальная деятельность. </w:t>
            </w:r>
          </w:p>
          <w:p>
            <w:pPr>
              <w:spacing w:after="20"/>
              <w:ind w:left="20"/>
              <w:jc w:val="both"/>
            </w:pPr>
            <w:r>
              <w:rPr>
                <w:rFonts w:ascii="Times New Roman"/>
                <w:b w:val="false"/>
                <w:i w:val="false"/>
                <w:color w:val="000000"/>
                <w:sz w:val="20"/>
              </w:rPr>
              <w:t xml:space="preserve">
2. Деятельность по организации торговли с ценными бумагами и иными финансовыми инструментами. </w:t>
            </w:r>
          </w:p>
          <w:p>
            <w:pPr>
              <w:spacing w:after="20"/>
              <w:ind w:left="20"/>
              <w:jc w:val="both"/>
            </w:pPr>
            <w:r>
              <w:rPr>
                <w:rFonts w:ascii="Times New Roman"/>
                <w:b w:val="false"/>
                <w:i w:val="false"/>
                <w:color w:val="000000"/>
                <w:sz w:val="20"/>
              </w:rPr>
              <w:t xml:space="preserve">
3. Клиринговая деятельность по сделкам с финансовыми инструментами. </w:t>
            </w:r>
          </w:p>
          <w:p>
            <w:pPr>
              <w:spacing w:after="20"/>
              <w:ind w:left="20"/>
              <w:jc w:val="both"/>
            </w:pPr>
            <w:r>
              <w:rPr>
                <w:rFonts w:ascii="Times New Roman"/>
                <w:b w:val="false"/>
                <w:i w:val="false"/>
                <w:color w:val="000000"/>
                <w:sz w:val="20"/>
              </w:rPr>
              <w:t xml:space="preserve">
4. Осуществление трансфер-агентской деятельности. </w:t>
            </w:r>
          </w:p>
          <w:p>
            <w:pPr>
              <w:spacing w:after="20"/>
              <w:ind w:left="20"/>
              <w:jc w:val="both"/>
            </w:pPr>
            <w:r>
              <w:rPr>
                <w:rFonts w:ascii="Times New Roman"/>
                <w:b w:val="false"/>
                <w:i w:val="false"/>
                <w:color w:val="000000"/>
                <w:sz w:val="20"/>
              </w:rPr>
              <w:t xml:space="preserve">
5. Брокерская деятельность. </w:t>
            </w:r>
          </w:p>
          <w:p>
            <w:pPr>
              <w:spacing w:after="20"/>
              <w:ind w:left="20"/>
              <w:jc w:val="both"/>
            </w:pPr>
            <w:r>
              <w:rPr>
                <w:rFonts w:ascii="Times New Roman"/>
                <w:b w:val="false"/>
                <w:i w:val="false"/>
                <w:color w:val="000000"/>
                <w:sz w:val="20"/>
              </w:rPr>
              <w:t xml:space="preserve">
6. Дилерская деятельность, </w:t>
            </w:r>
          </w:p>
          <w:p>
            <w:pPr>
              <w:spacing w:after="20"/>
              <w:ind w:left="20"/>
              <w:jc w:val="both"/>
            </w:pPr>
            <w:r>
              <w:rPr>
                <w:rFonts w:ascii="Times New Roman"/>
                <w:b w:val="false"/>
                <w:i w:val="false"/>
                <w:color w:val="000000"/>
                <w:sz w:val="20"/>
              </w:rPr>
              <w:t xml:space="preserve">
7. Деятельность по управлению инвестиционным портфелем: </w:t>
            </w:r>
          </w:p>
          <w:p>
            <w:pPr>
              <w:spacing w:after="20"/>
              <w:ind w:left="20"/>
              <w:jc w:val="both"/>
            </w:pPr>
            <w:r>
              <w:rPr>
                <w:rFonts w:ascii="Times New Roman"/>
                <w:b w:val="false"/>
                <w:i w:val="false"/>
                <w:color w:val="000000"/>
                <w:sz w:val="20"/>
              </w:rPr>
              <w:t xml:space="preserve">
1) деятельность по управлению инвестиционным портфелем с правом привлечения добровольных пенсионных взносов (добровольный накопительный пенсионный фонд); </w:t>
            </w:r>
          </w:p>
          <w:p>
            <w:pPr>
              <w:spacing w:after="20"/>
              <w:ind w:left="20"/>
              <w:jc w:val="both"/>
            </w:pPr>
            <w:r>
              <w:rPr>
                <w:rFonts w:ascii="Times New Roman"/>
                <w:b w:val="false"/>
                <w:i w:val="false"/>
                <w:color w:val="000000"/>
                <w:sz w:val="20"/>
              </w:rPr>
              <w:t>
2) деятельность по управлению инвестиционным портфелем без права привлечения добровольных пенсионных взносов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29.03.2016 </w:t>
            </w:r>
            <w:r>
              <w:rPr>
                <w:rFonts w:ascii="Times New Roman"/>
                <w:b w:val="false"/>
                <w:i w:val="false"/>
                <w:color w:val="000000"/>
                <w:sz w:val="20"/>
              </w:rPr>
              <w:t>№ 479-V</w:t>
            </w:r>
            <w:r>
              <w:rPr>
                <w:rFonts w:ascii="Times New Roman"/>
                <w:b w:val="false"/>
                <w:i/>
                <w:color w:val="00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право осуществления деятельности страхового брокера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По заключению договоров страхования </w:t>
            </w:r>
          </w:p>
          <w:p>
            <w:pPr>
              <w:spacing w:after="20"/>
              <w:ind w:left="20"/>
              <w:jc w:val="both"/>
            </w:pPr>
            <w:r>
              <w:rPr>
                <w:rFonts w:ascii="Times New Roman"/>
                <w:b w:val="false"/>
                <w:i w:val="false"/>
                <w:color w:val="000000"/>
                <w:sz w:val="20"/>
              </w:rPr>
              <w:t xml:space="preserve">
2. По заключению договоров перестрахования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Неотчуждаемая; процедура конкурса не применима; действие части первой пункта 3 статьи 25 и пунктов 1,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проведение банковских и иных операций, осуществляемых исламскими банками, филиалами исламских банков-нерезидентов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Прием беспроцентных депозитов до востребования физических и юридических лиц, открытие и ведение банковских счетов физических и юридических лиц.</w:t>
            </w:r>
          </w:p>
          <w:p>
            <w:pPr>
              <w:spacing w:after="20"/>
              <w:ind w:left="20"/>
              <w:jc w:val="both"/>
            </w:pPr>
            <w:r>
              <w:rPr>
                <w:rFonts w:ascii="Times New Roman"/>
                <w:b w:val="false"/>
                <w:i w:val="false"/>
                <w:color w:val="000000"/>
                <w:sz w:val="20"/>
              </w:rPr>
              <w:t>
2. Прием инвестиционных депозитов физических и юридических лиц.</w:t>
            </w:r>
          </w:p>
          <w:p>
            <w:pPr>
              <w:spacing w:after="20"/>
              <w:ind w:left="20"/>
              <w:jc w:val="both"/>
            </w:pPr>
            <w:r>
              <w:rPr>
                <w:rFonts w:ascii="Times New Roman"/>
                <w:b w:val="false"/>
                <w:i w:val="false"/>
                <w:color w:val="000000"/>
                <w:sz w:val="20"/>
              </w:rPr>
              <w:t>
3. Банковские заемные операции: предоставление исламским банком, филиалом исламского банка-нерезидента Республики Казахстан кредитов в денежной форме на условиях срочности, возвратности и без взимания вознаграждения.</w:t>
            </w:r>
          </w:p>
          <w:p>
            <w:pPr>
              <w:spacing w:after="20"/>
              <w:ind w:left="20"/>
              <w:jc w:val="both"/>
            </w:pPr>
            <w:r>
              <w:rPr>
                <w:rFonts w:ascii="Times New Roman"/>
                <w:b w:val="false"/>
                <w:i w:val="false"/>
                <w:color w:val="000000"/>
                <w:sz w:val="20"/>
              </w:rPr>
              <w:t>
4. Финансирование физических и юридических лиц в качестве торгового посредника путем предоставления коммерческого кредита:</w:t>
            </w:r>
          </w:p>
          <w:p>
            <w:pPr>
              <w:spacing w:after="20"/>
              <w:ind w:left="20"/>
              <w:jc w:val="both"/>
            </w:pPr>
            <w:r>
              <w:rPr>
                <w:rFonts w:ascii="Times New Roman"/>
                <w:b w:val="false"/>
                <w:i w:val="false"/>
                <w:color w:val="000000"/>
                <w:sz w:val="20"/>
              </w:rPr>
              <w:t>
1) без условия о последующей продаже товара третьему лицу;</w:t>
            </w:r>
          </w:p>
          <w:p>
            <w:pPr>
              <w:spacing w:after="20"/>
              <w:ind w:left="20"/>
              <w:jc w:val="both"/>
            </w:pPr>
            <w:r>
              <w:rPr>
                <w:rFonts w:ascii="Times New Roman"/>
                <w:b w:val="false"/>
                <w:i w:val="false"/>
                <w:color w:val="000000"/>
                <w:sz w:val="20"/>
              </w:rPr>
              <w:t>
2) на условиях последующей продажи товара третьему лицу.</w:t>
            </w:r>
          </w:p>
          <w:p>
            <w:pPr>
              <w:spacing w:after="20"/>
              <w:ind w:left="20"/>
              <w:jc w:val="both"/>
            </w:pPr>
            <w:r>
              <w:rPr>
                <w:rFonts w:ascii="Times New Roman"/>
                <w:b w:val="false"/>
                <w:i w:val="false"/>
                <w:color w:val="000000"/>
                <w:sz w:val="20"/>
              </w:rPr>
              <w:t>
5. Финансирование производственной и торговой деятельности путем участия в уставных капиталах юридических лиц и (или) на условиях партнерства.</w:t>
            </w:r>
          </w:p>
          <w:p>
            <w:pPr>
              <w:spacing w:after="20"/>
              <w:ind w:left="20"/>
              <w:jc w:val="both"/>
            </w:pPr>
            <w:r>
              <w:rPr>
                <w:rFonts w:ascii="Times New Roman"/>
                <w:b w:val="false"/>
                <w:i w:val="false"/>
                <w:color w:val="000000"/>
                <w:sz w:val="20"/>
              </w:rPr>
              <w:t>
6. Инвестиционная деятельность на условиях лизинга (аренды).</w:t>
            </w:r>
          </w:p>
          <w:p>
            <w:pPr>
              <w:spacing w:after="20"/>
              <w:ind w:left="20"/>
              <w:jc w:val="both"/>
            </w:pPr>
            <w:r>
              <w:rPr>
                <w:rFonts w:ascii="Times New Roman"/>
                <w:b w:val="false"/>
                <w:i w:val="false"/>
                <w:color w:val="000000"/>
                <w:sz w:val="20"/>
              </w:rPr>
              <w:t>
7. Агентская деятельность при проведении банковских операций исламского банка, филиала исламского банка-нерезидента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право осуществления страховой (перестраховочной) деятельности по отрасли "общее страхование"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Страхование от несчастных случаев. </w:t>
            </w:r>
          </w:p>
          <w:p>
            <w:pPr>
              <w:spacing w:after="20"/>
              <w:ind w:left="20"/>
              <w:jc w:val="both"/>
            </w:pPr>
            <w:r>
              <w:rPr>
                <w:rFonts w:ascii="Times New Roman"/>
                <w:b w:val="false"/>
                <w:i w:val="false"/>
                <w:color w:val="000000"/>
                <w:sz w:val="20"/>
              </w:rPr>
              <w:t xml:space="preserve">
2. Страхование на случай болезни. </w:t>
            </w:r>
          </w:p>
          <w:p>
            <w:pPr>
              <w:spacing w:after="20"/>
              <w:ind w:left="20"/>
              <w:jc w:val="both"/>
            </w:pPr>
            <w:r>
              <w:rPr>
                <w:rFonts w:ascii="Times New Roman"/>
                <w:b w:val="false"/>
                <w:i w:val="false"/>
                <w:color w:val="000000"/>
                <w:sz w:val="20"/>
              </w:rPr>
              <w:t xml:space="preserve">
3. Страхование автомобильного транспорта. </w:t>
            </w:r>
          </w:p>
          <w:p>
            <w:pPr>
              <w:spacing w:after="20"/>
              <w:ind w:left="20"/>
              <w:jc w:val="both"/>
            </w:pPr>
            <w:r>
              <w:rPr>
                <w:rFonts w:ascii="Times New Roman"/>
                <w:b w:val="false"/>
                <w:i w:val="false"/>
                <w:color w:val="000000"/>
                <w:sz w:val="20"/>
              </w:rPr>
              <w:t xml:space="preserve">
4. Страхование железнодорожного транспорта. </w:t>
            </w:r>
          </w:p>
          <w:p>
            <w:pPr>
              <w:spacing w:after="20"/>
              <w:ind w:left="20"/>
              <w:jc w:val="both"/>
            </w:pPr>
            <w:r>
              <w:rPr>
                <w:rFonts w:ascii="Times New Roman"/>
                <w:b w:val="false"/>
                <w:i w:val="false"/>
                <w:color w:val="000000"/>
                <w:sz w:val="20"/>
              </w:rPr>
              <w:t xml:space="preserve">
5. Страхование воздушного транспорта. </w:t>
            </w:r>
          </w:p>
          <w:p>
            <w:pPr>
              <w:spacing w:after="20"/>
              <w:ind w:left="20"/>
              <w:jc w:val="both"/>
            </w:pPr>
            <w:r>
              <w:rPr>
                <w:rFonts w:ascii="Times New Roman"/>
                <w:b w:val="false"/>
                <w:i w:val="false"/>
                <w:color w:val="000000"/>
                <w:sz w:val="20"/>
              </w:rPr>
              <w:t xml:space="preserve">
6. Страхование водного транспорта. </w:t>
            </w:r>
          </w:p>
          <w:p>
            <w:pPr>
              <w:spacing w:after="20"/>
              <w:ind w:left="20"/>
              <w:jc w:val="both"/>
            </w:pPr>
            <w:r>
              <w:rPr>
                <w:rFonts w:ascii="Times New Roman"/>
                <w:b w:val="false"/>
                <w:i w:val="false"/>
                <w:color w:val="000000"/>
                <w:sz w:val="20"/>
              </w:rPr>
              <w:t xml:space="preserve">
7. Страхование грузов. </w:t>
            </w:r>
          </w:p>
          <w:p>
            <w:pPr>
              <w:spacing w:after="20"/>
              <w:ind w:left="20"/>
              <w:jc w:val="both"/>
            </w:pPr>
            <w:r>
              <w:rPr>
                <w:rFonts w:ascii="Times New Roman"/>
                <w:b w:val="false"/>
                <w:i w:val="false"/>
                <w:color w:val="000000"/>
                <w:sz w:val="20"/>
              </w:rPr>
              <w:t xml:space="preserve">
8. Страхование имущества от ущерба, за исключением классов, указанных в подпунктах 3), 4), 5), 6), 6-1) и 7) </w:t>
            </w:r>
            <w:r>
              <w:rPr>
                <w:rFonts w:ascii="Times New Roman"/>
                <w:b w:val="false"/>
                <w:i w:val="false"/>
                <w:color w:val="000000"/>
                <w:sz w:val="20"/>
              </w:rPr>
              <w:t>пункта 3</w:t>
            </w:r>
            <w:r>
              <w:rPr>
                <w:rFonts w:ascii="Times New Roman"/>
                <w:b w:val="false"/>
                <w:i w:val="false"/>
                <w:color w:val="000000"/>
                <w:sz w:val="20"/>
              </w:rPr>
              <w:t xml:space="preserve"> статьи 6 Закона Республики Казахстан "О страховой деятельности". </w:t>
            </w:r>
          </w:p>
          <w:p>
            <w:pPr>
              <w:spacing w:after="20"/>
              <w:ind w:left="20"/>
              <w:jc w:val="both"/>
            </w:pPr>
            <w:r>
              <w:rPr>
                <w:rFonts w:ascii="Times New Roman"/>
                <w:b w:val="false"/>
                <w:i w:val="false"/>
                <w:color w:val="000000"/>
                <w:sz w:val="20"/>
              </w:rPr>
              <w:t xml:space="preserve">
9. Страхование гражданско-правовой ответственности владельцев автомобильного транспорта. </w:t>
            </w:r>
          </w:p>
          <w:p>
            <w:pPr>
              <w:spacing w:after="20"/>
              <w:ind w:left="20"/>
              <w:jc w:val="both"/>
            </w:pPr>
            <w:r>
              <w:rPr>
                <w:rFonts w:ascii="Times New Roman"/>
                <w:b w:val="false"/>
                <w:i w:val="false"/>
                <w:color w:val="000000"/>
                <w:sz w:val="20"/>
              </w:rPr>
              <w:t xml:space="preserve">
10. Страхование гражданско-правовой ответственности владельцев воздушного транспорта. </w:t>
            </w:r>
          </w:p>
          <w:p>
            <w:pPr>
              <w:spacing w:after="20"/>
              <w:ind w:left="20"/>
              <w:jc w:val="both"/>
            </w:pPr>
            <w:r>
              <w:rPr>
                <w:rFonts w:ascii="Times New Roman"/>
                <w:b w:val="false"/>
                <w:i w:val="false"/>
                <w:color w:val="000000"/>
                <w:sz w:val="20"/>
              </w:rPr>
              <w:t xml:space="preserve">
11. Страхование гражданско-правовой ответственности владельцев водного транспорта. </w:t>
            </w:r>
          </w:p>
          <w:p>
            <w:pPr>
              <w:spacing w:after="20"/>
              <w:ind w:left="20"/>
              <w:jc w:val="both"/>
            </w:pPr>
            <w:r>
              <w:rPr>
                <w:rFonts w:ascii="Times New Roman"/>
                <w:b w:val="false"/>
                <w:i w:val="false"/>
                <w:color w:val="000000"/>
                <w:sz w:val="20"/>
              </w:rPr>
              <w:t xml:space="preserve">
12. Страхование гражданско-правовой ответственности, за исключением классов, указанных в подпунктах 9), 10), 11), 11-1) и 11-2) </w:t>
            </w:r>
            <w:r>
              <w:rPr>
                <w:rFonts w:ascii="Times New Roman"/>
                <w:b w:val="false"/>
                <w:i w:val="false"/>
                <w:color w:val="000000"/>
                <w:sz w:val="20"/>
              </w:rPr>
              <w:t>пункта 3</w:t>
            </w:r>
            <w:r>
              <w:rPr>
                <w:rFonts w:ascii="Times New Roman"/>
                <w:b w:val="false"/>
                <w:i w:val="false"/>
                <w:color w:val="000000"/>
                <w:sz w:val="20"/>
              </w:rPr>
              <w:t xml:space="preserve"> статьи 6 Закона Республики Казахстан "О страховой деятельности". </w:t>
            </w:r>
          </w:p>
          <w:p>
            <w:pPr>
              <w:spacing w:after="20"/>
              <w:ind w:left="20"/>
              <w:jc w:val="both"/>
            </w:pPr>
            <w:r>
              <w:rPr>
                <w:rFonts w:ascii="Times New Roman"/>
                <w:b w:val="false"/>
                <w:i w:val="false"/>
                <w:color w:val="000000"/>
                <w:sz w:val="20"/>
              </w:rPr>
              <w:t>
13. Страхование займов юридических лиц.</w:t>
            </w:r>
          </w:p>
          <w:p>
            <w:pPr>
              <w:spacing w:after="20"/>
              <w:ind w:left="20"/>
              <w:jc w:val="both"/>
            </w:pPr>
            <w:r>
              <w:rPr>
                <w:rFonts w:ascii="Times New Roman"/>
                <w:b w:val="false"/>
                <w:i w:val="false"/>
                <w:color w:val="000000"/>
                <w:sz w:val="20"/>
              </w:rPr>
              <w:t xml:space="preserve">
14. Ипотечное страхование. </w:t>
            </w:r>
          </w:p>
          <w:p>
            <w:pPr>
              <w:spacing w:after="20"/>
              <w:ind w:left="20"/>
              <w:jc w:val="both"/>
            </w:pPr>
            <w:r>
              <w:rPr>
                <w:rFonts w:ascii="Times New Roman"/>
                <w:b w:val="false"/>
                <w:i w:val="false"/>
                <w:color w:val="000000"/>
                <w:sz w:val="20"/>
              </w:rPr>
              <w:t xml:space="preserve">
15. Страхование гарантий и поручительств. </w:t>
            </w:r>
          </w:p>
          <w:p>
            <w:pPr>
              <w:spacing w:after="20"/>
              <w:ind w:left="20"/>
              <w:jc w:val="both"/>
            </w:pPr>
            <w:r>
              <w:rPr>
                <w:rFonts w:ascii="Times New Roman"/>
                <w:b w:val="false"/>
                <w:i w:val="false"/>
                <w:color w:val="000000"/>
                <w:sz w:val="20"/>
              </w:rPr>
              <w:t xml:space="preserve">
16. Страхование убытков финансовых организаций, за исключением классов, указанных в подпунктах 13), 14), 15) и 16)  </w:t>
            </w:r>
            <w:r>
              <w:rPr>
                <w:rFonts w:ascii="Times New Roman"/>
                <w:b w:val="false"/>
                <w:i w:val="false"/>
                <w:color w:val="000000"/>
                <w:sz w:val="20"/>
              </w:rPr>
              <w:t>пункта 3</w:t>
            </w:r>
            <w:r>
              <w:rPr>
                <w:rFonts w:ascii="Times New Roman"/>
                <w:b w:val="false"/>
                <w:i w:val="false"/>
                <w:color w:val="000000"/>
                <w:sz w:val="20"/>
              </w:rPr>
              <w:t xml:space="preserve"> статьи 6 Закона Республики Казахстан "О страховой деятельности". </w:t>
            </w:r>
          </w:p>
          <w:p>
            <w:pPr>
              <w:spacing w:after="20"/>
              <w:ind w:left="20"/>
              <w:jc w:val="both"/>
            </w:pPr>
            <w:r>
              <w:rPr>
                <w:rFonts w:ascii="Times New Roman"/>
                <w:b w:val="false"/>
                <w:i w:val="false"/>
                <w:color w:val="000000"/>
                <w:sz w:val="20"/>
              </w:rPr>
              <w:t xml:space="preserve">
17. Страхование от прочих финансовых убытков. </w:t>
            </w:r>
          </w:p>
          <w:p>
            <w:pPr>
              <w:spacing w:after="20"/>
              <w:ind w:left="20"/>
              <w:jc w:val="both"/>
            </w:pPr>
            <w:r>
              <w:rPr>
                <w:rFonts w:ascii="Times New Roman"/>
                <w:b w:val="false"/>
                <w:i w:val="false"/>
                <w:color w:val="000000"/>
                <w:sz w:val="20"/>
              </w:rPr>
              <w:t xml:space="preserve">
18. Титульное страхование. </w:t>
            </w:r>
          </w:p>
          <w:p>
            <w:pPr>
              <w:spacing w:after="20"/>
              <w:ind w:left="20"/>
              <w:jc w:val="both"/>
            </w:pPr>
            <w:r>
              <w:rPr>
                <w:rFonts w:ascii="Times New Roman"/>
                <w:b w:val="false"/>
                <w:i w:val="false"/>
                <w:color w:val="000000"/>
                <w:sz w:val="20"/>
              </w:rPr>
              <w:t>
19. Страхование судебных расходов.</w:t>
            </w:r>
          </w:p>
          <w:p>
            <w:pPr>
              <w:spacing w:after="20"/>
              <w:ind w:left="20"/>
              <w:jc w:val="both"/>
            </w:pPr>
            <w:r>
              <w:rPr>
                <w:rFonts w:ascii="Times New Roman"/>
                <w:b w:val="false"/>
                <w:i w:val="false"/>
                <w:color w:val="000000"/>
                <w:sz w:val="20"/>
              </w:rPr>
              <w:t>
20. Страхование космических объектов.</w:t>
            </w:r>
          </w:p>
          <w:p>
            <w:pPr>
              <w:spacing w:after="20"/>
              <w:ind w:left="20"/>
              <w:jc w:val="both"/>
            </w:pPr>
            <w:r>
              <w:rPr>
                <w:rFonts w:ascii="Times New Roman"/>
                <w:b w:val="false"/>
                <w:i w:val="false"/>
                <w:color w:val="000000"/>
                <w:sz w:val="20"/>
              </w:rPr>
              <w:t>
21. Страхование гражданско-правовой ответственности владельцев  космических объектов.</w:t>
            </w:r>
          </w:p>
          <w:p>
            <w:pPr>
              <w:spacing w:after="20"/>
              <w:ind w:left="20"/>
              <w:jc w:val="both"/>
            </w:pPr>
            <w:r>
              <w:rPr>
                <w:rFonts w:ascii="Times New Roman"/>
                <w:b w:val="false"/>
                <w:i w:val="false"/>
                <w:color w:val="000000"/>
                <w:sz w:val="20"/>
              </w:rPr>
              <w:t>
22. Страхование профессиональной ответственности.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58-1.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право осуществления исламской страховой (перестраховочной) деятельности по отрасли "общее страхование"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Страхование от несчастных случаев.</w:t>
            </w:r>
          </w:p>
          <w:p>
            <w:pPr>
              <w:spacing w:after="20"/>
              <w:ind w:left="20"/>
              <w:jc w:val="both"/>
            </w:pPr>
            <w:r>
              <w:rPr>
                <w:rFonts w:ascii="Times New Roman"/>
                <w:b w:val="false"/>
                <w:i w:val="false"/>
                <w:color w:val="000000"/>
                <w:sz w:val="20"/>
              </w:rPr>
              <w:t>
2. Страхование на случай болезни.</w:t>
            </w:r>
          </w:p>
          <w:p>
            <w:pPr>
              <w:spacing w:after="20"/>
              <w:ind w:left="20"/>
              <w:jc w:val="both"/>
            </w:pPr>
            <w:r>
              <w:rPr>
                <w:rFonts w:ascii="Times New Roman"/>
                <w:b w:val="false"/>
                <w:i w:val="false"/>
                <w:color w:val="000000"/>
                <w:sz w:val="20"/>
              </w:rPr>
              <w:t>
3. Страхование автомобильного транспорта.</w:t>
            </w:r>
          </w:p>
          <w:p>
            <w:pPr>
              <w:spacing w:after="20"/>
              <w:ind w:left="20"/>
              <w:jc w:val="both"/>
            </w:pPr>
            <w:r>
              <w:rPr>
                <w:rFonts w:ascii="Times New Roman"/>
                <w:b w:val="false"/>
                <w:i w:val="false"/>
                <w:color w:val="000000"/>
                <w:sz w:val="20"/>
              </w:rPr>
              <w:t>
4. Страхование железнодорожного транспорта.</w:t>
            </w:r>
          </w:p>
          <w:p>
            <w:pPr>
              <w:spacing w:after="20"/>
              <w:ind w:left="20"/>
              <w:jc w:val="both"/>
            </w:pPr>
            <w:r>
              <w:rPr>
                <w:rFonts w:ascii="Times New Roman"/>
                <w:b w:val="false"/>
                <w:i w:val="false"/>
                <w:color w:val="000000"/>
                <w:sz w:val="20"/>
              </w:rPr>
              <w:t>
5. Страхование воздушного транспорта.</w:t>
            </w:r>
          </w:p>
          <w:p>
            <w:pPr>
              <w:spacing w:after="20"/>
              <w:ind w:left="20"/>
              <w:jc w:val="both"/>
            </w:pPr>
            <w:r>
              <w:rPr>
                <w:rFonts w:ascii="Times New Roman"/>
                <w:b w:val="false"/>
                <w:i w:val="false"/>
                <w:color w:val="000000"/>
                <w:sz w:val="20"/>
              </w:rPr>
              <w:t>
6. Страхование водного транспорта.</w:t>
            </w:r>
          </w:p>
          <w:p>
            <w:pPr>
              <w:spacing w:after="20"/>
              <w:ind w:left="20"/>
              <w:jc w:val="both"/>
            </w:pPr>
            <w:r>
              <w:rPr>
                <w:rFonts w:ascii="Times New Roman"/>
                <w:b w:val="false"/>
                <w:i w:val="false"/>
                <w:color w:val="000000"/>
                <w:sz w:val="20"/>
              </w:rPr>
              <w:t>
7. Страхование грузов.</w:t>
            </w:r>
          </w:p>
          <w:p>
            <w:pPr>
              <w:spacing w:after="20"/>
              <w:ind w:left="20"/>
              <w:jc w:val="both"/>
            </w:pPr>
            <w:r>
              <w:rPr>
                <w:rFonts w:ascii="Times New Roman"/>
                <w:b w:val="false"/>
                <w:i w:val="false"/>
                <w:color w:val="000000"/>
                <w:sz w:val="20"/>
              </w:rPr>
              <w:t>
8. Страхование имущества от ущерба, за исключением классов, указанных в подпунктах 3) - 7) </w:t>
            </w:r>
            <w:r>
              <w:rPr>
                <w:rFonts w:ascii="Times New Roman"/>
                <w:b w:val="false"/>
                <w:i w:val="false"/>
                <w:color w:val="000000"/>
                <w:sz w:val="20"/>
              </w:rPr>
              <w:t>пункта 3</w:t>
            </w:r>
            <w:r>
              <w:rPr>
                <w:rFonts w:ascii="Times New Roman"/>
                <w:b w:val="false"/>
                <w:i w:val="false"/>
                <w:color w:val="000000"/>
                <w:sz w:val="20"/>
              </w:rPr>
              <w:t xml:space="preserve"> статьи 6 Закона Республики Казахстан "О страховой деятельности".</w:t>
            </w:r>
          </w:p>
          <w:p>
            <w:pPr>
              <w:spacing w:after="20"/>
              <w:ind w:left="20"/>
              <w:jc w:val="both"/>
            </w:pPr>
            <w:r>
              <w:rPr>
                <w:rFonts w:ascii="Times New Roman"/>
                <w:b w:val="false"/>
                <w:i w:val="false"/>
                <w:color w:val="000000"/>
                <w:sz w:val="20"/>
              </w:rPr>
              <w:t>
9. Страхование гражданско-правовой ответственности владельцев автомобильного транспорта.</w:t>
            </w:r>
          </w:p>
          <w:p>
            <w:pPr>
              <w:spacing w:after="20"/>
              <w:ind w:left="20"/>
              <w:jc w:val="both"/>
            </w:pPr>
            <w:r>
              <w:rPr>
                <w:rFonts w:ascii="Times New Roman"/>
                <w:b w:val="false"/>
                <w:i w:val="false"/>
                <w:color w:val="000000"/>
                <w:sz w:val="20"/>
              </w:rPr>
              <w:t xml:space="preserve">
10. Страхование гражданско-правовой ответственности владельцев воздушного транспорта. </w:t>
            </w:r>
          </w:p>
          <w:p>
            <w:pPr>
              <w:spacing w:after="20"/>
              <w:ind w:left="20"/>
              <w:jc w:val="both"/>
            </w:pPr>
            <w:r>
              <w:rPr>
                <w:rFonts w:ascii="Times New Roman"/>
                <w:b w:val="false"/>
                <w:i w:val="false"/>
                <w:color w:val="000000"/>
                <w:sz w:val="20"/>
              </w:rPr>
              <w:t xml:space="preserve">
11. Страхование гражданско-правовой ответственности владельцев водного транспорта. </w:t>
            </w:r>
          </w:p>
          <w:p>
            <w:pPr>
              <w:spacing w:after="20"/>
              <w:ind w:left="20"/>
              <w:jc w:val="both"/>
            </w:pPr>
            <w:r>
              <w:rPr>
                <w:rFonts w:ascii="Times New Roman"/>
                <w:b w:val="false"/>
                <w:i w:val="false"/>
                <w:color w:val="000000"/>
                <w:sz w:val="20"/>
              </w:rPr>
              <w:t>
12. Страхование гражданско-правовой ответственности, за исключением классов, указанных в подпунктах 9) - 11) </w:t>
            </w:r>
            <w:r>
              <w:rPr>
                <w:rFonts w:ascii="Times New Roman"/>
                <w:b w:val="false"/>
                <w:i w:val="false"/>
                <w:color w:val="000000"/>
                <w:sz w:val="20"/>
              </w:rPr>
              <w:t>пункта 3</w:t>
            </w:r>
            <w:r>
              <w:rPr>
                <w:rFonts w:ascii="Times New Roman"/>
                <w:b w:val="false"/>
                <w:i w:val="false"/>
                <w:color w:val="000000"/>
                <w:sz w:val="20"/>
              </w:rPr>
              <w:t xml:space="preserve"> статьи 6 Закона Республики Казахстан "О страховой деятельности". </w:t>
            </w:r>
          </w:p>
          <w:p>
            <w:pPr>
              <w:spacing w:after="20"/>
              <w:ind w:left="20"/>
              <w:jc w:val="both"/>
            </w:pPr>
            <w:r>
              <w:rPr>
                <w:rFonts w:ascii="Times New Roman"/>
                <w:b w:val="false"/>
                <w:i w:val="false"/>
                <w:color w:val="000000"/>
                <w:sz w:val="20"/>
              </w:rPr>
              <w:t>
13. Страхование займов юридических лиц.</w:t>
            </w:r>
          </w:p>
          <w:p>
            <w:pPr>
              <w:spacing w:after="20"/>
              <w:ind w:left="20"/>
              <w:jc w:val="both"/>
            </w:pPr>
            <w:r>
              <w:rPr>
                <w:rFonts w:ascii="Times New Roman"/>
                <w:b w:val="false"/>
                <w:i w:val="false"/>
                <w:color w:val="000000"/>
                <w:sz w:val="20"/>
              </w:rPr>
              <w:t xml:space="preserve">
14. Ипотечное страхование. </w:t>
            </w:r>
          </w:p>
          <w:p>
            <w:pPr>
              <w:spacing w:after="20"/>
              <w:ind w:left="20"/>
              <w:jc w:val="both"/>
            </w:pPr>
            <w:r>
              <w:rPr>
                <w:rFonts w:ascii="Times New Roman"/>
                <w:b w:val="false"/>
                <w:i w:val="false"/>
                <w:color w:val="000000"/>
                <w:sz w:val="20"/>
              </w:rPr>
              <w:t xml:space="preserve">
15. Страхование гарантий и поручительств. </w:t>
            </w:r>
          </w:p>
          <w:p>
            <w:pPr>
              <w:spacing w:after="20"/>
              <w:ind w:left="20"/>
              <w:jc w:val="both"/>
            </w:pPr>
            <w:r>
              <w:rPr>
                <w:rFonts w:ascii="Times New Roman"/>
                <w:b w:val="false"/>
                <w:i w:val="false"/>
                <w:color w:val="000000"/>
                <w:sz w:val="20"/>
              </w:rPr>
              <w:t>
16. Страхование убытков финансовых организаций, за исключением классов, указанных в подпунктах 13), 14), 15) и 16) </w:t>
            </w:r>
            <w:r>
              <w:rPr>
                <w:rFonts w:ascii="Times New Roman"/>
                <w:b w:val="false"/>
                <w:i w:val="false"/>
                <w:color w:val="000000"/>
                <w:sz w:val="20"/>
              </w:rPr>
              <w:t>пункта 3</w:t>
            </w:r>
            <w:r>
              <w:rPr>
                <w:rFonts w:ascii="Times New Roman"/>
                <w:b w:val="false"/>
                <w:i w:val="false"/>
                <w:color w:val="000000"/>
                <w:sz w:val="20"/>
              </w:rPr>
              <w:t xml:space="preserve"> статьи 6 Закона Республики Казахстан "О страховой деятельности". </w:t>
            </w:r>
          </w:p>
          <w:p>
            <w:pPr>
              <w:spacing w:after="20"/>
              <w:ind w:left="20"/>
              <w:jc w:val="both"/>
            </w:pPr>
            <w:r>
              <w:rPr>
                <w:rFonts w:ascii="Times New Roman"/>
                <w:b w:val="false"/>
                <w:i w:val="false"/>
                <w:color w:val="000000"/>
                <w:sz w:val="20"/>
              </w:rPr>
              <w:t xml:space="preserve">
17. Страхование от прочих финансовых убытков. </w:t>
            </w:r>
          </w:p>
          <w:p>
            <w:pPr>
              <w:spacing w:after="20"/>
              <w:ind w:left="20"/>
              <w:jc w:val="both"/>
            </w:pPr>
            <w:r>
              <w:rPr>
                <w:rFonts w:ascii="Times New Roman"/>
                <w:b w:val="false"/>
                <w:i w:val="false"/>
                <w:color w:val="000000"/>
                <w:sz w:val="20"/>
              </w:rPr>
              <w:t xml:space="preserve">
18. Титульное страхование. </w:t>
            </w:r>
          </w:p>
          <w:p>
            <w:pPr>
              <w:spacing w:after="20"/>
              <w:ind w:left="20"/>
              <w:jc w:val="both"/>
            </w:pPr>
            <w:r>
              <w:rPr>
                <w:rFonts w:ascii="Times New Roman"/>
                <w:b w:val="false"/>
                <w:i w:val="false"/>
                <w:color w:val="000000"/>
                <w:sz w:val="20"/>
              </w:rPr>
              <w:t>
19. Страхование судебных расходов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по отрасли "страхование жизни"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84" w:id="261"/>
          <w:p>
            <w:pPr>
              <w:spacing w:after="20"/>
              <w:ind w:left="20"/>
              <w:jc w:val="both"/>
            </w:pPr>
            <w:r>
              <w:rPr>
                <w:rFonts w:ascii="Times New Roman"/>
                <w:b w:val="false"/>
                <w:i w:val="false"/>
                <w:color w:val="000000"/>
                <w:sz w:val="20"/>
              </w:rPr>
              <w:t xml:space="preserve">
1. Страхование жизни, за исключением класса, указанного в подпункте 3) </w:t>
            </w:r>
            <w:r>
              <w:rPr>
                <w:rFonts w:ascii="Times New Roman"/>
                <w:b w:val="false"/>
                <w:i w:val="false"/>
                <w:color w:val="000000"/>
                <w:sz w:val="20"/>
              </w:rPr>
              <w:t>пункта 2</w:t>
            </w:r>
            <w:r>
              <w:rPr>
                <w:rFonts w:ascii="Times New Roman"/>
                <w:b w:val="false"/>
                <w:i w:val="false"/>
                <w:color w:val="000000"/>
                <w:sz w:val="20"/>
              </w:rPr>
              <w:t xml:space="preserve"> статьи 6 Закона Республики Казахстан "О страховой деятельности".</w:t>
            </w:r>
          </w:p>
          <w:bookmarkEnd w:id="261"/>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2. Аннуитетное страхование, за исключением класса, указанного в подпункте 4) </w:t>
            </w:r>
            <w:r>
              <w:rPr>
                <w:rFonts w:ascii="Times New Roman"/>
                <w:b w:val="false"/>
                <w:i w:val="false"/>
                <w:color w:val="000000"/>
                <w:sz w:val="20"/>
              </w:rPr>
              <w:t>пункта 2</w:t>
            </w:r>
            <w:r>
              <w:rPr>
                <w:rFonts w:ascii="Times New Roman"/>
                <w:b w:val="false"/>
                <w:i w:val="false"/>
                <w:color w:val="000000"/>
                <w:sz w:val="20"/>
              </w:rPr>
              <w:t xml:space="preserve"> статьи 6 Закона Республики Казахстан "О страховой деятельности".</w:t>
            </w:r>
          </w:p>
          <w:p>
            <w:pPr>
              <w:spacing w:after="20"/>
              <w:ind w:left="20"/>
              <w:jc w:val="both"/>
            </w:pPr>
            <w:r>
              <w:rPr>
                <w:rFonts w:ascii="Times New Roman"/>
                <w:b w:val="false"/>
                <w:i w:val="false"/>
                <w:color w:val="000000"/>
                <w:sz w:val="20"/>
              </w:rPr>
              <w:t>
</w:t>
            </w:r>
            <w:r>
              <w:rPr>
                <w:rFonts w:ascii="Times New Roman"/>
                <w:b w:val="false"/>
                <w:i w:val="false"/>
                <w:color w:val="000000"/>
                <w:sz w:val="20"/>
              </w:rPr>
              <w:t>3. Страхование жизни в рамках государственной образовательной накопительной системы.</w:t>
            </w:r>
          </w:p>
          <w:p>
            <w:pPr>
              <w:spacing w:after="20"/>
              <w:ind w:left="20"/>
              <w:jc w:val="both"/>
            </w:pPr>
            <w:r>
              <w:rPr>
                <w:rFonts w:ascii="Times New Roman"/>
                <w:b w:val="false"/>
                <w:i w:val="false"/>
                <w:color w:val="000000"/>
                <w:sz w:val="20"/>
              </w:rPr>
              <w:t>
4. Пенсионное аннуитетное страхование.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59-1.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право осуществления исламской страховой деятельности по отрасли "страхование жизни"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3587" w:id="262"/>
          <w:p>
            <w:pPr>
              <w:spacing w:after="20"/>
              <w:ind w:left="20"/>
              <w:jc w:val="both"/>
            </w:pPr>
            <w:r>
              <w:rPr>
                <w:rFonts w:ascii="Times New Roman"/>
                <w:b w:val="false"/>
                <w:i w:val="false"/>
                <w:color w:val="000000"/>
                <w:sz w:val="20"/>
              </w:rPr>
              <w:t xml:space="preserve">
1. Страхование жизни, за исключением класса, указанного в подпункте 3) </w:t>
            </w:r>
            <w:r>
              <w:rPr>
                <w:rFonts w:ascii="Times New Roman"/>
                <w:b w:val="false"/>
                <w:i w:val="false"/>
                <w:color w:val="000000"/>
                <w:sz w:val="20"/>
              </w:rPr>
              <w:t>пункта 2</w:t>
            </w:r>
            <w:r>
              <w:rPr>
                <w:rFonts w:ascii="Times New Roman"/>
                <w:b w:val="false"/>
                <w:i w:val="false"/>
                <w:color w:val="000000"/>
                <w:sz w:val="20"/>
              </w:rPr>
              <w:t xml:space="preserve"> статьи 6 Закона Республики Казахстан "О страховой деятельности".</w:t>
            </w:r>
          </w:p>
          <w:bookmarkEnd w:id="262"/>
          <w:p>
            <w:pPr>
              <w:spacing w:after="20"/>
              <w:ind w:left="20"/>
              <w:jc w:val="both"/>
            </w:pPr>
            <w:r>
              <w:rPr>
                <w:rFonts w:ascii="Times New Roman"/>
                <w:b w:val="false"/>
                <w:i w:val="false"/>
                <w:color w:val="000000"/>
                <w:sz w:val="20"/>
              </w:rPr>
              <w:t>
</w:t>
            </w:r>
            <w:r>
              <w:rPr>
                <w:rFonts w:ascii="Times New Roman"/>
                <w:b w:val="false"/>
                <w:i w:val="false"/>
                <w:color w:val="000000"/>
                <w:sz w:val="20"/>
              </w:rPr>
              <w:t xml:space="preserve">2. Аннуитетное страхование, за исключением класса, указанного в подпункте 4) </w:t>
            </w:r>
            <w:r>
              <w:rPr>
                <w:rFonts w:ascii="Times New Roman"/>
                <w:b w:val="false"/>
                <w:i w:val="false"/>
                <w:color w:val="000000"/>
                <w:sz w:val="20"/>
              </w:rPr>
              <w:t>пункта 2</w:t>
            </w:r>
            <w:r>
              <w:rPr>
                <w:rFonts w:ascii="Times New Roman"/>
                <w:b w:val="false"/>
                <w:i w:val="false"/>
                <w:color w:val="000000"/>
                <w:sz w:val="20"/>
              </w:rPr>
              <w:t xml:space="preserve"> статьи 6 Закона Республики Казахстан "О страховой деятельности".</w:t>
            </w:r>
          </w:p>
          <w:p>
            <w:pPr>
              <w:spacing w:after="20"/>
              <w:ind w:left="20"/>
              <w:jc w:val="both"/>
            </w:pPr>
            <w:r>
              <w:rPr>
                <w:rFonts w:ascii="Times New Roman"/>
                <w:b w:val="false"/>
                <w:i w:val="false"/>
                <w:color w:val="000000"/>
                <w:sz w:val="20"/>
              </w:rPr>
              <w:t>
</w:t>
            </w:r>
            <w:r>
              <w:rPr>
                <w:rFonts w:ascii="Times New Roman"/>
                <w:b w:val="false"/>
                <w:i w:val="false"/>
                <w:color w:val="000000"/>
                <w:sz w:val="20"/>
              </w:rPr>
              <w:t>3. Страхование жизни в рамках государственной образовательной накопительной системы.</w:t>
            </w:r>
          </w:p>
          <w:p>
            <w:pPr>
              <w:spacing w:after="20"/>
              <w:ind w:left="20"/>
              <w:jc w:val="both"/>
            </w:pPr>
            <w:r>
              <w:rPr>
                <w:rFonts w:ascii="Times New Roman"/>
                <w:b w:val="false"/>
                <w:i w:val="false"/>
                <w:color w:val="000000"/>
                <w:sz w:val="20"/>
              </w:rPr>
              <w:t>
4. Пенсионное аннуитетное страхование.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выдаваемая юридическим лицам, исключительной деятельностью которых является инкассация банкнот, монет и ценностей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обменные операции с наличной иностранной валютой, выдаваемая уполномоченным организациям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выдаваемая организациям, осуществляющим отдельные виды банковских операций, на банковские операции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62-1.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микрофинансовой деятельности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 действие части первой пункта 3 статьи 25 и пунктов 1, 2 статьи 26 настоящего Закона при выдаче лицензии не распространяется;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виды обязательного страхования, установленные законами Республики Казахстан и являющиеся отдельными классами страхования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Обязательное страхование гражданско-правовой ответственности владельцев транспортных средств. </w:t>
            </w:r>
          </w:p>
          <w:p>
            <w:pPr>
              <w:spacing w:after="20"/>
              <w:ind w:left="20"/>
              <w:jc w:val="both"/>
            </w:pPr>
            <w:r>
              <w:rPr>
                <w:rFonts w:ascii="Times New Roman"/>
                <w:b w:val="false"/>
                <w:i w:val="false"/>
                <w:color w:val="000000"/>
                <w:sz w:val="20"/>
              </w:rPr>
              <w:t xml:space="preserve">
2. Обязательное страхование гражданско-правовой ответственности перевозчика перед пассажирами. </w:t>
            </w:r>
          </w:p>
          <w:p>
            <w:pPr>
              <w:spacing w:after="20"/>
              <w:ind w:left="20"/>
              <w:jc w:val="both"/>
            </w:pPr>
            <w:r>
              <w:rPr>
                <w:rFonts w:ascii="Times New Roman"/>
                <w:b w:val="false"/>
                <w:i w:val="false"/>
                <w:color w:val="000000"/>
                <w:sz w:val="20"/>
              </w:rPr>
              <w:t xml:space="preserve">
3. Обязательное страхование гражданско-правовой ответственности частных нотариусов. </w:t>
            </w:r>
          </w:p>
          <w:p>
            <w:pPr>
              <w:spacing w:after="20"/>
              <w:ind w:left="20"/>
              <w:jc w:val="both"/>
            </w:pPr>
            <w:r>
              <w:rPr>
                <w:rFonts w:ascii="Times New Roman"/>
                <w:b w:val="false"/>
                <w:i w:val="false"/>
                <w:color w:val="000000"/>
                <w:sz w:val="20"/>
              </w:rPr>
              <w:t xml:space="preserve">
4. Обязательное страхование гражданско-правовой ответственности аудиторских организаций. </w:t>
            </w:r>
          </w:p>
          <w:p>
            <w:pPr>
              <w:spacing w:after="20"/>
              <w:ind w:left="20"/>
              <w:jc w:val="both"/>
            </w:pPr>
            <w:r>
              <w:rPr>
                <w:rFonts w:ascii="Times New Roman"/>
                <w:b w:val="false"/>
                <w:i w:val="false"/>
                <w:color w:val="000000"/>
                <w:sz w:val="20"/>
              </w:rPr>
              <w:t xml:space="preserve">
5. Обязательное страхование туриста. </w:t>
            </w:r>
          </w:p>
          <w:p>
            <w:pPr>
              <w:spacing w:after="20"/>
              <w:ind w:left="20"/>
              <w:jc w:val="both"/>
            </w:pPr>
            <w:r>
              <w:rPr>
                <w:rFonts w:ascii="Times New Roman"/>
                <w:b w:val="false"/>
                <w:i w:val="false"/>
                <w:color w:val="000000"/>
                <w:sz w:val="20"/>
              </w:rPr>
              <w:t xml:space="preserve">
7. Обязательное страхование гражданско-правовой ответственности владельцев объектов, деятельность которых связана с опасностью причинения вреда третьим лицам. </w:t>
            </w:r>
          </w:p>
          <w:p>
            <w:pPr>
              <w:spacing w:after="20"/>
              <w:ind w:left="20"/>
              <w:jc w:val="both"/>
            </w:pPr>
            <w:r>
              <w:rPr>
                <w:rFonts w:ascii="Times New Roman"/>
                <w:b w:val="false"/>
                <w:i w:val="false"/>
                <w:color w:val="000000"/>
                <w:sz w:val="20"/>
              </w:rPr>
              <w:t xml:space="preserve">
8. Обязательное страхование работника от несчастных случаев при исполнении им трудовых (служебных) обязанностей. </w:t>
            </w:r>
          </w:p>
          <w:p>
            <w:pPr>
              <w:spacing w:after="20"/>
              <w:ind w:left="20"/>
              <w:jc w:val="both"/>
            </w:pPr>
            <w:r>
              <w:rPr>
                <w:rFonts w:ascii="Times New Roman"/>
                <w:b w:val="false"/>
                <w:i w:val="false"/>
                <w:color w:val="000000"/>
                <w:sz w:val="20"/>
              </w:rPr>
              <w:t xml:space="preserve">
9. Обязательное экологическое страхование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63-1.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право осуществления исламской страховой деятельности по видам обязательного страхования, установленным законами Республики Казахстан и являющимся отдельными классами страхования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Обязательное страхование гражданско-правовой ответственности владельцев транспортных средств.</w:t>
            </w:r>
          </w:p>
          <w:p>
            <w:pPr>
              <w:spacing w:after="20"/>
              <w:ind w:left="20"/>
              <w:jc w:val="both"/>
            </w:pPr>
            <w:r>
              <w:rPr>
                <w:rFonts w:ascii="Times New Roman"/>
                <w:b w:val="false"/>
                <w:i w:val="false"/>
                <w:color w:val="000000"/>
                <w:sz w:val="20"/>
              </w:rPr>
              <w:t>
2. Обязательное страхование гражданско-правовой ответственности перевозчика перед пассажирами.</w:t>
            </w:r>
          </w:p>
          <w:p>
            <w:pPr>
              <w:spacing w:after="20"/>
              <w:ind w:left="20"/>
              <w:jc w:val="both"/>
            </w:pPr>
            <w:r>
              <w:rPr>
                <w:rFonts w:ascii="Times New Roman"/>
                <w:b w:val="false"/>
                <w:i w:val="false"/>
                <w:color w:val="000000"/>
                <w:sz w:val="20"/>
              </w:rPr>
              <w:t>
3. Обязательное страхование гражданско-правовой ответственности частных нотариусов.</w:t>
            </w:r>
          </w:p>
          <w:p>
            <w:pPr>
              <w:spacing w:after="20"/>
              <w:ind w:left="20"/>
              <w:jc w:val="both"/>
            </w:pPr>
            <w:r>
              <w:rPr>
                <w:rFonts w:ascii="Times New Roman"/>
                <w:b w:val="false"/>
                <w:i w:val="false"/>
                <w:color w:val="000000"/>
                <w:sz w:val="20"/>
              </w:rPr>
              <w:t>
4. Обязательное страхование гражданско-правовой ответственности аудиторских организаций.</w:t>
            </w:r>
          </w:p>
          <w:p>
            <w:pPr>
              <w:spacing w:after="20"/>
              <w:ind w:left="20"/>
              <w:jc w:val="both"/>
            </w:pPr>
            <w:r>
              <w:rPr>
                <w:rFonts w:ascii="Times New Roman"/>
                <w:b w:val="false"/>
                <w:i w:val="false"/>
                <w:color w:val="000000"/>
                <w:sz w:val="20"/>
              </w:rPr>
              <w:t>
5. Обязательное страхование туриста.</w:t>
            </w:r>
          </w:p>
          <w:p>
            <w:pPr>
              <w:spacing w:after="20"/>
              <w:ind w:left="20"/>
              <w:jc w:val="both"/>
            </w:pPr>
            <w:r>
              <w:rPr>
                <w:rFonts w:ascii="Times New Roman"/>
                <w:b w:val="false"/>
                <w:i w:val="false"/>
                <w:color w:val="000000"/>
                <w:sz w:val="20"/>
              </w:rPr>
              <w:t>
7. Обязательное страхование гражданско-правовой ответственности владельцев объектов, деятельность которых связана с опасностью причинения вреда третьим лицам.</w:t>
            </w:r>
          </w:p>
          <w:p>
            <w:pPr>
              <w:spacing w:after="20"/>
              <w:ind w:left="20"/>
              <w:jc w:val="both"/>
            </w:pPr>
            <w:r>
              <w:rPr>
                <w:rFonts w:ascii="Times New Roman"/>
                <w:b w:val="false"/>
                <w:i w:val="false"/>
                <w:color w:val="000000"/>
                <w:sz w:val="20"/>
              </w:rPr>
              <w:t>
8. Обязательное страхование работника от несчастных случаев при исполнении им трудовых (служебных) обязанностей.</w:t>
            </w:r>
          </w:p>
          <w:p>
            <w:pPr>
              <w:spacing w:after="20"/>
              <w:ind w:left="20"/>
              <w:jc w:val="both"/>
            </w:pPr>
            <w:r>
              <w:rPr>
                <w:rFonts w:ascii="Times New Roman"/>
                <w:b w:val="false"/>
                <w:i w:val="false"/>
                <w:color w:val="000000"/>
                <w:sz w:val="20"/>
              </w:rPr>
              <w:t>
9. Обязательное экологическое страхование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пунктов </w:t>
            </w:r>
            <w:r>
              <w:rPr>
                <w:rFonts w:ascii="Times New Roman"/>
                <w:b w:val="false"/>
                <w:i w:val="false"/>
                <w:color w:val="000000"/>
                <w:sz w:val="20"/>
              </w:rPr>
              <w:t>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деятельность по перестрахованию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64-1.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право осуществления деятельности по исламскому перестрахованию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актуарной деятельности на страховом рынке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Неотчуждаемая;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 класс 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использования космического пространства</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деятельности в сфере использования космического пространства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игорного бизнеса</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занятие деятельностью зала игровых автоматов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лицензии 10 лет; класс 2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68. 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занятие деятельностью казино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лицензии 10 лет; класс 2</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69. 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занятие деятельностью тотализатора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лицензии 10 лет;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занятие деятельностью букмекерской конторы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срок действия лицензии 10 лет; класс 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ветеринарии</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занятие деятельностью по проведению ветеринарно-санитарной экспертизы продукции и сырья животного происхождения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занятие деятельностью по производству препаратов ветеринарного назначения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Производство препаратов для лечения и профилактики заболеваний животных.</w:t>
            </w:r>
          </w:p>
          <w:p>
            <w:pPr>
              <w:spacing w:after="20"/>
              <w:ind w:left="20"/>
              <w:jc w:val="both"/>
            </w:pPr>
            <w:r>
              <w:rPr>
                <w:rFonts w:ascii="Times New Roman"/>
                <w:b w:val="false"/>
                <w:i w:val="false"/>
                <w:color w:val="000000"/>
                <w:sz w:val="20"/>
              </w:rPr>
              <w:t>
2. Производство препаратов для диагностики болезней животных.</w:t>
            </w:r>
          </w:p>
          <w:p>
            <w:pPr>
              <w:spacing w:after="20"/>
              <w:ind w:left="20"/>
              <w:jc w:val="both"/>
            </w:pPr>
            <w:r>
              <w:rPr>
                <w:rFonts w:ascii="Times New Roman"/>
                <w:b w:val="false"/>
                <w:i w:val="false"/>
                <w:color w:val="000000"/>
                <w:sz w:val="20"/>
              </w:rPr>
              <w:t>
3. Производство препаратов, обладающих фармакологической активностью.</w:t>
            </w:r>
          </w:p>
          <w:p>
            <w:pPr>
              <w:spacing w:after="20"/>
              <w:ind w:left="20"/>
              <w:jc w:val="both"/>
            </w:pPr>
            <w:r>
              <w:rPr>
                <w:rFonts w:ascii="Times New Roman"/>
                <w:b w:val="false"/>
                <w:i w:val="false"/>
                <w:color w:val="000000"/>
                <w:sz w:val="20"/>
              </w:rPr>
              <w:t>
4. Производство препаратов, предназначенных для повышения продуктивности животных.</w:t>
            </w:r>
          </w:p>
          <w:p>
            <w:pPr>
              <w:spacing w:after="20"/>
              <w:ind w:left="20"/>
              <w:jc w:val="both"/>
            </w:pPr>
            <w:r>
              <w:rPr>
                <w:rFonts w:ascii="Times New Roman"/>
                <w:b w:val="false"/>
                <w:i w:val="false"/>
                <w:color w:val="000000"/>
                <w:sz w:val="20"/>
              </w:rPr>
              <w:t>
5. Производство препаратов для дезинфекции, дератизации, дезинсекции.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класс 1</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сельского хозяйства</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оказание услуг по складской деятельности с выпуском зерновых расписок</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2</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исключен Законом РК от 05.01.2021 </w:t>
            </w:r>
            <w:r>
              <w:rPr>
                <w:rFonts w:ascii="Times New Roman"/>
                <w:b w:val="false"/>
                <w:i w:val="false"/>
                <w:color w:val="000000"/>
                <w:sz w:val="20"/>
              </w:rPr>
              <w:t>№ 409-VI</w:t>
            </w:r>
            <w:r>
              <w:rPr>
                <w:rFonts w:ascii="Times New Roman"/>
                <w:b w:val="false"/>
                <w:i w:val="false"/>
                <w:color w:val="000000"/>
                <w:sz w:val="20"/>
              </w:rPr>
              <w:t xml:space="preserve"> (вводится в действие с 01.01.2022).</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транспорта</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право занятия деятельностью по нерегулярной перевозке пассажиров автобусами, микроавтобусами в междугородном межобластном, межрайонном (междугородном внутриобластном) и международном сообщениях, а также регулярной перевозке пассажиров автобусами, микроавтобусами в международном сообщении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перевозку грузов в сфере железнодорожного транспорта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судебно-экспертной сфере</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занятие судебно-экспертной деятельностью, в том числе судебно-медицинской, судебно-наркологической и судебно-психиатрической экспертизами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Лицензирование деятельности в сфере обслуживания физических и юридических лиц</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занятие адвокатской деятельностью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5</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право занятия нотариальной деятельностью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5</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аудиторской деятельности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занятие деятельностью частного судебного исполнителя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класс 5</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82.</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 xml:space="preserve">Исключена Законом РК от 21.01.2019 </w:t>
            </w:r>
            <w:r>
              <w:rPr>
                <w:rFonts w:ascii="Times New Roman"/>
                <w:b w:val="false"/>
                <w:i w:val="false"/>
                <w:color w:val="000000"/>
                <w:sz w:val="20"/>
              </w:rPr>
              <w:t>№ 217-VI</w:t>
            </w:r>
            <w:r>
              <w:rPr>
                <w:rFonts w:ascii="Times New Roman"/>
                <w:b w:val="false"/>
                <w:i/>
                <w:color w:val="00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83.</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 xml:space="preserve">Исключена Законом РК от 21.01.2019 </w:t>
            </w:r>
            <w:r>
              <w:rPr>
                <w:rFonts w:ascii="Times New Roman"/>
                <w:b w:val="false"/>
                <w:i w:val="false"/>
                <w:color w:val="000000"/>
                <w:sz w:val="20"/>
              </w:rPr>
              <w:t>№ 217-VI</w:t>
            </w:r>
            <w:r>
              <w:rPr>
                <w:rFonts w:ascii="Times New Roman"/>
                <w:b w:val="false"/>
                <w:i/>
                <w:color w:val="00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выполнение работ и оказание услуг в области охраны окружающей среды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Природоохранное проектирование, нормирование для объектов I категории</w:t>
            </w:r>
          </w:p>
          <w:p>
            <w:pPr>
              <w:spacing w:after="20"/>
              <w:ind w:left="20"/>
              <w:jc w:val="both"/>
            </w:pPr>
            <w:r>
              <w:rPr>
                <w:rFonts w:ascii="Times New Roman"/>
                <w:b w:val="false"/>
                <w:i w:val="false"/>
                <w:color w:val="000000"/>
                <w:sz w:val="20"/>
              </w:rPr>
              <w:t>
2. Переработка, обезвреживание, утилизация и (или) уничтожение опасных отходов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 xml:space="preserve">Исключена Законом РК от 09.04.2016 </w:t>
            </w:r>
            <w:r>
              <w:rPr>
                <w:rFonts w:ascii="Times New Roman"/>
                <w:b w:val="false"/>
                <w:i w:val="false"/>
                <w:color w:val="000000"/>
                <w:sz w:val="20"/>
              </w:rPr>
              <w:t>№ 496-V</w:t>
            </w:r>
            <w:r>
              <w:rPr>
                <w:rFonts w:ascii="Times New Roman"/>
                <w:b w:val="false"/>
                <w:i/>
                <w:color w:val="000000"/>
                <w:sz w:val="20"/>
              </w:rPr>
              <w:t xml:space="preserve"> (вводится в действие по истечении десяти календарных дней после дня его первого официального опубликования).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Лицензия на осуществление охранной деятельности юридическими лицами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Все виды охранных услуг, в том числе охрана объектов, уязвимых в террористическом отношении.</w:t>
            </w:r>
          </w:p>
          <w:p>
            <w:pPr>
              <w:spacing w:after="20"/>
              <w:ind w:left="20"/>
              <w:jc w:val="both"/>
            </w:pPr>
            <w:r>
              <w:rPr>
                <w:rFonts w:ascii="Times New Roman"/>
                <w:b w:val="false"/>
                <w:i w:val="false"/>
                <w:color w:val="000000"/>
                <w:sz w:val="20"/>
              </w:rPr>
              <w:t>
2. Все виды охранных услуг, за исключением охраны объектов, уязвимых в террористическом отношении.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w:t>
            </w:r>
          </w:p>
          <w:p>
            <w:pPr>
              <w:spacing w:after="20"/>
              <w:ind w:left="20"/>
              <w:jc w:val="both"/>
            </w:pPr>
            <w:r>
              <w:rPr>
                <w:rFonts w:ascii="Times New Roman"/>
                <w:b w:val="false"/>
                <w:i w:val="false"/>
                <w:color w:val="000000"/>
                <w:sz w:val="20"/>
              </w:rPr>
              <w:t>
класс 1</w:t>
            </w:r>
          </w:p>
        </w:tc>
      </w:tr>
      <w:tr>
        <w:trPr>
          <w:trHeight w:val="30" w:hRule="atLeast"/>
        </w:trPr>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Лицензия на туристскую операторскую деятельность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в сфере выездного туризма</w:t>
            </w:r>
          </w:p>
        </w:tc>
        <w:tc>
          <w:tcPr>
            <w:tcW w:w="3075"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Неотчуждаемая; класс 1</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 в сфере въездного и внутреннего туризма</w:t>
            </w:r>
          </w:p>
        </w:tc>
        <w:tc>
          <w:tcPr>
            <w:tcW w:w="0" w:type="auto"/>
            <w:vMerge/>
            <w:tcBorders>
              <w:top w:val="nil"/>
              <w:left w:val="single" w:color="cfcfcf" w:sz="5"/>
              <w:bottom w:val="single" w:color="cfcfcf" w:sz="5"/>
              <w:right w:val="single" w:color="cfcfcf" w:sz="5"/>
            </w:tcBorders>
          </w:tcPr>
          <w:p/>
        </w:tc>
      </w:tr>
    </w:tbl>
    <w:p>
      <w:pPr>
        <w:spacing w:after="0"/>
        <w:ind w:left="0"/>
        <w:jc w:val="left"/>
      </w:pP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приложение 2 предусмотрены изменения законами РК от 30.06.2022 </w:t>
      </w:r>
      <w:r>
        <w:rPr>
          <w:rFonts w:ascii="Times New Roman"/>
          <w:b w:val="false"/>
          <w:i w:val="false"/>
          <w:color w:val="ff0000"/>
          <w:sz w:val="28"/>
        </w:rPr>
        <w:t>№ 130-VII</w:t>
      </w:r>
      <w:r>
        <w:rPr>
          <w:rFonts w:ascii="Times New Roman"/>
          <w:b w:val="false"/>
          <w:i w:val="false"/>
          <w:color w:val="ff0000"/>
          <w:sz w:val="28"/>
        </w:rPr>
        <w:t xml:space="preserve"> (вводятся в действие по истечении двенадцати месяцев со дня принятия национальных стандартов в области энергосбережения и повышения энергоэффективности).</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Закону Республики Казахстан</w:t>
            </w:r>
            <w:r>
              <w:br/>
            </w:r>
            <w:r>
              <w:rPr>
                <w:rFonts w:ascii="Times New Roman"/>
                <w:b w:val="false"/>
                <w:i w:val="false"/>
                <w:color w:val="000000"/>
                <w:sz w:val="20"/>
              </w:rPr>
              <w:t>"О разрешениях и уведомлениях"</w:t>
            </w:r>
            <w:r>
              <w:br/>
            </w:r>
            <w:r>
              <w:rPr>
                <w:rFonts w:ascii="Times New Roman"/>
                <w:b w:val="false"/>
                <w:i w:val="false"/>
                <w:color w:val="000000"/>
                <w:sz w:val="20"/>
              </w:rPr>
              <w:t>от 16 мая 2014 года № 202-V ЗРК</w:t>
            </w:r>
          </w:p>
        </w:tc>
      </w:tr>
    </w:tbl>
    <w:bookmarkStart w:name="z247" w:id="263"/>
    <w:p>
      <w:pPr>
        <w:spacing w:after="0"/>
        <w:ind w:left="0"/>
        <w:jc w:val="left"/>
      </w:pPr>
      <w:r>
        <w:rPr>
          <w:rFonts w:ascii="Times New Roman"/>
          <w:b/>
          <w:i w:val="false"/>
          <w:color w:val="000000"/>
        </w:rPr>
        <w:t xml:space="preserve"> ПЕРЕЧЕНЬ</w:t>
      </w:r>
      <w:r>
        <w:br/>
      </w:r>
      <w:r>
        <w:rPr>
          <w:rFonts w:ascii="Times New Roman"/>
          <w:b/>
          <w:i w:val="false"/>
          <w:color w:val="000000"/>
        </w:rPr>
        <w:t>разрешений второй категории</w:t>
      </w:r>
    </w:p>
    <w:bookmarkEnd w:id="263"/>
    <w:p>
      <w:pPr>
        <w:spacing w:after="0"/>
        <w:ind w:left="0"/>
        <w:jc w:val="both"/>
      </w:pPr>
      <w:r>
        <w:rPr>
          <w:rFonts w:ascii="Times New Roman"/>
          <w:b w:val="false"/>
          <w:i w:val="false"/>
          <w:color w:val="ff0000"/>
          <w:sz w:val="28"/>
        </w:rPr>
        <w:t xml:space="preserve">
      Сноска. Приложение 2 с изменениями, внесенными законами РК от 29.09.2014 </w:t>
      </w:r>
      <w:r>
        <w:rPr>
          <w:rFonts w:ascii="Times New Roman"/>
          <w:b w:val="false"/>
          <w:i w:val="false"/>
          <w:color w:val="ff0000"/>
          <w:sz w:val="28"/>
        </w:rPr>
        <w:t>№ 239-V</w:t>
      </w:r>
      <w:r>
        <w:rPr>
          <w:rFonts w:ascii="Times New Roman"/>
          <w:b w:val="false"/>
          <w:i w:val="false"/>
          <w:color w:val="ff0000"/>
          <w:sz w:val="28"/>
        </w:rPr>
        <w:t xml:space="preserve"> (порядок введения в действие см.</w:t>
      </w:r>
      <w:r>
        <w:rPr>
          <w:rFonts w:ascii="Times New Roman"/>
          <w:b w:val="false"/>
          <w:i w:val="false"/>
          <w:color w:val="ff0000"/>
          <w:sz w:val="28"/>
        </w:rPr>
        <w:t xml:space="preserve"> ст. 3</w:t>
      </w:r>
      <w:r>
        <w:rPr>
          <w:rFonts w:ascii="Times New Roman"/>
          <w:b w:val="false"/>
          <w:i w:val="false"/>
          <w:color w:val="ff0000"/>
          <w:sz w:val="28"/>
        </w:rPr>
        <w:t>); от 29.12.2014</w:t>
      </w:r>
      <w:r>
        <w:rPr>
          <w:rFonts w:ascii="Times New Roman"/>
          <w:b w:val="false"/>
          <w:i w:val="false"/>
          <w:color w:val="ff0000"/>
          <w:sz w:val="28"/>
        </w:rPr>
        <w:t xml:space="preserve"> № 269-V</w:t>
      </w:r>
      <w:r>
        <w:rPr>
          <w:rFonts w:ascii="Times New Roman"/>
          <w:b w:val="false"/>
          <w:i w:val="false"/>
          <w:color w:val="ff0000"/>
          <w:sz w:val="28"/>
        </w:rPr>
        <w:t xml:space="preserve"> (вводится в действие с 01.01.2015); от 13.01.2015 </w:t>
      </w:r>
      <w:r>
        <w:rPr>
          <w:rFonts w:ascii="Times New Roman"/>
          <w:b w:val="false"/>
          <w:i w:val="false"/>
          <w:color w:val="ff0000"/>
          <w:sz w:val="28"/>
        </w:rPr>
        <w:t>№ 276-V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27.04.2015 </w:t>
      </w:r>
      <w:r>
        <w:rPr>
          <w:rFonts w:ascii="Times New Roman"/>
          <w:b w:val="false"/>
          <w:i w:val="false"/>
          <w:color w:val="ff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05.05.2015 </w:t>
      </w:r>
      <w:r>
        <w:rPr>
          <w:rFonts w:ascii="Times New Roman"/>
          <w:b w:val="false"/>
          <w:i w:val="false"/>
          <w:color w:val="ff0000"/>
          <w:sz w:val="28"/>
        </w:rPr>
        <w:t>№ 312-V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ff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28.10.2015 </w:t>
      </w:r>
      <w:r>
        <w:rPr>
          <w:rFonts w:ascii="Times New Roman"/>
          <w:b w:val="false"/>
          <w:i w:val="false"/>
          <w:color w:val="ff0000"/>
          <w:sz w:val="28"/>
        </w:rPr>
        <w:t>№ 366-V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трех месяцев после дня его первого официального опубликования). от 17.11.2015 </w:t>
      </w:r>
      <w:r>
        <w:rPr>
          <w:rFonts w:ascii="Times New Roman"/>
          <w:b w:val="false"/>
          <w:i w:val="false"/>
          <w:color w:val="ff0000"/>
          <w:sz w:val="28"/>
        </w:rPr>
        <w:t>№ 407-V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w:t>
      </w:r>
      <w:r>
        <w:rPr>
          <w:rFonts w:ascii="Times New Roman"/>
          <w:b w:val="false"/>
          <w:i w:val="false"/>
          <w:color w:val="ff0000"/>
          <w:sz w:val="28"/>
        </w:rPr>
        <w:t xml:space="preserve"> № 376-V</w:t>
      </w:r>
      <w:r>
        <w:rPr>
          <w:rFonts w:ascii="Times New Roman"/>
          <w:b w:val="false"/>
          <w:i w:val="false"/>
          <w:color w:val="ff0000"/>
          <w:sz w:val="28"/>
        </w:rPr>
        <w:t xml:space="preserve"> (вводится в действие с 01.01.2016); от 24.11.2015</w:t>
      </w:r>
      <w:r>
        <w:rPr>
          <w:rFonts w:ascii="Times New Roman"/>
          <w:b w:val="false"/>
          <w:i w:val="false"/>
          <w:color w:val="ff0000"/>
          <w:sz w:val="28"/>
        </w:rPr>
        <w:t xml:space="preserve"> № 419-V</w:t>
      </w:r>
      <w:r>
        <w:rPr>
          <w:rFonts w:ascii="Times New Roman"/>
          <w:b w:val="false"/>
          <w:i w:val="false"/>
          <w:color w:val="ff0000"/>
          <w:sz w:val="28"/>
        </w:rPr>
        <w:t xml:space="preserve"> (вводится в действие с 01.01.2016); от 24.11.2015 </w:t>
      </w:r>
      <w:r>
        <w:rPr>
          <w:rFonts w:ascii="Times New Roman"/>
          <w:b w:val="false"/>
          <w:i w:val="false"/>
          <w:color w:val="ff0000"/>
          <w:sz w:val="28"/>
        </w:rPr>
        <w:t>№ 421-V</w:t>
      </w:r>
      <w:r>
        <w:rPr>
          <w:rFonts w:ascii="Times New Roman"/>
          <w:b w:val="false"/>
          <w:i w:val="false"/>
          <w:color w:val="ff0000"/>
          <w:sz w:val="28"/>
        </w:rPr>
        <w:t xml:space="preserve"> (вводится в действие с 01.01.2017); от 24.11.2015</w:t>
      </w:r>
      <w:r>
        <w:rPr>
          <w:rFonts w:ascii="Times New Roman"/>
          <w:b w:val="false"/>
          <w:i w:val="false"/>
          <w:color w:val="ff0000"/>
          <w:sz w:val="28"/>
        </w:rPr>
        <w:t xml:space="preserve"> № 422-V</w:t>
      </w:r>
      <w:r>
        <w:rPr>
          <w:rFonts w:ascii="Times New Roman"/>
          <w:b w:val="false"/>
          <w:i w:val="false"/>
          <w:color w:val="ff0000"/>
          <w:sz w:val="28"/>
        </w:rPr>
        <w:t xml:space="preserve"> (вводится в действие с 01.01.2016); от 29.03.2016</w:t>
      </w:r>
      <w:r>
        <w:rPr>
          <w:rFonts w:ascii="Times New Roman"/>
          <w:b w:val="false"/>
          <w:i w:val="false"/>
          <w:color w:val="ff0000"/>
          <w:sz w:val="28"/>
        </w:rPr>
        <w:t xml:space="preserve"> № 479-V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07.04.2016 </w:t>
      </w:r>
      <w:r>
        <w:rPr>
          <w:rFonts w:ascii="Times New Roman"/>
          <w:b w:val="false"/>
          <w:i w:val="false"/>
          <w:color w:val="ff0000"/>
          <w:sz w:val="28"/>
        </w:rPr>
        <w:t>№ 487-V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26.07.2016 </w:t>
      </w:r>
      <w:r>
        <w:rPr>
          <w:rFonts w:ascii="Times New Roman"/>
          <w:b w:val="false"/>
          <w:i w:val="false"/>
          <w:color w:val="ff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27.02.2017 </w:t>
      </w:r>
      <w:r>
        <w:rPr>
          <w:rFonts w:ascii="Times New Roman"/>
          <w:b w:val="false"/>
          <w:i w:val="false"/>
          <w:color w:val="ff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06.05.2017 </w:t>
      </w:r>
      <w:r>
        <w:rPr>
          <w:rFonts w:ascii="Times New Roman"/>
          <w:b w:val="false"/>
          <w:i w:val="false"/>
          <w:color w:val="ff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10.05.2017 </w:t>
      </w:r>
      <w:r>
        <w:rPr>
          <w:rFonts w:ascii="Times New Roman"/>
          <w:b w:val="false"/>
          <w:i w:val="false"/>
          <w:color w:val="ff0000"/>
          <w:sz w:val="28"/>
        </w:rPr>
        <w:t>№ 64-VI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ff0000"/>
          <w:sz w:val="28"/>
        </w:rPr>
        <w:t xml:space="preserve">№ 73-VI </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26.12.2017 </w:t>
      </w:r>
      <w:r>
        <w:rPr>
          <w:rFonts w:ascii="Times New Roman"/>
          <w:b w:val="false"/>
          <w:i w:val="false"/>
          <w:color w:val="ff0000"/>
          <w:sz w:val="28"/>
        </w:rPr>
        <w:t>№ 124-VI</w:t>
      </w:r>
      <w:r>
        <w:rPr>
          <w:rFonts w:ascii="Times New Roman"/>
          <w:b w:val="false"/>
          <w:i w:val="false"/>
          <w:color w:val="ff0000"/>
          <w:sz w:val="28"/>
        </w:rPr>
        <w:t xml:space="preserve"> (вводится в действие с 01.01.2018); от 27.12.2017 </w:t>
      </w:r>
      <w:r>
        <w:rPr>
          <w:rFonts w:ascii="Times New Roman"/>
          <w:b w:val="false"/>
          <w:i w:val="false"/>
          <w:color w:val="ff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28.12.2017 </w:t>
      </w:r>
      <w:r>
        <w:rPr>
          <w:rFonts w:ascii="Times New Roman"/>
          <w:b w:val="false"/>
          <w:i w:val="false"/>
          <w:color w:val="ff0000"/>
          <w:sz w:val="28"/>
        </w:rPr>
        <w:t xml:space="preserve">№ 128-VI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ff0000"/>
          <w:sz w:val="28"/>
        </w:rPr>
        <w:t>№ 166-VІ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ff0000"/>
          <w:sz w:val="28"/>
        </w:rPr>
        <w:t>№ 168-VI</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04.07.2018 </w:t>
      </w:r>
      <w:r>
        <w:rPr>
          <w:rFonts w:ascii="Times New Roman"/>
          <w:b w:val="false"/>
          <w:i w:val="false"/>
          <w:color w:val="ff0000"/>
          <w:sz w:val="28"/>
        </w:rPr>
        <w:t>№ 173-VI</w:t>
      </w:r>
      <w:r>
        <w:rPr>
          <w:rFonts w:ascii="Times New Roman"/>
          <w:b w:val="false"/>
          <w:i w:val="false"/>
          <w:color w:val="ff0000"/>
          <w:sz w:val="28"/>
        </w:rPr>
        <w:t xml:space="preserve"> (вводится в действие с 01.01.2022); от 28.12.2018 </w:t>
      </w:r>
      <w:r>
        <w:rPr>
          <w:rFonts w:ascii="Times New Roman"/>
          <w:b w:val="false"/>
          <w:i w:val="false"/>
          <w:color w:val="ff0000"/>
          <w:sz w:val="28"/>
        </w:rPr>
        <w:t>№ 208-VI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ff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08.01.2019 </w:t>
      </w:r>
      <w:r>
        <w:rPr>
          <w:rFonts w:ascii="Times New Roman"/>
          <w:b w:val="false"/>
          <w:i w:val="false"/>
          <w:color w:val="ff0000"/>
          <w:sz w:val="28"/>
        </w:rPr>
        <w:t>№ 215-VІ</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 от 21.01.2019 </w:t>
      </w:r>
      <w:r>
        <w:rPr>
          <w:rFonts w:ascii="Times New Roman"/>
          <w:b w:val="false"/>
          <w:i w:val="false"/>
          <w:color w:val="ff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ff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19.04.2019 </w:t>
      </w:r>
      <w:r>
        <w:rPr>
          <w:rFonts w:ascii="Times New Roman"/>
          <w:b w:val="false"/>
          <w:i w:val="false"/>
          <w:color w:val="ff0000"/>
          <w:sz w:val="28"/>
        </w:rPr>
        <w:t>№ 249-VI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03.07.2019 </w:t>
      </w:r>
      <w:r>
        <w:rPr>
          <w:rFonts w:ascii="Times New Roman"/>
          <w:b w:val="false"/>
          <w:i w:val="false"/>
          <w:color w:val="ff0000"/>
          <w:sz w:val="28"/>
        </w:rPr>
        <w:t>№ 262-VI</w:t>
      </w:r>
      <w:r>
        <w:rPr>
          <w:rFonts w:ascii="Times New Roman"/>
          <w:b w:val="false"/>
          <w:i w:val="false"/>
          <w:color w:val="ff0000"/>
          <w:sz w:val="28"/>
        </w:rPr>
        <w:t xml:space="preserve"> (вводится в действие с 01.01.2020); от 28.10.2019 </w:t>
      </w:r>
      <w:r>
        <w:rPr>
          <w:rFonts w:ascii="Times New Roman"/>
          <w:b w:val="false"/>
          <w:i w:val="false"/>
          <w:color w:val="ff0000"/>
          <w:sz w:val="28"/>
        </w:rPr>
        <w:t>№ 268-VI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25.11.2019 </w:t>
      </w:r>
      <w:r>
        <w:rPr>
          <w:rFonts w:ascii="Times New Roman"/>
          <w:b w:val="false"/>
          <w:i w:val="false"/>
          <w:color w:val="ff0000"/>
          <w:sz w:val="28"/>
        </w:rPr>
        <w:t>№ 272-VI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3</w:t>
      </w:r>
      <w:r>
        <w:rPr>
          <w:rFonts w:ascii="Times New Roman"/>
          <w:b w:val="false"/>
          <w:i w:val="false"/>
          <w:color w:val="ff0000"/>
          <w:sz w:val="28"/>
        </w:rPr>
        <w:t xml:space="preserve">); от 27.12.2019 </w:t>
      </w:r>
      <w:r>
        <w:rPr>
          <w:rFonts w:ascii="Times New Roman"/>
          <w:b w:val="false"/>
          <w:i w:val="false"/>
          <w:color w:val="ff0000"/>
          <w:sz w:val="28"/>
        </w:rPr>
        <w:t>№ 292-VІ</w:t>
      </w:r>
      <w:r>
        <w:rPr>
          <w:rFonts w:ascii="Times New Roman"/>
          <w:b w:val="false"/>
          <w:i w:val="false"/>
          <w:color w:val="ff0000"/>
          <w:sz w:val="28"/>
        </w:rPr>
        <w:t xml:space="preserve"> (порядок введения в действие см. ст.2); от 03.07.2020 </w:t>
      </w:r>
      <w:r>
        <w:rPr>
          <w:rFonts w:ascii="Times New Roman"/>
          <w:b w:val="false"/>
          <w:i w:val="false"/>
          <w:color w:val="ff0000"/>
          <w:sz w:val="28"/>
        </w:rPr>
        <w:t>№ 359-VI</w:t>
      </w:r>
      <w:r>
        <w:rPr>
          <w:rFonts w:ascii="Times New Roman"/>
          <w:b w:val="false"/>
          <w:i w:val="false"/>
          <w:color w:val="ff0000"/>
          <w:sz w:val="28"/>
        </w:rPr>
        <w:t xml:space="preserve"> (вводится в действие с 01.01.2021);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ff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02.01.2021 </w:t>
      </w:r>
      <w:r>
        <w:rPr>
          <w:rFonts w:ascii="Times New Roman"/>
          <w:b w:val="false"/>
          <w:i w:val="false"/>
          <w:color w:val="ff0000"/>
          <w:sz w:val="28"/>
        </w:rPr>
        <w:t>№ 399-VI</w:t>
      </w:r>
      <w:r>
        <w:rPr>
          <w:rFonts w:ascii="Times New Roman"/>
          <w:b w:val="false"/>
          <w:i w:val="false"/>
          <w:color w:val="ff0000"/>
          <w:sz w:val="28"/>
        </w:rPr>
        <w:t xml:space="preserve"> (вводится в действие с 16.12.2020); от 02.01.2021 </w:t>
      </w:r>
      <w:r>
        <w:rPr>
          <w:rFonts w:ascii="Times New Roman"/>
          <w:b w:val="false"/>
          <w:i w:val="false"/>
          <w:color w:val="ff0000"/>
          <w:sz w:val="28"/>
        </w:rPr>
        <w:t>№ 401-VI</w:t>
      </w:r>
      <w:r>
        <w:rPr>
          <w:rFonts w:ascii="Times New Roman"/>
          <w:b w:val="false"/>
          <w:i w:val="false"/>
          <w:color w:val="ff0000"/>
          <w:sz w:val="28"/>
        </w:rPr>
        <w:t xml:space="preserve"> (вводится в действие с 01.07.2021); от 25.02.2021 </w:t>
      </w:r>
      <w:r>
        <w:rPr>
          <w:rFonts w:ascii="Times New Roman"/>
          <w:b w:val="false"/>
          <w:i w:val="false"/>
          <w:color w:val="ff0000"/>
          <w:sz w:val="28"/>
        </w:rPr>
        <w:t>№ 12-VII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01.04.2021 </w:t>
      </w:r>
      <w:r>
        <w:rPr>
          <w:rFonts w:ascii="Times New Roman"/>
          <w:b w:val="false"/>
          <w:i w:val="false"/>
          <w:color w:val="ff0000"/>
          <w:sz w:val="28"/>
        </w:rPr>
        <w:t>№ 26-V</w:t>
      </w:r>
      <w:r>
        <w:rPr>
          <w:rFonts w:ascii="Times New Roman"/>
          <w:b w:val="false"/>
          <w:i w:val="false"/>
          <w:color w:val="ff0000"/>
          <w:sz w:val="28"/>
        </w:rPr>
        <w:t>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ff0000"/>
          <w:sz w:val="28"/>
        </w:rPr>
        <w:t>№ 59-VII</w:t>
      </w:r>
      <w:r>
        <w:rPr>
          <w:rFonts w:ascii="Times New Roman"/>
          <w:b w:val="false"/>
          <w:i w:val="false"/>
          <w:color w:val="ff0000"/>
          <w:sz w:val="28"/>
        </w:rPr>
        <w:t xml:space="preserve"> (вводится в действие с 01.01.2022); от 21.05.2022 </w:t>
      </w:r>
      <w:r>
        <w:rPr>
          <w:rFonts w:ascii="Times New Roman"/>
          <w:b w:val="false"/>
          <w:i w:val="false"/>
          <w:color w:val="ff0000"/>
          <w:sz w:val="28"/>
        </w:rPr>
        <w:t>№ 123-VII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12.07.2022 </w:t>
      </w:r>
      <w:r>
        <w:rPr>
          <w:rFonts w:ascii="Times New Roman"/>
          <w:b w:val="false"/>
          <w:i w:val="false"/>
          <w:color w:val="ff0000"/>
          <w:sz w:val="28"/>
        </w:rPr>
        <w:t>№ 138-VII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21.12.2022 </w:t>
      </w:r>
      <w:r>
        <w:rPr>
          <w:rFonts w:ascii="Times New Roman"/>
          <w:b w:val="false"/>
          <w:i w:val="false"/>
          <w:color w:val="ff0000"/>
          <w:sz w:val="28"/>
        </w:rPr>
        <w:t>№ 167-VII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28.12.2022 </w:t>
      </w:r>
      <w:r>
        <w:rPr>
          <w:rFonts w:ascii="Times New Roman"/>
          <w:b w:val="false"/>
          <w:i w:val="false"/>
          <w:color w:val="ff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02.01.2023 </w:t>
      </w:r>
      <w:r>
        <w:rPr>
          <w:rFonts w:ascii="Times New Roman"/>
          <w:b w:val="false"/>
          <w:i w:val="false"/>
          <w:color w:val="ff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06.02.2023 </w:t>
      </w:r>
      <w:r>
        <w:rPr>
          <w:rFonts w:ascii="Times New Roman"/>
          <w:b w:val="false"/>
          <w:i w:val="false"/>
          <w:color w:val="ff0000"/>
          <w:sz w:val="28"/>
        </w:rPr>
        <w:t>№ 194-VII</w:t>
      </w:r>
      <w:r>
        <w:rPr>
          <w:rFonts w:ascii="Times New Roman"/>
          <w:b w:val="false"/>
          <w:i w:val="false"/>
          <w:color w:val="ff0000"/>
          <w:sz w:val="28"/>
        </w:rPr>
        <w:t xml:space="preserve"> (вводится в действие с 01.04.2023).</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п\п</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разрешительной процедуры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разрешения и вида деятельности (действия), для осуществления которой требуется наличие разрешения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Примечание</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Класс 1 - "разрешения, выдаваемые на деятельность"</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Рассмотрение ходатайства о согласии на экономическую концентрацию по реорганизации субъекта рынка путем слияния или присоединения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Приказ антимонопольного органа о согласии (запрете) на экономическую концентрацию по реорганизации субъекта рынка путем слияния или присоединения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Рассмотрение ходатайства о согласии на экономическую концентрацию по приобретению лицом (группой лиц) голосующих акций (долей участия в уставном капитале, паев) субъекта рынка, при котором такое лицо (группа лиц) получает право распоряжаться более чем двадцатью пятью процентами указанных акций (долей участия в уставном капитале, паев), если до приобретения такое лицо (группа лиц) не распоряжалось акциями (долями участия в уставном капитале, паями) данного субъекта рынка или распоряжалось двадцатью пятью или менее процентами голосующих акций (долей участия в уставном капитале, паев) указанного субъекта рынка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Приказ антимонопольного органа о согласии (запрете) на экономическую концентрацию по приобретению лицом (группой лиц) голосующих акций (долей участия в уставном капитале, паев) субъекта рынка, при котором такое лицо (группа лиц) получает право распоряжаться более чем двадцатью пятью процентами указанных акций (долей участия в уставном капитале, паев), если до приобретения такое лицо (группа лиц) не распоряжалось акциями (долями участия в уставном капитале, паями) данного субъекта рынка или распоряжалось двадцатью пятью или менее процентами голосующих акций (долей участия в уставном капитале, паев) указанного субъекта рынка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Рассмотрение ходатайства о согласии на экономическую концентрацию по получению в собственность, владение и пользование, в том числе в счет оплаты (передачи) уставного капитала, субъектом рынка (группой лиц) основных производственных средств и (или) нематериальных активов другого субъекта рынка, если балансовая стоимость имущества, составляющего предмет сделки (взаимосвязанных сделок), превышает десять процентов балансовой стоимости основных производственных средств и нематериальных активов субъекта рынка, отчуждающего или передающего имущество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Приказ антимонопольного органа о согласии (запрете) на экономическую концентрацию по получению в собственность, владение и пользование, в том числе в счет оплаты (передачи) уставного капитала, субъектом рынка (группой лиц) основных производственных средств и (или) нематериальных активов другого субъекта рынка, если балансовая стоимость имущества, составляющего предмет сделки (взаимосвязанных сделок), превышает десять процентов балансовой стоимости основных производственных средств и нематериальных активов субъекта рынка, отчуждающего или передающего имущество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Рассмотрение ходатайства о согласии на экономическую концентрацию по приобретению субъектом рынка прав (в том числе на основании договора о доверительном управлении, договора о совместной деятельности, договора поручения), позволяющих давать обязательные для исполнения указания другому субъекту рынка при ведении им предпринимательской деятельности либо осуществлять функции его исполнительного органа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Согласие на экономическую концентрацию; Письмо-уведомление о запрете на экономическую концентрацию по приобретению субъектом рынка прав (в том числе на основании договора о доверительном управлении, договора о совместной деятельности, договора поручения), позволяющих давать обязательные для исполнения указания другому субъекту рынка при ведении им предпринимательской деятельности либо осуществлять функции его исполнительного органа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Рассмотрение ходатайства о согласии на экономическую концентрацию по участию одних и тех же физических лиц в исполнительных органах, советах директоров, наблюдательных советах или других органах управления двух и более субъектов рынка при условии определения указанными физическими лицами в данных субъектах условий ведения их предпринимательской деятельности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Согласие на экономическую концентрацию; Письмо-уведомление о запрете на экономическую концентрацию по участию одних и тех же физических лиц в исполнительных органах, советах директоров, наблюдательных советах или других органах управления двух и более субъектов рынка при условии определения указанными физическими лицами в данных субъектах условий ведения их предпринимательской деятельности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свидетельства о допущении транспортного средства к перевозке опасных грузов в международном сообщении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допущении транспортного средства к перевозке опасных грузов в международном сообщении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специального разрешения на перевозку опасного груза классов 1, 6 и 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Специальное разрешение на перевозку опасного груза классов 1, 6 и 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международного сертификата взвешивания грузовым транспортным средствам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Международный сертификат взвешивания грузовых транспортных средств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15.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29.03.2016 </w:t>
            </w:r>
            <w:r>
              <w:rPr>
                <w:rFonts w:ascii="Times New Roman"/>
                <w:b w:val="false"/>
                <w:i w:val="false"/>
                <w:color w:val="ff0000"/>
                <w:sz w:val="20"/>
              </w:rPr>
              <w:t>№ 479-V</w:t>
            </w:r>
            <w:r>
              <w:rPr>
                <w:rFonts w:ascii="Times New Roman"/>
                <w:b w:val="false"/>
                <w:i w:val="false"/>
                <w:color w:val="ff0000"/>
                <w:sz w:val="20"/>
              </w:rPr>
              <w:t xml:space="preserve"> (вводится в действие с 01.01.2017)</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02.07.2018 </w:t>
            </w:r>
            <w:r>
              <w:rPr>
                <w:rFonts w:ascii="Times New Roman"/>
                <w:b w:val="false"/>
                <w:i w:val="false"/>
                <w:color w:val="ff0000"/>
                <w:sz w:val="20"/>
              </w:rPr>
              <w:t>№ 168-VI</w:t>
            </w:r>
            <w:r>
              <w:rPr>
                <w:rFonts w:ascii="Times New Roman"/>
                <w:b w:val="false"/>
                <w:i w:val="false"/>
                <w:color w:val="ff0000"/>
                <w:sz w:val="20"/>
              </w:rPr>
              <w:t xml:space="preserve"> (вводится в действие по истечении десяти календарных дней со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Определение уполномоченным органом специализированного учебного центра по подготовке и повышению квалификации работников, занимающих должности руководителя и охранника в частной охранной организации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Приказ Министра внутренних дел Республики Казахстан "Об определении специализированного учебного центра по подготовке и повышению квалификации работников, занимающих должности руководителя и охранника в частной охранной организации"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Утверждение расписания регулярных рейсов иностранных авиаперевозчиков</w:t>
            </w:r>
          </w:p>
          <w:p>
            <w:pPr>
              <w:spacing w:after="20"/>
              <w:ind w:left="20"/>
              <w:jc w:val="both"/>
            </w:pPr>
            <w:r>
              <w:rPr>
                <w:rFonts w:ascii="Times New Roman"/>
                <w:b w:val="false"/>
                <w:i w:val="false"/>
                <w:color w:val="000000"/>
                <w:sz w:val="20"/>
              </w:rPr>
              <w:t>
на международных авиамаршрутах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Расписания регулярных рейсов иностранных авиаперевозчиков на международных авиамаршрутах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уполномоченного органа на учреждение охранной организации национальной компанией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Письмо-согласование на учреждение охранной организации национальной компанией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Постановка на учет, переучет иностранных теле-, радиоканалов, распространяемых на территории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постановке на учет, переучет иностранных теле-, радиоканалов, распространяемых на территории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профессиональной организации бухгалтеров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val="false"/>
                <w:color w:val="000000"/>
                <w:sz w:val="20"/>
              </w:rPr>
              <w:t>Свидетельство</w:t>
            </w:r>
            <w:r>
              <w:rPr>
                <w:rFonts w:ascii="Times New Roman"/>
                <w:b w:val="false"/>
                <w:i w:val="false"/>
                <w:color w:val="000000"/>
                <w:sz w:val="20"/>
              </w:rPr>
              <w:t xml:space="preserve"> об аккредитации профессиональной организации бухгалтеров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организации по профессиональной сертификации бухгалтеров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val="false"/>
                <w:color w:val="000000"/>
                <w:sz w:val="20"/>
              </w:rPr>
              <w:t>Свидетельство</w:t>
            </w:r>
            <w:r>
              <w:rPr>
                <w:rFonts w:ascii="Times New Roman"/>
                <w:b w:val="false"/>
                <w:i w:val="false"/>
                <w:color w:val="000000"/>
                <w:sz w:val="20"/>
              </w:rPr>
              <w:t xml:space="preserve"> об аккредитации организации по профессиональной сертификации бухгалтеров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03.07.2020 </w:t>
            </w:r>
            <w:r>
              <w:rPr>
                <w:rFonts w:ascii="Times New Roman"/>
                <w:b w:val="false"/>
                <w:i w:val="false"/>
                <w:color w:val="ff0000"/>
                <w:sz w:val="20"/>
              </w:rPr>
              <w:t>№ 359-VI</w:t>
            </w:r>
            <w:r>
              <w:rPr>
                <w:rFonts w:ascii="Times New Roman"/>
                <w:b w:val="false"/>
                <w:i w:val="false"/>
                <w:color w:val="ff0000"/>
                <w:sz w:val="20"/>
              </w:rPr>
              <w:t xml:space="preserve"> (вводится в действие с 01.01.2021).</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Учетная регистрация коллекторских агентств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Уведомление коллекторского агентства о внесении его в реестр коллекторских агентств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Бессрочное разрешение; процедура конкурса неприменима; действия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распространяются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Постановка на учет или переучет периодических печатных изданий, информационных агентств и сетевых изданий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постановке на учет, переучете периодических печатных изданий, информационных агентств и сетевых изданий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Постановка на учет, переучет иностранных периодических печатных изданий, распространяемых на территории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Справка о постановке на учет, переучет иностранных периодических печатных изданий, распространяемых на территории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Постановка на учет, переучет отечественных теле-, радиоканалов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постановке на учет, переучет отечественных теле-, радиоканалов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33.</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исключен Законом РК от 04.07.2018 </w:t>
            </w:r>
            <w:r>
              <w:rPr>
                <w:rFonts w:ascii="Times New Roman"/>
                <w:b w:val="false"/>
                <w:i w:val="false"/>
                <w:color w:val="000000"/>
                <w:sz w:val="20"/>
              </w:rPr>
              <w:t>№ 173-VI</w:t>
            </w:r>
            <w:r>
              <w:rPr>
                <w:rFonts w:ascii="Times New Roman"/>
                <w:b w:val="false"/>
                <w:i w:val="false"/>
                <w:color w:val="000000"/>
                <w:sz w:val="20"/>
              </w:rPr>
              <w:t xml:space="preserve"> (вводится в действие с 01.01.2022).</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удостоверения о допуске к осуществлению международных автомобильных перевозок и карточки допуска на автотранспортные средства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Удостоверение о допуске к осуществлению международных автомобильных перевозок грузов и карточка допуска на автотранспортное средство</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41.</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10.05.2017 </w:t>
            </w:r>
            <w:r>
              <w:rPr>
                <w:rFonts w:ascii="Times New Roman"/>
                <w:b w:val="false"/>
                <w:i w:val="false"/>
                <w:color w:val="ff0000"/>
                <w:sz w:val="20"/>
              </w:rPr>
              <w:t>№ 64-VI</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46.</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05.05.2015 </w:t>
            </w:r>
            <w:r>
              <w:rPr>
                <w:rFonts w:ascii="Times New Roman"/>
                <w:b w:val="false"/>
                <w:i w:val="false"/>
                <w:color w:val="ff0000"/>
                <w:sz w:val="20"/>
              </w:rPr>
              <w:t>№ 312-V</w:t>
            </w:r>
            <w:r>
              <w:rPr>
                <w:rFonts w:ascii="Times New Roman"/>
                <w:b w:val="false"/>
                <w:i w:val="false"/>
                <w:color w:val="ff0000"/>
                <w:sz w:val="20"/>
              </w:rPr>
              <w:t> (вводится в действие с 01.01.2017)</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экологического разрешения на воздействие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Экологическое разрешение на воздействие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производство работ с использованием озоноразрушающих веществ, ремонт, монтаж, обслуживание оборудования, содержащего озоноразрушающие вещества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производство работ с использованием озоноразрушающих веществ, ремонт, монтаж, обслуживание оборудования, содержащего озоноразрушающие вещества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Комплексного экологического разрешения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Комплексное экологическое разрешение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уполномоченного органа государств - членов Евразийского экономического союза на транзит опасных отходов через таможенную территорию Евразийского экономического союза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Включение в реестр таможенных перевозчиков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включении в реестр таможенных перевозчиков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Включение в реестр таможенных представителей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включении в реестр таможенных представителей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Включение в реестр владельцев складов временного хранения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включении в реестр владельцев складов временного хранения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Включение в реестр владельцев таможенных складов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включении в реестр владельцев таможенных складов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Включение в реестр владельцев магазинов беспошлинной торговли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включении в реестр владельцев магазинов беспошлинной торговли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57-1.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специализированной организации, осуществляющей ресурсное обследование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об аккредитации специализированной организации, осуществляющей ресурсное обследование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профессиональной аудиторской организации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val="false"/>
                <w:color w:val="000000"/>
                <w:sz w:val="20"/>
              </w:rPr>
              <w:t>Свидетельство</w:t>
            </w:r>
            <w:r>
              <w:rPr>
                <w:rFonts w:ascii="Times New Roman"/>
                <w:b w:val="false"/>
                <w:i w:val="false"/>
                <w:color w:val="000000"/>
                <w:sz w:val="20"/>
              </w:rPr>
              <w:t xml:space="preserve"> об аккредитации профессиональной аудиторской организации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60.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29.03.2016 </w:t>
            </w:r>
            <w:r>
              <w:rPr>
                <w:rFonts w:ascii="Times New Roman"/>
                <w:b w:val="false"/>
                <w:i w:val="false"/>
                <w:color w:val="ff0000"/>
                <w:sz w:val="20"/>
              </w:rPr>
              <w:t>№ 479-V</w:t>
            </w:r>
            <w:r>
              <w:rPr>
                <w:rFonts w:ascii="Times New Roman"/>
                <w:b w:val="false"/>
                <w:i w:val="false"/>
                <w:color w:val="ff0000"/>
                <w:sz w:val="20"/>
              </w:rPr>
              <w:t xml:space="preserve"> (вводится в действие с 01.01.2017)</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юридических лиц на право проведения работ в области промышленной безопасности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Аттестат на право проведения работ в области промышленной безопасности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61-1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профессиональных аварийно-спасательных служб в области промышленной безопасности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на право проведения на опасном производственном объекте:</w:t>
            </w:r>
          </w:p>
          <w:p>
            <w:pPr>
              <w:spacing w:after="20"/>
              <w:ind w:left="20"/>
              <w:jc w:val="both"/>
            </w:pPr>
            <w:r>
              <w:rPr>
                <w:rFonts w:ascii="Times New Roman"/>
                <w:b w:val="false"/>
                <w:i w:val="false"/>
                <w:color w:val="000000"/>
                <w:sz w:val="20"/>
              </w:rPr>
              <w:t>
- горноспасательных работ;</w:t>
            </w:r>
          </w:p>
          <w:p>
            <w:pPr>
              <w:spacing w:after="20"/>
              <w:ind w:left="20"/>
              <w:jc w:val="both"/>
            </w:pPr>
            <w:r>
              <w:rPr>
                <w:rFonts w:ascii="Times New Roman"/>
                <w:b w:val="false"/>
                <w:i w:val="false"/>
                <w:color w:val="000000"/>
                <w:sz w:val="20"/>
              </w:rPr>
              <w:t>
- газоспасательных работ;</w:t>
            </w:r>
          </w:p>
          <w:p>
            <w:pPr>
              <w:spacing w:after="20"/>
              <w:ind w:left="20"/>
              <w:jc w:val="both"/>
            </w:pPr>
            <w:r>
              <w:rPr>
                <w:rFonts w:ascii="Times New Roman"/>
                <w:b w:val="false"/>
                <w:i w:val="false"/>
                <w:color w:val="000000"/>
                <w:sz w:val="20"/>
              </w:rPr>
              <w:t>
- противофонтанных работ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негосударственных противопожарных служб на право проведения работ по предупреждению и тушению пожаров, обеспечению пожарной безопасности и проведению аварийно-спасательных работ в организациях, населенных пунктах и на объектах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Аттестат на право проведения работ по предупреждению и тушению пожаров, обеспечению пожарной безопасности и проведению аварийно-спасательных работ в организациях, населенных пунктах и на объектах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24.11.2015 </w:t>
            </w:r>
            <w:r>
              <w:rPr>
                <w:rFonts w:ascii="Times New Roman"/>
                <w:b w:val="false"/>
                <w:i w:val="false"/>
                <w:color w:val="ff0000"/>
                <w:sz w:val="20"/>
              </w:rPr>
              <w:t>№ 422-V</w:t>
            </w:r>
            <w:r>
              <w:rPr>
                <w:rFonts w:ascii="Times New Roman"/>
                <w:b w:val="false"/>
                <w:i w:val="false"/>
                <w:color w:val="ff0000"/>
                <w:sz w:val="20"/>
              </w:rPr>
              <w:t> (вводится в действие с 01.01.2016).</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открытие банка, филиала банка-нерезидента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разрешения на открытие банка, филиала банка-нерезидента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создание страховой (перестраховочной) организации, открытие филиала страховой (перестраховочной) организации-нерезидента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разрешения на создание страховой (перестраховочной) организации, открытие филиала страховой (перестраховочной) организации-нерезидента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69-1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открытие филиала страхового брокера-нерезидента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(об отказе в выдаче) разрешения на открытие страхового брокера-нерезидента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 процедура конкурса не применима; действие части первой пункта 3 статьи 25 и пунктов 1, 2 статьи 26 настоящего Закона при выдаче разрешения не распространяется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70.</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29.03.2016 </w:t>
            </w:r>
            <w:r>
              <w:rPr>
                <w:rFonts w:ascii="Times New Roman"/>
                <w:b w:val="false"/>
                <w:i w:val="false"/>
                <w:color w:val="ff0000"/>
                <w:sz w:val="20"/>
              </w:rPr>
              <w:t>№ 479-V</w:t>
            </w:r>
            <w:r>
              <w:rPr>
                <w:rFonts w:ascii="Times New Roman"/>
                <w:b w:val="false"/>
                <w:i w:val="false"/>
                <w:color w:val="ff0000"/>
                <w:sz w:val="20"/>
              </w:rPr>
              <w:t xml:space="preserve"> (вводится в действие с 01.01.2018).</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разрешений на хранение, гражданских пиротехнических веществ и изделий с их применением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хранение, гражданских пиротехнических веществ и изделий с их применением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3 года;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перевозку гражданского и служебного оружия и патронов к нему юридическим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перевозку гражданского и служебного оружия и патронов к нему юридическим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на перевозку устанавливается из расчета реального времени, необходимого для доставки оружия и патронов к месту назначения, с учетом совмещаемых перевозок, но не более одного месяца;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перевозку гражданского оружия и патронов к нему физическим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перевозку гражданского оружия и патронов к нему физическим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на перевозку устанавливается из расчета реального времени, необходимого для доставки оружия и патронов к месту назначения, с учетом совмещаемых перевозок, но не более одного месяца;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хранение служебного оружия и патронов к нему юридическим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хранение служебного оружия и патронов к нему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5 лет;</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хранение, хранение и ношение гражданского оружия и патронов к нему физическим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хранение, хранение и ношение гражданского оружия и патронов к нему физическим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5 лет;</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открытие и функционирование стрелковых тиров (стрельбищ) и стендов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открытие и функционирование стрелковых тиров (стрельбищ) и стендов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5 лет;</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84-1.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Включение в реестр платежных организаций, прошедших учетную регистрацию в Национальном Банке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Уведомление о прохождении учетной регистрации для предоставления разрешения (права) на предоставление платежной организацией платежных услуг, установленных </w:t>
            </w:r>
            <w:r>
              <w:rPr>
                <w:rFonts w:ascii="Times New Roman"/>
                <w:b w:val="false"/>
                <w:i w:val="false"/>
                <w:color w:val="000000"/>
                <w:sz w:val="20"/>
              </w:rPr>
              <w:t>Законом</w:t>
            </w:r>
            <w:r>
              <w:rPr>
                <w:rFonts w:ascii="Times New Roman"/>
                <w:b w:val="false"/>
                <w:i w:val="false"/>
                <w:color w:val="000000"/>
                <w:sz w:val="20"/>
              </w:rPr>
              <w:t xml:space="preserve"> Республики Казахстан "О платежах и платежных системах". </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международных агентств по усыновлению (удочерению)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об аккредитации международных агентств по усыновлению (удочерению)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1 год</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86-1.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организаций по оказанию содействия в устройстве детей-сирот, детей, оставшихся без попечения родителей, в семьи граждан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об аккредитации организаций по оказанию содействия в устройстве детей-сирот, детей, оставшихся без попечения родителей, в семьи граждан Республики Казахстан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13" w:id="264"/>
          <w:p>
            <w:pPr>
              <w:spacing w:after="20"/>
              <w:ind w:left="20"/>
              <w:jc w:val="both"/>
            </w:pPr>
            <w:r>
              <w:rPr>
                <w:rFonts w:ascii="Times New Roman"/>
                <w:b w:val="false"/>
                <w:i w:val="false"/>
                <w:color w:val="000000"/>
                <w:sz w:val="20"/>
              </w:rPr>
              <w:t>
Неотчуждаемая;</w:t>
            </w:r>
          </w:p>
          <w:bookmarkEnd w:id="264"/>
          <w:p>
            <w:pPr>
              <w:spacing w:after="20"/>
              <w:ind w:left="20"/>
              <w:jc w:val="both"/>
            </w:pPr>
            <w:r>
              <w:rPr>
                <w:rFonts w:ascii="Times New Roman"/>
                <w:b w:val="false"/>
                <w:i w:val="false"/>
                <w:color w:val="000000"/>
                <w:sz w:val="20"/>
              </w:rPr>
              <w:t>
срок действия разрешения 1 год</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организаций на право проведения работ в области безопасности плотин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Аттестат организации на право проведения работ в области безопасности плотин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свидетельств на субсидируемые авиамаршруты для оказания услуг по перевозке пассажиров, багажа, грузов и почтовых отправлений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на субсидируемые авиамаршруты для оказания услуг по перевозке пассажиров, багажа, грузов и почтовых отправлений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свидетельств на международные авиамаршруты для оказания услуг по перевозке пассажиров, багажа, грузов и почтовых отправлений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на международный авиамаршрут</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Допуск авиакомпании к выполнению регулярных внутренних коммерческих воздушных перевозок</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Отметка в части "В" специального положения сертификата эксплуатанта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организаций, осуществляющих экспертизу ядерной безопасности и (или) радиационной безопасности, и (или) ядерной физической безопасности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об аккредитации организации, осуществляющей экспертизу ядерной безопасности и (или) радиационной безопасности, и (или) ядерной физической безопасности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3 года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экспертных организаций по аудиту в области пожарной безопасности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Аттестат аккредитации по аудиту в области пожарной безопасности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приобретение гражданского и служебного оружия и патронов к нему юридическим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приобретение гражданского и служебного оружия и патронов к нему юридическим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w:t>
            </w:r>
          </w:p>
          <w:p>
            <w:pPr>
              <w:spacing w:after="20"/>
              <w:ind w:left="20"/>
              <w:jc w:val="both"/>
            </w:pPr>
            <w:r>
              <w:rPr>
                <w:rFonts w:ascii="Times New Roman"/>
                <w:b w:val="false"/>
                <w:i w:val="false"/>
                <w:color w:val="000000"/>
                <w:sz w:val="20"/>
              </w:rPr>
              <w:t>
срок действия 12 месяцев;</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приобретение гражданских пиротехнических веществ и изделий с их применением юридическим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приобретение гражданских пиротехнических веществ и изделий с их применением юридическим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w:t>
            </w:r>
          </w:p>
          <w:p>
            <w:pPr>
              <w:spacing w:after="20"/>
              <w:ind w:left="20"/>
              <w:jc w:val="both"/>
            </w:pPr>
            <w:r>
              <w:rPr>
                <w:rFonts w:ascii="Times New Roman"/>
                <w:b w:val="false"/>
                <w:i w:val="false"/>
                <w:color w:val="000000"/>
                <w:sz w:val="20"/>
              </w:rPr>
              <w:t>
срок действия 12 месяцев;</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лицензии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право осуществления деятельности кредитного бюро и акта о соответствии кредитного бюро требованиям, предъявляемым к кредитному бюро по защите и обеспечению сохранности базы данных кредитных историй, используемых информационных систем и помещениям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право осуществления деятельности кредитного бюро и акт о соответствии кредитного бюро требованиям, предъявляемым к кредитному бюро по защите и обеспечению сохранности базы данных кредитных историй, используемых информационных систем и помещениям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87-9.</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25.11.2019 </w:t>
            </w:r>
            <w:r>
              <w:rPr>
                <w:rFonts w:ascii="Times New Roman"/>
                <w:b w:val="false"/>
                <w:i w:val="false"/>
                <w:color w:val="ff0000"/>
                <w:sz w:val="20"/>
              </w:rPr>
              <w:t>№ 272-VI</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87-10.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привлечение денег дольщиков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местных исполнительных органов областей, городов республиканского значения, столицы, районов, городов областного значения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87-11.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реализацию (в том числе иную передачу) средств криптографической защиты информации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реализацию (в том числе иную передачу) средств криптографической защиты информации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 требуется получение разрешения на реализацию (в том числе иную передачу) средств криптографической защиты информации лицам, имеющим лицензию на деятельность по разработке средств криптографической защиты информации.</w:t>
            </w:r>
          </w:p>
          <w:p>
            <w:pPr>
              <w:spacing w:after="20"/>
              <w:ind w:left="20"/>
              <w:jc w:val="both"/>
            </w:pPr>
            <w:r>
              <w:rPr>
                <w:rFonts w:ascii="Times New Roman"/>
                <w:b w:val="false"/>
                <w:i w:val="false"/>
                <w:color w:val="000000"/>
                <w:sz w:val="20"/>
              </w:rPr>
              <w:t>
Не требуется получение разрешения на реализацию (в том числе иную передачу) средств криптографической защиты информации (товаров), включенных в единый реестр нотификаций, размещенный на официальном интернет-ресурсе Евразийской экономической комиссии</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87-12.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оказание экстерриториальных посреднических услуг или технической помощи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оказание экстерриториальных посреднических услуг или технической помощи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Класс 1 – "разрешения, выдаваемые на деятельность"</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87-12.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выпуск и обращение обеспеченных цифровых активов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выпуск и обращение обеспеченных цифровых активов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Неотчуждаемое; срок действия 3 года;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87-13.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передачу третьим лицам на территории Республики Казахстан импортированных специфических товаров, а также товаров, импортированных с предоставлением гарантийных обязательств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передачу третьим лицам на территории Республики Казахстан импортированных специфических товаров, а также товаров, импортированных с предоставлением гарантийных обязательств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Класс 2 - "разрешения, выдаваемые на объекты"</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29.03.2016 </w:t>
            </w:r>
            <w:r>
              <w:rPr>
                <w:rFonts w:ascii="Times New Roman"/>
                <w:b w:val="false"/>
                <w:i w:val="false"/>
                <w:color w:val="000000"/>
                <w:sz w:val="20"/>
              </w:rPr>
              <w:t>№ 479-V</w:t>
            </w:r>
            <w:r>
              <w:rPr>
                <w:rFonts w:ascii="Times New Roman"/>
                <w:b w:val="false"/>
                <w:i/>
                <w:color w:val="00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ветеринарно-санитарного заключения на объекты государственного ветеринарно-санитарного контроля и надзора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Ветеринарно-санитарное заключение на объекты государственного ветеринарно-санитарного контроля и надзора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хранение и ношение служебного оружия и патронов к нему работникам юридических лиц</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хранение и ношение служебного оружия и патронов к нему работникам юридических лиц</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5 лет;</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экологическая экспертиза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государственной экологической экспертизы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свидетельства о государственной регистрации транспортных средств городского рельсового транспорта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государственной регистрации транспортных средств городского рельсового транспорта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05.05.2015 </w:t>
            </w:r>
            <w:r>
              <w:rPr>
                <w:rFonts w:ascii="Times New Roman"/>
                <w:b w:val="false"/>
                <w:i w:val="false"/>
                <w:color w:val="ff0000"/>
                <w:sz w:val="20"/>
              </w:rPr>
              <w:t>№ 312-V</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недропользователем порядка обеспечения противопожарной защиты искусственных островов, дамб, сооружений и установок, а также иных объектов, связанных с операциями по разведке и (или) добыче углеводородов, в процессе их эксплуатации с органами по государственному контролю</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Письмо-согласование порядка обеспечения противопожарной защиты искусственных островов, дамб, сооружений и установок, а также иных объектов, связанных с операциями по разведке и (или) добыче углеводородов, в процессе их эксплуатации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96-1.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оптимальных методов ликвидации аварийных разливов нефти на море, внутренних водоемах и в предохранительной зоне Республики Казахстан на основе анализа суммарной экологической пользы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Письмо-согласование оптимальных методов ликвидации аварийных разливов нефти на море, внутренних водоемах и в предохранительной зоне Республики Казахстан на основе анализа суммарной экологической пользы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размещения предприятий и других сооружений, а также условий производства строительных и других работ на водных объектах, водоохранных зонах и полосах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размещения предприятий и других сооружений, а также условий производства строительных и других работ на водных объектах, водоохранных зонах и полосах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Присвоение учетных номеров объектам производства, осуществляющим выращивание животных, заготовку (убой), хранение, переработку и реализацию животных, продукции и сырья животного происхождения, а также организациям по производству, хранению и реализации ветеринарных препаратов, кормов и кормовых добавок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Подтверждение о присвоении учетного номера объектам производства, осуществляющим выращивание животных, заготовку (убой), хранение, переработку и реализацию животных, продукции и сырья животного происхождения, а также организациям по производству, хранению и реализации ветеринарных препаратов, кормов и кормовых добавок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102-1.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Присвоение учетного номера объектам, осуществляющим переработку зерна и продуктов его переработки по технологиям, обеспечивающим лишение семян и плодов карантинных сорных растений жизнеспособности, и (или) обеззараживание и маркировку древесного упаковочного материала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Подтверждение о присвоении учетного номера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проектов строительства, расширения, реконструкции, модернизации, консервации, ликвидации опасных производственных объектов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Письмо-согласование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разрешений на применение технологий, применяемых на опасных производственных объектах, опасных технических устройств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применение технологий, применяемых на опасных производственных объектах, опасных технических устройств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Допущение транспортного средства международной перевозки к перевозке товаров под таможенными пломбами и печатями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допущении транспортного средства международной перевозки к перевозке товаров под таможенными пломбами 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Допущение транспортного средства к перевозке грузов под таможенными печатями и пломбами (при процедуре Международной дорожной перевозки)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допущении дорожного транспортного средства к перевозке грузов под таможенными печатями и пломбами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заключения на соответствие криминалистическим требованиям гражданского и служебного оружия и патронов к нему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на соответствие криминалистическим требованиям гражданского и служебного оружия и патронов к нему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проектно-сметной документации проектной и технической документации на проектирование, строительство, ремонт, содержание и управление дорог в части обеспечения безопасности дорожного движения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Направляется письменный ответ, в котором в случае отказа в согласовании указываются предложения и замечания в части обеспечения безопасности дорожного движения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p>
            <w:pPr>
              <w:spacing w:after="0"/>
              <w:ind w:left="0"/>
              <w:jc w:val="both"/>
            </w:pPr>
            <w:r>
              <w:rPr>
                <w:rFonts w:ascii="Times New Roman"/>
                <w:b w:val="false"/>
                <w:i w:val="false"/>
                <w:color w:val="000000"/>
                <w:sz w:val="20"/>
              </w:rPr>
              <w:t>
 </w:t>
            </w:r>
          </w:p>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регистрации морского судна в бербоут-чартерном реестре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временном предоставлении права плавания под Государственным Флагом Республики Казахстан иностранному морскому судну, зафрахтованному на условиях бербоут-чартера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регистрация судов в Государственном судовом реестре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праве плавания морского судна под Государственным Флагом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119.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Выдача санитарно-эпидемиологического заключения о соответствии объекта высокой эпидемической значимости нормативным правовым актам в сфере </w:t>
            </w:r>
          </w:p>
          <w:p>
            <w:pPr>
              <w:spacing w:after="20"/>
              <w:ind w:left="20"/>
              <w:jc w:val="both"/>
            </w:pPr>
            <w:r>
              <w:rPr>
                <w:rFonts w:ascii="Times New Roman"/>
                <w:b w:val="false"/>
                <w:i w:val="false"/>
                <w:color w:val="000000"/>
                <w:sz w:val="20"/>
              </w:rPr>
              <w:t xml:space="preserve">
санитарно-эпидемиологического благополучия населения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Санитарно-эпидемиологическое заключение о соответствии объекта высокой эпидемической значимости нормативным правовым актам в сфере санитарно-эпидемиологического благополучия населения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 бессрочное разрешение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120-1.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обращение с патогенными биологическими агентами и приложения к нему</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обращение с патогенными биологическими агентами и приложение к нему</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 бессрочное разрешение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Регистрация декларации промышленной безопасности опасных производственных объектов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Декларация промышленной безопасности опасных производственных объектов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регистрация космических объектов и прав на них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государственной регистрации космических объектов и прав на них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Утверждение землеустроительных проектов по формированию земельных участков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Приказ об утверждении землеустроительных проектов по формированию земельных участков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использование земельного участка для изыскательских работ</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о разрешении использования земельного участка для изыскательских работ</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изменение целевого назначения земельного участка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об изменении целевого назначения земельного участка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129.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регистрация маломерных судов и прав на них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Судовой билет</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регистрация арендованных судов внутреннего водного плавания и судов плавания "река-море" в реестре арендованных иностранных судов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временном предоставлении права плавания под Государственным Флагом Республики Казахстан иностранному судну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регистрация судов внутреннего водного плавания, судов плавания "река-море" и прав на них в Государственном судовом реестре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Судовое свидетельство</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свидетельства о минимальном составе экипажа судна (Торговое мореплавание)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минимальном составе экипажа судна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свидетельства о минимальном составе экипажа судна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минимальном составе экипажа судна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Регистрация железнодорожного подвижного состава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Свидетельства о государственной регистрации железнодорожного подвижного состава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139.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архитектурно-планировочного задания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Архитектурно-планировочное задание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140-1.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Принятие решения о строительстве (расширении, техническом перевооружении, модернизации, реконструкции, перепланировке, переоборудовании, перепрофилировании, реставрации и капитальном ремонте) строений, зданий, сооружений, инженерных и транспортных коммуникаций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строительстве (расширении, техническом перевооружении, модернизации, реконструкции, перепланировке, переоборудовании, перепрофилировании, реставрации и капитальном ремонте) строений, зданий, сооружений, инженерных и транспортных коммуникаций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решения на проведение комплекса работ по постутилизации объектов (снос строений)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местных исполнительных органов в сфере архитектурной, градостроительной и строительной деятельности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28.12.2017 </w:t>
            </w:r>
            <w:r>
              <w:rPr>
                <w:rFonts w:ascii="Times New Roman"/>
                <w:b w:val="false"/>
                <w:i w:val="false"/>
                <w:color w:val="ff0000"/>
                <w:sz w:val="20"/>
              </w:rPr>
              <w:t xml:space="preserve">№ 128-VI </w:t>
            </w:r>
            <w:r>
              <w:rPr>
                <w:rFonts w:ascii="Times New Roman"/>
                <w:b w:val="false"/>
                <w:i w:val="false"/>
                <w:color w:val="ff0000"/>
                <w:sz w:val="20"/>
              </w:rPr>
              <w:t>(вводится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проектирования и строительства дублирующих (шунтирующих) линий электропередачи и подстанций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Письмо-согласование проектирования и строительства дублирующих (шунтирующих) линий электропередачи и подстанций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147-1.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Cогласование на соответствие требованиям технической укрепленности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Письмо-согласование на соответствие требованиям технической укрепленности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Класс 3 - "разовые разрешения"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149.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ветеринарной справки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Ветеринарная справка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действующего внутри Республики Казахстан и на экспорт ветеринарного сертификата на перемещаемые (перевозимые) объекты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Ветеринарный сертификат</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уполномоченным органом разрешений на импорт на территорию Республики Казахстан, экспорт и (или) реэкспорт с территории Республики Казахстан видов животных, подпадающих под действие Конвенции о международной торговле видами дикой фауны и флоры, находящимися под угрозой исчезновения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импорт на территорию Республики Казахстан, экспорт и (или) реэкспорт с территории Республики Казахстан видов животных, подпадающих под действие Конвенции о международной торговле видами дикой фауны и флоры, находящимися под угрозой исчезновения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Выдача разрешения на экстерриториальный реэкспорт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Разрешение на экстерриториальный реэкспорт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27.02.2017 </w:t>
            </w:r>
            <w:r>
              <w:rPr>
                <w:rFonts w:ascii="Times New Roman"/>
                <w:b w:val="false"/>
                <w:i w:val="false"/>
                <w:color w:val="ff0000"/>
                <w:sz w:val="20"/>
              </w:rPr>
              <w:t>№ 49-VI</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159.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вырубку деревьев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вырубку деревьев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специального разрешения на пролет над территорией запретных зон и зон ограничения полетов после согласования со Службой охраны Президента Республики Казахстан и с органами национальной безопасности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Специальное разрешение на пролет над территорией запретных зон и зон ограничения полетов после согласования со Службой охраны Президента Республики Казахстан и с органами национальной безопасности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полеты авиации в пограничной полосе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полеты авиации в пограничной полосе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165.</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08.01.2019 </w:t>
            </w:r>
            <w:r>
              <w:rPr>
                <w:rFonts w:ascii="Times New Roman"/>
                <w:b w:val="false"/>
                <w:i w:val="false"/>
                <w:color w:val="ff0000"/>
                <w:sz w:val="20"/>
              </w:rPr>
              <w:t>№ 215-VІ</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08.01.2019 </w:t>
            </w:r>
            <w:r>
              <w:rPr>
                <w:rFonts w:ascii="Times New Roman"/>
                <w:b w:val="false"/>
                <w:i w:val="false"/>
                <w:color w:val="ff0000"/>
                <w:sz w:val="20"/>
              </w:rPr>
              <w:t>№ 215-VІ</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08.01.2019 </w:t>
            </w:r>
            <w:r>
              <w:rPr>
                <w:rFonts w:ascii="Times New Roman"/>
                <w:b w:val="false"/>
                <w:i w:val="false"/>
                <w:color w:val="ff0000"/>
                <w:sz w:val="20"/>
              </w:rPr>
              <w:t>№ 215-VІ</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169.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на ввоз карантинных объектов в научно-исследовательских целях, выдаваемое уполномоченным государственным органом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Письмо-согласование на ввоз карантинных объектов в научно-исследовательских целях</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Регистрация в реестре Государственной системы измерений Республики Казахстан методики выполнения измерений, разработанной и аттестованной в странах Содружества Независимых Государств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Оттиск штампа на титульных листах методики выполнения измерений с регистрационными номерами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Регистрация нотификаций о характеристиках товаров (продукции), содержащих шифровальные (криптографические) средства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Нотификации о характеристиках товаров (продукции), содержащих шифровальные (криптографические) средства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179.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специального разрешения на проезд тяжеловесных и (или) крупногабаритных автотранспортных средств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Специальное разрешение на проезд тяжеловесных и (или) крупногабаритных автотранспортных средств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28.12.2022 </w:t>
            </w:r>
            <w:r>
              <w:rPr>
                <w:rFonts w:ascii="Times New Roman"/>
                <w:b w:val="false"/>
                <w:i w:val="false"/>
                <w:color w:val="ff0000"/>
                <w:sz w:val="20"/>
              </w:rPr>
              <w:t>№ 173-VII</w:t>
            </w:r>
            <w:r>
              <w:rPr>
                <w:rFonts w:ascii="Times New Roman"/>
                <w:b w:val="false"/>
                <w:i w:val="false"/>
                <w:color w:val="ff0000"/>
                <w:sz w:val="20"/>
              </w:rPr>
              <w:t xml:space="preserve"> (вводится в действие по истечении шестидесяти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согласования режима судоходства в запретный для рыболовства нерестовый период, а также в запретных для рыболовства водоемах и (или) участках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режима судоходства в запретный для рыболовства нерестовый период, а также в запретных для рыболовства водоемах и (или) участках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03.04.2019 </w:t>
            </w:r>
            <w:r>
              <w:rPr>
                <w:rFonts w:ascii="Times New Roman"/>
                <w:b w:val="false"/>
                <w:i w:val="false"/>
                <w:color w:val="ff0000"/>
                <w:sz w:val="20"/>
              </w:rPr>
              <w:t>№ 243-VІ</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эксплуатацию судна, плавающего под флагом иностранного государства, в казахстанском секторе Каспийского моря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эксплуатацию судна, плавающего под флагом иностранного государства, в казахстанском секторе Каспийского моря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189.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экспорт, импорт и транзит перемещаемых (перевозимых) объектов с учетом оценки эпизоотической ситуации на соответствующей территории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экспорт, импорт и транзит перемещаемых (перевозимых) объектов с учетом оценки эпизоотической ситуации на соответствующей территории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24.11.2015 </w:t>
            </w:r>
            <w:r>
              <w:rPr>
                <w:rFonts w:ascii="Times New Roman"/>
                <w:b w:val="false"/>
                <w:i w:val="false"/>
                <w:color w:val="ff0000"/>
                <w:sz w:val="20"/>
              </w:rPr>
              <w:t>№ 422-V</w:t>
            </w:r>
            <w:r>
              <w:rPr>
                <w:rFonts w:ascii="Times New Roman"/>
                <w:b w:val="false"/>
                <w:i w:val="false"/>
                <w:color w:val="ff0000"/>
                <w:sz w:val="20"/>
              </w:rPr>
              <w:t> (вводится в действие с 01.01.2016).</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24.11.2015 </w:t>
            </w:r>
            <w:r>
              <w:rPr>
                <w:rFonts w:ascii="Times New Roman"/>
                <w:b w:val="false"/>
                <w:i w:val="false"/>
                <w:color w:val="ff0000"/>
                <w:sz w:val="20"/>
              </w:rPr>
              <w:t>№ 422-V</w:t>
            </w:r>
            <w:r>
              <w:rPr>
                <w:rFonts w:ascii="Times New Roman"/>
                <w:b w:val="false"/>
                <w:i w:val="false"/>
                <w:color w:val="ff0000"/>
                <w:sz w:val="20"/>
              </w:rPr>
              <w:t> (вводится в действие с 01.01.2016).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производство взрывных работ</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производство взрывных работ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ввоз (вывоз) наркотических средств, психотропных веществ и прекурсоров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ввоз (вывоз) наркотических средств, психотропных веществ и прекурсоров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транзит наркотических средств, психотропных веществ и прекурсоров через территорию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транзит наркотических средств, психотропных веществ и прекурсоров через территорию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согласия на совершение сделок с имуществом субъекта естественной монополии, если балансовая стоимость имущества, в отношении которого совершается сделка, учтенная в бухгалтерском балансе на начало текущего года, превышает 0,05 процентов от балансовой стоимости его активов в соответствии с бухгалтерским балансом на начало текущего года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 о даче согласия на совершение сделок с имуществом субъекта естественной монополии, если балансовая стоимость имущества, в отношении которого совершается сделка, учтенная в бухгалтерском балансе на начало текущего года, превышает 0,05 процентов от балансовой стоимости его активов в соответствии с бухгалтерским балансом на начало текущего года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198.</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05.05.2015 </w:t>
            </w:r>
            <w:r>
              <w:rPr>
                <w:rFonts w:ascii="Times New Roman"/>
                <w:b w:val="false"/>
                <w:i w:val="false"/>
                <w:color w:val="ff0000"/>
                <w:sz w:val="20"/>
              </w:rPr>
              <w:t>№ 312-V</w:t>
            </w:r>
            <w:r>
              <w:rPr>
                <w:rFonts w:ascii="Times New Roman"/>
                <w:b w:val="false"/>
                <w:i w:val="false"/>
                <w:color w:val="ff0000"/>
                <w:sz w:val="20"/>
              </w:rPr>
              <w:t> (вводится в действие с 01.01.2017)</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199.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29.12.2014</w:t>
            </w:r>
            <w:r>
              <w:rPr>
                <w:rFonts w:ascii="Times New Roman"/>
                <w:b w:val="false"/>
                <w:i w:val="false"/>
                <w:color w:val="000000"/>
                <w:sz w:val="20"/>
              </w:rPr>
              <w:t> </w:t>
            </w:r>
            <w:r>
              <w:rPr>
                <w:rFonts w:ascii="Times New Roman"/>
                <w:b w:val="false"/>
                <w:i w:val="false"/>
                <w:color w:val="000000"/>
                <w:sz w:val="20"/>
              </w:rPr>
              <w:t>№ 269-V</w:t>
            </w:r>
            <w:r>
              <w:rPr>
                <w:rFonts w:ascii="Times New Roman"/>
                <w:b w:val="false"/>
                <w:i w:val="false"/>
                <w:color w:val="000000"/>
                <w:sz w:val="20"/>
              </w:rPr>
              <w:t> </w:t>
            </w:r>
            <w:r>
              <w:rPr>
                <w:rFonts w:ascii="Times New Roman"/>
                <w:b w:val="false"/>
                <w:i/>
                <w:color w:val="000000"/>
                <w:sz w:val="20"/>
              </w:rPr>
              <w:t>(вводится в действие с 01.01.2015).</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временный вывоз за пределы Республики Казахстан документов Национального архивного фонда, находящихся в государственной собственности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временный вывоз за пределы Республики Казахстан документов Национального архивного фонда, находящихся в государственной собственности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свидетельства на право временного вывоза культурных ценностей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на право временного вывоза культурных ценностей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прокатного удостоверения на фильм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Прокатное удостоверение на фильм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29.03.2016 </w:t>
            </w:r>
            <w:r>
              <w:rPr>
                <w:rFonts w:ascii="Times New Roman"/>
                <w:b w:val="false"/>
                <w:i w:val="false"/>
                <w:color w:val="000000"/>
                <w:sz w:val="20"/>
              </w:rPr>
              <w:t>№ 479-V</w:t>
            </w:r>
            <w:r>
              <w:rPr>
                <w:rFonts w:ascii="Times New Roman"/>
                <w:b w:val="false"/>
                <w:i/>
                <w:color w:val="000000"/>
                <w:sz w:val="20"/>
              </w:rPr>
              <w:t> (вводится в действие по истечении двадцати одного календарного дня после дня его первого официального опубликования</w:t>
            </w:r>
            <w:r>
              <w:rPr>
                <w:rFonts w:ascii="Times New Roman"/>
                <w:b w:val="false"/>
                <w:i/>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29.03.2016 </w:t>
            </w:r>
            <w:r>
              <w:rPr>
                <w:rFonts w:ascii="Times New Roman"/>
                <w:b w:val="false"/>
                <w:i w:val="false"/>
                <w:color w:val="000000"/>
                <w:sz w:val="20"/>
              </w:rPr>
              <w:t>№ 479-V</w:t>
            </w:r>
            <w:r>
              <w:rPr>
                <w:rFonts w:ascii="Times New Roman"/>
                <w:b w:val="false"/>
                <w:i/>
                <w:color w:val="000000"/>
                <w:sz w:val="20"/>
              </w:rPr>
              <w:t> (вводится в действие по истечении двадцати одного календарного дня после дня его первого официального опубликования</w:t>
            </w:r>
            <w:r>
              <w:rPr>
                <w:rFonts w:ascii="Times New Roman"/>
                <w:b w:val="false"/>
                <w:i/>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21.12.2022 </w:t>
            </w:r>
            <w:r>
              <w:rPr>
                <w:rFonts w:ascii="Times New Roman"/>
                <w:b w:val="false"/>
                <w:i w:val="false"/>
                <w:color w:val="ff0000"/>
                <w:sz w:val="20"/>
              </w:rPr>
              <w:t>№ 167-VII</w:t>
            </w:r>
            <w:r>
              <w:rPr>
                <w:rFonts w:ascii="Times New Roman"/>
                <w:b w:val="false"/>
                <w:i w:val="false"/>
                <w:color w:val="ff0000"/>
                <w:sz w:val="20"/>
              </w:rPr>
              <w:t xml:space="preserve"> (вводится в действие по истечении шестидесяти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снос или перезакладку (перенос) геодезических пунктов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снос или перезакладку (перенос) геодезических пунктов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транзитный проезд по территории Республики Казахстан перевозчикам иностранного государства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Универсальное разрешение на проезд</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въезд (выезд) на территорию (с территории) иностранного государства перевозчикам Республики Казахстан, осуществляющим регулярные автомобильные перевозки пассажиров и багажа в международном сообщении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Иностранное разрешение вида "А" со сроком действия один календарный год при выполнении регулярных автомобильных перевозок пассажиров и багажа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209.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проезд по территории иностранного государства перевозчикам Республики Казахстан в соответствии с международными договорами, ратифицированными Республикой Казахстан (универсальное разрешение на въезд, выезд и транзитный проезд, а также перевозки с территории другой страны на территорию третьей страны)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Иностранное разрешение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проезд по территории Республики Казахстан перевозчиков иностранного государства в соответствии с международными договорами, ратифицированными Республикой Казахстан (универсальное разрешение на въезд, выезд и транзитный проезд, а также перевозки из третьих стран на территорию Республики Казахстан или с территории Республики Казахстан в третьи страны)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Отечественное разрешение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Согласование уполномоченного органа государств - членов Евразийского экономического союза в области связи о неотнесении товаров к радиоэлектронным средствам и высокочастотным устройствам, подпадающим под действие запретов и ограничений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Письмо-согласование уполномоченного органа государств - членов Евразийского экономического союза в области связи о неотнесении товаров к радиоэлектронным средствам и высокочастотным устройствам, подпадающим под действие запретов и ограничений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выполнение международных нерегулярных полетов</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выполнение международных нерегулярных полетов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согласия на реорганизацию и ликвидацию субъектов естественных монополий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 о даче согласия на реорганизацию и ликвидацию субъектов естественных монополий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заключения юридическим лицам на ввоз на территорию Республики Казахстан, вывоз с территории Республики Казахстан и транзит через территорию Республики Казахстан гражданского и служебного оружия и патронов к нему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на ввоз на территорию Республики Казахстан, вывоз с территории Республики Казахстан и транзит через территорию Республики Казахстан гражданского и служебного оружия и патронов к нему юридическим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не более 1 года;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заключения физическим лицам на ввоз на территорию Республики Казахстан, вывоз с территории Республики Казахстан, а также транзит через территорию Республики Казахстан единичных экземпляров гражданского оружия и патронов к нему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на ввоз на территорию Республики Казахстан, вывоз с территории Республики Казахстан, а также транзит через территорию Республики Казахстан единичных экземпляров гражданского оружия и патронов к нему физическим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не более 1 года;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219.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приобретение гражданского оружия и патронов к нему физическим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приобретение гражданского оружия и патронов к нему физическим лицам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3 месяца;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проведение интервенционного клинического исследования фармакологического или лекарственного средства, медицинского изделия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(приказ) на проведение интервенционного клинического исследования фармакологического или лекарственного средства, медицинского изделия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 бессрочное разрешение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07.07.2020 </w:t>
            </w:r>
            <w:r>
              <w:rPr>
                <w:rFonts w:ascii="Times New Roman"/>
                <w:b w:val="false"/>
                <w:i w:val="false"/>
                <w:color w:val="ff0000"/>
                <w:sz w:val="20"/>
              </w:rPr>
              <w:t>№ 361-VI</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229.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07.07.2020 </w:t>
            </w:r>
            <w:r>
              <w:rPr>
                <w:rFonts w:ascii="Times New Roman"/>
                <w:b w:val="false"/>
                <w:i w:val="false"/>
                <w:color w:val="ff0000"/>
                <w:sz w:val="20"/>
              </w:rPr>
              <w:t>№ 361-VI</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21.05.2022 </w:t>
            </w:r>
            <w:r>
              <w:rPr>
                <w:rFonts w:ascii="Times New Roman"/>
                <w:b w:val="false"/>
                <w:i w:val="false"/>
                <w:color w:val="ff0000"/>
                <w:sz w:val="20"/>
              </w:rPr>
              <w:t>№ 123-VII</w:t>
            </w:r>
            <w:r>
              <w:rPr>
                <w:rFonts w:ascii="Times New Roman"/>
                <w:b w:val="false"/>
                <w:i w:val="false"/>
                <w:color w:val="ff0000"/>
                <w:sz w:val="20"/>
              </w:rPr>
              <w:t xml:space="preserve"> (вводится в действие по истечении шести месяцев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Оформление сертификата конечного пользователя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Сертификат конечного пользователя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231-1.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Оформление международного импортного сертификата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Международный импортный сертификат</w:t>
            </w:r>
          </w:p>
          <w:p>
            <w:pPr>
              <w:spacing w:after="20"/>
              <w:ind w:left="20"/>
              <w:jc w:val="both"/>
            </w:pPr>
            <w:r>
              <w:rPr>
                <w:rFonts w:ascii="Times New Roman"/>
                <w:b w:val="false"/>
                <w:i w:val="false"/>
                <w:color w:val="000000"/>
                <w:sz w:val="20"/>
              </w:rPr>
              <w:t>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временного свидетельства о праве плавания судна под Государственным Флагом Республики Казахстан (выдаваемое загранучреждением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Временное свидетельство о праве плавания судна под Государственным Флагом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транзит специфических товаров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транзит специфических товаров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ввоз опасных отходов на территорию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ввоз опасных отходов на территорию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236.</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административным органом разрешений на импорт на территорию Республики Казахстан, экспорт и (или) реэкспорт с территории Республики Казахстан объектов растительного мира, их частей и дериватов, подпадающих под действие Конвенции о международной торговле видами дикой фауны и флоры, находящимися под угрозой исчезновения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импорт на территорию Республики Казахстан, экспорт и (или) реэкспорт с территории Республики Казахстан объектов растительного мира, их частей и дериватов, подпадающих под действие Конвенции о международной торговле видами дикой фауны и флоры, находящимися под угрозой исчезновения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239.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налогового органа на нарушение целостности пломбы контрольно-кассовой машины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налогового органа на нарушение целостности пломбы контрольно-кассовой машины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банку или банковскому холдингу разрешения на создание или приобретение дочерней организации или значительное участие банка или банковского холдинга в капитале организаций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(об отказе в выдаче) банку или банковскому холдингу разрешения на создание или приобретение дочерней организации или значительное участие банка или банковского холдинга в капитале организаций</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 процедура конкурса не применима;</w:t>
            </w:r>
          </w:p>
          <w:p>
            <w:pPr>
              <w:spacing w:after="20"/>
              <w:ind w:left="20"/>
              <w:jc w:val="both"/>
            </w:pPr>
            <w:r>
              <w:rPr>
                <w:rFonts w:ascii="Times New Roman"/>
                <w:b w:val="false"/>
                <w:i w:val="false"/>
                <w:color w:val="000000"/>
                <w:sz w:val="20"/>
              </w:rPr>
              <w:t xml:space="preserve">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согласия на приобретение статуса крупного участника банка и (или) страховой (перестраховочной) организации, и (или) управляющего инвестиционным портфелем, и (или) банковского и (или) страхового холдинга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согласия на приобретение:</w:t>
            </w:r>
          </w:p>
          <w:p>
            <w:pPr>
              <w:spacing w:after="20"/>
              <w:ind w:left="20"/>
              <w:jc w:val="both"/>
            </w:pPr>
            <w:r>
              <w:rPr>
                <w:rFonts w:ascii="Times New Roman"/>
                <w:b w:val="false"/>
                <w:i w:val="false"/>
                <w:color w:val="000000"/>
                <w:sz w:val="20"/>
              </w:rPr>
              <w:t>
1) статуса крупного участника банка;</w:t>
            </w:r>
          </w:p>
          <w:p>
            <w:pPr>
              <w:spacing w:after="20"/>
              <w:ind w:left="20"/>
              <w:jc w:val="both"/>
            </w:pPr>
            <w:r>
              <w:rPr>
                <w:rFonts w:ascii="Times New Roman"/>
                <w:b w:val="false"/>
                <w:i w:val="false"/>
                <w:color w:val="000000"/>
                <w:sz w:val="20"/>
              </w:rPr>
              <w:t>
2) статуса крупного участника страховой (перестраховочной) организации;</w:t>
            </w:r>
          </w:p>
          <w:p>
            <w:pPr>
              <w:spacing w:after="20"/>
              <w:ind w:left="20"/>
              <w:jc w:val="both"/>
            </w:pPr>
            <w:r>
              <w:rPr>
                <w:rFonts w:ascii="Times New Roman"/>
                <w:b w:val="false"/>
                <w:i w:val="false"/>
                <w:color w:val="000000"/>
                <w:sz w:val="20"/>
              </w:rPr>
              <w:t>
3) статуса крупного участника управляющего инвестиционным портфелем;</w:t>
            </w:r>
          </w:p>
          <w:p>
            <w:pPr>
              <w:spacing w:after="20"/>
              <w:ind w:left="20"/>
              <w:jc w:val="both"/>
            </w:pPr>
            <w:r>
              <w:rPr>
                <w:rFonts w:ascii="Times New Roman"/>
                <w:b w:val="false"/>
                <w:i w:val="false"/>
                <w:color w:val="000000"/>
                <w:sz w:val="20"/>
              </w:rPr>
              <w:t>
4) статуса банковского холдинга;</w:t>
            </w:r>
          </w:p>
          <w:p>
            <w:pPr>
              <w:spacing w:after="20"/>
              <w:ind w:left="20"/>
              <w:jc w:val="both"/>
            </w:pPr>
            <w:r>
              <w:rPr>
                <w:rFonts w:ascii="Times New Roman"/>
                <w:b w:val="false"/>
                <w:i w:val="false"/>
                <w:color w:val="000000"/>
                <w:sz w:val="20"/>
              </w:rPr>
              <w:t>
5) статуса страхового холдинга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 процедура конкурса не применима; действие части первой пункта 3 статьи 25 и пунктов 1, 2 статьи 26 настоящего Закона при выдаче разрешения не распространяется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добровольную ликвидацию банка, добровольное прекращение деятельности филиала банка-нерезидента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разрешения на добровольную ликвидацию банков, добровольное прекращение деятельности филиалов банков-нерезидентов Республики Казахстан и официальное разрешение уполномоченного органа по регулированию, контролю и надзору финансового рынка и финансовых организаций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w:t>
            </w:r>
          </w:p>
          <w:p>
            <w:pPr>
              <w:spacing w:after="20"/>
              <w:ind w:left="20"/>
              <w:jc w:val="both"/>
            </w:pPr>
            <w:r>
              <w:rPr>
                <w:rFonts w:ascii="Times New Roman"/>
                <w:b w:val="false"/>
                <w:i w:val="false"/>
                <w:color w:val="000000"/>
                <w:sz w:val="20"/>
              </w:rPr>
              <w:t>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добровольную реорганизацию банка (банковского холдинга)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разрешения на добровольную реорганизацию банка (банковского холдинга) и официальное разрешение уполномоченного органа по регулированию, контролю и надзору финансового рынка и финансовых организаций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w:t>
            </w:r>
          </w:p>
          <w:p>
            <w:pPr>
              <w:spacing w:after="20"/>
              <w:ind w:left="20"/>
              <w:jc w:val="both"/>
            </w:pPr>
            <w:r>
              <w:rPr>
                <w:rFonts w:ascii="Times New Roman"/>
                <w:b w:val="false"/>
                <w:i w:val="false"/>
                <w:color w:val="000000"/>
                <w:sz w:val="20"/>
              </w:rPr>
              <w:t>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246-1.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добровольную реорганизацию микрофинансовой организации в форме конвертации в банк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микрофинансовой организации на добровольную реорганизацию в форме конвертации в банк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Срок действия разрешения 1 год. </w:t>
            </w:r>
          </w:p>
          <w:p>
            <w:pPr>
              <w:spacing w:after="20"/>
              <w:ind w:left="20"/>
              <w:jc w:val="both"/>
            </w:pPr>
            <w:r>
              <w:rPr>
                <w:rFonts w:ascii="Times New Roman"/>
                <w:b w:val="false"/>
                <w:i w:val="false"/>
                <w:color w:val="000000"/>
                <w:sz w:val="20"/>
              </w:rPr>
              <w:t xml:space="preserve">
Срок приостанавливается в случаях, предусмотренных законами Республики Казахстан. Процедура конкурса не применима; действие части первой </w:t>
            </w:r>
            <w:r>
              <w:rPr>
                <w:rFonts w:ascii="Times New Roman"/>
                <w:b w:val="false"/>
                <w:i w:val="false"/>
                <w:color w:val="000000"/>
                <w:sz w:val="20"/>
              </w:rPr>
              <w:t>пункта 3</w:t>
            </w:r>
            <w:r>
              <w:rPr>
                <w:rFonts w:ascii="Times New Roman"/>
                <w:b w:val="false"/>
                <w:i w:val="false"/>
                <w:color w:val="000000"/>
                <w:sz w:val="20"/>
              </w:rPr>
              <w:t xml:space="preserve"> статьи 25 и </w:t>
            </w:r>
            <w:r>
              <w:rPr>
                <w:rFonts w:ascii="Times New Roman"/>
                <w:b w:val="false"/>
                <w:i w:val="false"/>
                <w:color w:val="000000"/>
                <w:sz w:val="20"/>
              </w:rPr>
              <w:t>пунктов 1</w:t>
            </w:r>
            <w:r>
              <w:rPr>
                <w:rFonts w:ascii="Times New Roman"/>
                <w:b w:val="false"/>
                <w:i w:val="false"/>
                <w:color w:val="000000"/>
                <w:sz w:val="20"/>
              </w:rPr>
              <w:t xml:space="preserve">,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247.</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25.11.2019 </w:t>
            </w:r>
            <w:r>
              <w:rPr>
                <w:rFonts w:ascii="Times New Roman"/>
                <w:b w:val="false"/>
                <w:i w:val="false"/>
                <w:color w:val="ff0000"/>
                <w:sz w:val="20"/>
              </w:rPr>
              <w:t>№ 272-VI</w:t>
            </w:r>
            <w:r>
              <w:rPr>
                <w:rFonts w:ascii="Times New Roman"/>
                <w:b w:val="false"/>
                <w:i w:val="false"/>
                <w:color w:val="ff0000"/>
                <w:sz w:val="20"/>
              </w:rPr>
              <w:t xml:space="preserve"> (вводится в действие с 02.01.2020).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значительное участие страховой (перестраховочной) организации и (или) страхового холдинга в капиталах организаций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(об отказе в выдаче) разрешения на значительное участие страховой (перестраховочной)организации и (или) страхового холдинга в капиталах организаций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249.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создание или приобретение дочерней организации страховой (перестраховочной) организацией и (или) страховым холдингом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(об отказе в выдаче) разрешения на создание или приобретение дочерней организации страховой (перестраховочной) организацией и (или) страховым холдингом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w:t>
            </w:r>
          </w:p>
          <w:p>
            <w:pPr>
              <w:spacing w:after="20"/>
              <w:ind w:left="20"/>
              <w:jc w:val="both"/>
            </w:pPr>
            <w:r>
              <w:rPr>
                <w:rFonts w:ascii="Times New Roman"/>
                <w:b w:val="false"/>
                <w:i w:val="false"/>
                <w:color w:val="000000"/>
                <w:sz w:val="20"/>
              </w:rPr>
              <w:t>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добровольную реорганизацию страховой (перестраховочной) организации и страхового холдинга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(об отказе в выдаче) разрешения на проведение добровольной реорганизации страховой (перестраховочной) организации (страхового холдинга)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w:t>
            </w:r>
          </w:p>
          <w:p>
            <w:pPr>
              <w:spacing w:after="20"/>
              <w:ind w:left="20"/>
              <w:jc w:val="both"/>
            </w:pPr>
            <w:r>
              <w:rPr>
                <w:rFonts w:ascii="Times New Roman"/>
                <w:b w:val="false"/>
                <w:i w:val="false"/>
                <w:color w:val="000000"/>
                <w:sz w:val="20"/>
              </w:rPr>
              <w:t>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добровольную ликвидацию страховой (перестраховочной) организации, добровольное прекращение деятельности филиала страховой (перестраховочной) организации-нерезидента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(об отказе в выдаче) разрешения на проведение добровольной ликвидации страховой (перестраховочной) организации, добровольное прекращение деятельности филиала страховой (перестраховочной) организации-нерезидента Республики Казахстан</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w:t>
            </w:r>
          </w:p>
          <w:p>
            <w:pPr>
              <w:spacing w:after="20"/>
              <w:ind w:left="20"/>
              <w:jc w:val="both"/>
            </w:pPr>
            <w:r>
              <w:rPr>
                <w:rFonts w:ascii="Times New Roman"/>
                <w:b w:val="false"/>
                <w:i w:val="false"/>
                <w:color w:val="000000"/>
                <w:sz w:val="20"/>
              </w:rPr>
              <w:t>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w:t>
            </w:r>
            <w:r>
              <w:rPr>
                <w:rFonts w:ascii="Times New Roman"/>
                <w:b w:val="false"/>
                <w:i w:val="false"/>
                <w:color w:val="000000"/>
                <w:sz w:val="20"/>
              </w:rPr>
              <w:t xml:space="preserve"> 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27.04.2015 </w:t>
            </w:r>
            <w:r>
              <w:rPr>
                <w:rFonts w:ascii="Times New Roman"/>
                <w:b w:val="false"/>
                <w:i w:val="false"/>
                <w:color w:val="ff0000"/>
                <w:sz w:val="20"/>
              </w:rPr>
              <w:t>№ 311-V</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27.04.2015 </w:t>
            </w:r>
            <w:r>
              <w:rPr>
                <w:rFonts w:ascii="Times New Roman"/>
                <w:b w:val="false"/>
                <w:i w:val="false"/>
                <w:color w:val="ff0000"/>
                <w:sz w:val="20"/>
              </w:rPr>
              <w:t>№ 311-V</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255.</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25.11.2019 </w:t>
            </w:r>
            <w:r>
              <w:rPr>
                <w:rFonts w:ascii="Times New Roman"/>
                <w:b w:val="false"/>
                <w:i w:val="false"/>
                <w:color w:val="ff0000"/>
                <w:sz w:val="20"/>
              </w:rPr>
              <w:t>№ 272-VI</w:t>
            </w:r>
            <w:r>
              <w:rPr>
                <w:rFonts w:ascii="Times New Roman"/>
                <w:b w:val="false"/>
                <w:i w:val="false"/>
                <w:color w:val="ff0000"/>
                <w:sz w:val="20"/>
              </w:rPr>
              <w:t xml:space="preserve"> (вводится в действие с 02.01.2020).</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реорганизацию добровольного накопительного пенсионного фонда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разрешения на реорганизацию добровольного накопительного пенсионного фонда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w:t>
            </w:r>
          </w:p>
          <w:p>
            <w:pPr>
              <w:spacing w:after="20"/>
              <w:ind w:left="20"/>
              <w:jc w:val="both"/>
            </w:pPr>
            <w:r>
              <w:rPr>
                <w:rFonts w:ascii="Times New Roman"/>
                <w:b w:val="false"/>
                <w:i w:val="false"/>
                <w:color w:val="000000"/>
                <w:sz w:val="20"/>
              </w:rPr>
              <w:t>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добровольную ликвидацию добровольного накопительного пенсионного фонда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Правления уполномоченного органа по регулированию, контролю и надзору финансового рынка и финансовых организаций о выдаче разрешения на добровольную ликвидацию добровольного накопительного пенсионного фонда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Бессрочное разрешение;</w:t>
            </w:r>
          </w:p>
          <w:p>
            <w:pPr>
              <w:spacing w:after="20"/>
              <w:ind w:left="20"/>
              <w:jc w:val="both"/>
            </w:pPr>
            <w:r>
              <w:rPr>
                <w:rFonts w:ascii="Times New Roman"/>
                <w:b w:val="false"/>
                <w:i w:val="false"/>
                <w:color w:val="000000"/>
                <w:sz w:val="20"/>
              </w:rPr>
              <w:t>
процедура конкурса не применима;</w:t>
            </w:r>
          </w:p>
          <w:p>
            <w:pPr>
              <w:spacing w:after="20"/>
              <w:ind w:left="20"/>
              <w:jc w:val="both"/>
            </w:pPr>
            <w:r>
              <w:rPr>
                <w:rFonts w:ascii="Times New Roman"/>
                <w:b w:val="false"/>
                <w:i w:val="false"/>
                <w:color w:val="000000"/>
                <w:sz w:val="20"/>
              </w:rPr>
              <w:t>
действие части первой </w:t>
            </w:r>
            <w:r>
              <w:rPr>
                <w:rFonts w:ascii="Times New Roman"/>
                <w:b w:val="false"/>
                <w:i w:val="false"/>
                <w:color w:val="000000"/>
                <w:sz w:val="20"/>
              </w:rPr>
              <w:t>пункта 3</w:t>
            </w:r>
            <w:r>
              <w:rPr>
                <w:rFonts w:ascii="Times New Roman"/>
                <w:b w:val="false"/>
                <w:i w:val="false"/>
                <w:color w:val="000000"/>
                <w:sz w:val="20"/>
              </w:rPr>
              <w:t> статьи 25 и </w:t>
            </w:r>
            <w:r>
              <w:rPr>
                <w:rFonts w:ascii="Times New Roman"/>
                <w:b w:val="false"/>
                <w:i w:val="false"/>
                <w:color w:val="000000"/>
                <w:sz w:val="20"/>
              </w:rPr>
              <w:t>пунктов 1</w:t>
            </w:r>
            <w:r>
              <w:rPr>
                <w:rFonts w:ascii="Times New Roman"/>
                <w:b w:val="false"/>
                <w:i w:val="false"/>
                <w:color w:val="000000"/>
                <w:sz w:val="20"/>
              </w:rPr>
              <w:t>, </w:t>
            </w:r>
            <w:r>
              <w:rPr>
                <w:rFonts w:ascii="Times New Roman"/>
                <w:b w:val="false"/>
                <w:i w:val="false"/>
                <w:color w:val="000000"/>
                <w:sz w:val="20"/>
              </w:rPr>
              <w:t>2</w:t>
            </w:r>
            <w:r>
              <w:rPr>
                <w:rFonts w:ascii="Times New Roman"/>
                <w:b w:val="false"/>
                <w:i w:val="false"/>
                <w:color w:val="000000"/>
                <w:sz w:val="20"/>
              </w:rPr>
              <w:t xml:space="preserve"> статьи 26 настоящего Закона при выдаче разрешения не распространяется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257-1.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заключения (разрешительного документа) на ввоз, вывоз и транзит отдельных товаров, включенных в единый перечень товаров, к которым применяются меры нетарифного регулирования в торговле с третьими странами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(разрешительный документ) на ввоз, вывоз и транзит отдельных товаров, включенных в единый перечень товаров, к которым применяются меры нетарифного регулирования в торговле с третьими странами, утвержденных решением Евразийской экономической комиссии от 16 августа 2012 года </w:t>
            </w:r>
            <w:r>
              <w:rPr>
                <w:rFonts w:ascii="Times New Roman"/>
                <w:b w:val="false"/>
                <w:i w:val="false"/>
                <w:color w:val="000000"/>
                <w:sz w:val="20"/>
              </w:rPr>
              <w:t>№ 134</w:t>
            </w:r>
            <w:r>
              <w:rPr>
                <w:rFonts w:ascii="Times New Roman"/>
                <w:b w:val="false"/>
                <w:i w:val="false"/>
                <w:color w:val="000000"/>
                <w:sz w:val="20"/>
              </w:rPr>
              <w:t xml:space="preserve"> и от 21 апреля 2015 года </w:t>
            </w:r>
            <w:r>
              <w:rPr>
                <w:rFonts w:ascii="Times New Roman"/>
                <w:b w:val="false"/>
                <w:i w:val="false"/>
                <w:color w:val="000000"/>
                <w:sz w:val="20"/>
              </w:rPr>
              <w:t>№ 30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Класс 4 — "разрешения, выдаваемые на деятельность с ограниченными ресурсами или с использованием квот"</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Организация регулярных международных автомобильных перевозок пассажиров и багажа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осуществление регулярных международных автомобильных перевозок пассажиров и багажа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259.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свидетельства на право обслуживания маршрутов регулярных внутриреспубликанских — автомобильных перевозок</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на право обслуживания маршрутов регулярных внутриреспубликанских — автомобильных перевозок</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пользование животным миром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пользование животным миром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выданное в соответствии с Соглашением о международных перевозках скоропортящихся пищевых продуктов и о специальных транспортных средствах, предназначенных для этих перевозок</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выданное в соответствии с Соглашением о международных перевозках скоропортящихся пищевых продуктов и о специальных транспортных средствах, предназначенных для этих перевозок</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265.</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28.10.2019 </w:t>
            </w:r>
            <w:r>
              <w:rPr>
                <w:rFonts w:ascii="Times New Roman"/>
                <w:b w:val="false"/>
                <w:i w:val="false"/>
                <w:color w:val="ff0000"/>
                <w:sz w:val="20"/>
              </w:rPr>
              <w:t>№ 268-VI</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266.</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28.10.2019 </w:t>
            </w:r>
            <w:r>
              <w:rPr>
                <w:rFonts w:ascii="Times New Roman"/>
                <w:b w:val="false"/>
                <w:i w:val="false"/>
                <w:color w:val="ff0000"/>
                <w:sz w:val="20"/>
              </w:rPr>
              <w:t>№ 268-VI</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Изъятие видов животных, численность которых подлежит регулированию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изъятие видов животных, численность которых подлежит регулированию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справки о происхождении вылова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Справка о происхождении вылова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269.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Распределение ресурса нумерации и выделение номеров, а также их изъятие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Приказ о выделении номеров, а также их изъятии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разведку подземных вод</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разведку подземных вод</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Принятие решения о предоставлении земельных участков для размещения объектов дорожного сервиса в придорожных полосах или объектов за их пределами, когда для доступа к ним требуется подъезд</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о предоставлении земельного участка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Предоставление права на земельный участок, за исключением предоставления земельных участков для размещения объектов дорожного сервиса в придорожных полосах или объектов за их пределами, когда для доступа к ним требуется подъезд</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о предоставлении земельного участка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279.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Приобретение прав на земельные участки, которые находятся в государственной собственности, на торгах (аукционах)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Постановление о предоставлении земельного участка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создание и размещение морских объектов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создание и размещение морских объектов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27.12.2017 </w:t>
            </w:r>
            <w:r>
              <w:rPr>
                <w:rFonts w:ascii="Times New Roman"/>
                <w:b w:val="false"/>
                <w:i w:val="false"/>
                <w:color w:val="ff0000"/>
                <w:sz w:val="20"/>
              </w:rPr>
              <w:t>№ 126-VI</w:t>
            </w:r>
            <w:r>
              <w:rPr>
                <w:rFonts w:ascii="Times New Roman"/>
                <w:b w:val="false"/>
                <w:i w:val="false"/>
                <w:color w:val="ff0000"/>
                <w:sz w:val="20"/>
              </w:rPr>
              <w:t xml:space="preserve"> (вводится в действие по истечении шести месяцев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27.12.2017 </w:t>
            </w:r>
            <w:r>
              <w:rPr>
                <w:rFonts w:ascii="Times New Roman"/>
                <w:b w:val="false"/>
                <w:i w:val="false"/>
                <w:color w:val="ff0000"/>
                <w:sz w:val="20"/>
              </w:rPr>
              <w:t>№ 126-VI</w:t>
            </w:r>
            <w:r>
              <w:rPr>
                <w:rFonts w:ascii="Times New Roman"/>
                <w:b w:val="false"/>
                <w:i w:val="false"/>
                <w:color w:val="ff0000"/>
                <w:sz w:val="20"/>
              </w:rPr>
              <w:t xml:space="preserve"> (вводится в действие по истечении шести месяцев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27.12.2017 </w:t>
            </w:r>
            <w:r>
              <w:rPr>
                <w:rFonts w:ascii="Times New Roman"/>
                <w:b w:val="false"/>
                <w:i w:val="false"/>
                <w:color w:val="ff0000"/>
                <w:sz w:val="20"/>
              </w:rPr>
              <w:t>№ 126-VI</w:t>
            </w:r>
            <w:r>
              <w:rPr>
                <w:rFonts w:ascii="Times New Roman"/>
                <w:b w:val="false"/>
                <w:i w:val="false"/>
                <w:color w:val="ff0000"/>
                <w:sz w:val="20"/>
              </w:rPr>
              <w:t xml:space="preserve"> (вводится в действие по истечении шести месяцев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289.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сжигание в факелах сырого газа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сжигание в факелах сырого газа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использование радиочастотного спектра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использование радиочастотного спектра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299.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309.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Утверждение проекта разработки месторождений углеводородов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Письмо-решение об утверждении проекта разработки месторождений углеводородов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заключения о возможности (невозможности) и экономической целесообразности (нецелесообразности) промышленного извлечения драгоценных металлов из сырьевых товаров в Республике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о возможности (невозможности) и экономической целесообразности (нецелесообразности) промышленного извлечения драгоценных металлов из сырьевых товаров в Республике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заключения об экономической нецелесообразности или невозможности переработки сырьевых товаров, содержащих драгоценные металлы, на территории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об экономической нецелесообразности или невозможности переработки сырьевых товаров, содержащих драгоценные металлы, на территории Республики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 xml:space="preserve"> Исключена Законом РК от 15.06.2017 </w:t>
            </w:r>
            <w:r>
              <w:rPr>
                <w:rFonts w:ascii="Times New Roman"/>
                <w:b w:val="false"/>
                <w:i w:val="false"/>
                <w:color w:val="000000"/>
                <w:sz w:val="20"/>
              </w:rPr>
              <w:t>№ 73-VI</w:t>
            </w:r>
            <w:r>
              <w:rPr>
                <w:rFonts w:ascii="Times New Roman"/>
                <w:b w:val="false"/>
                <w:i/>
                <w:color w:val="000000"/>
                <w:sz w:val="20"/>
              </w:rPr>
              <w:t xml:space="preserve"> (вводится в действие по истечении десяти календарных дней после дня его первого официального опубликования).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29.03.2016 </w:t>
            </w:r>
            <w:r>
              <w:rPr>
                <w:rFonts w:ascii="Times New Roman"/>
                <w:b w:val="false"/>
                <w:i w:val="false"/>
                <w:color w:val="000000"/>
                <w:sz w:val="20"/>
              </w:rPr>
              <w:t>№ 479-V</w:t>
            </w:r>
            <w:r>
              <w:rPr>
                <w:rFonts w:ascii="Times New Roman"/>
                <w:b w:val="false"/>
                <w:i/>
                <w:color w:val="000000"/>
                <w:sz w:val="20"/>
              </w:rPr>
              <w:t> (вводится в действие по истечении двадцати одного календарного дня после дня его первого официального опубликования).</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314</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лесного билета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Лесной билет</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лесорубочного билета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Лесорубочный билет</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производство интродукции, реинтродукции и гибридизации животных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производство интродукции, реинтродукции и гибридизации животных</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316-1.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республиканских ассоциаций общественных объединений охотников и субъектов охотничьего хозяйства, а также общественных объединений рыболовов и субъектов рыбного хозяйства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об аккредитации республиканских ассоциаций общественных объединений охотников и субъектов охотничьего хозяйства;</w:t>
            </w:r>
          </w:p>
          <w:p>
            <w:pPr>
              <w:spacing w:after="20"/>
              <w:ind w:left="20"/>
              <w:jc w:val="both"/>
            </w:pPr>
            <w:r>
              <w:rPr>
                <w:rFonts w:ascii="Times New Roman"/>
                <w:b w:val="false"/>
                <w:i w:val="false"/>
                <w:color w:val="000000"/>
                <w:sz w:val="20"/>
              </w:rPr>
              <w:t>
Свидетельство об аккредитации республиканских ассоциаций общественных объединений рыболовов и субъектов рыбного хозяйства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319.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322.</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специальное водопользование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специальное водопользование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на привлечение иностранной рабочей силы для осуществления трудовой деятельности на территории соответствующей административно-территориальной единицы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привлечение иностранной рабочей силы для осуществления трудовой деятельности на территории соответствующей административно-территориальной единицы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329.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Продление разрешения на привлечение иностранной рабочей силы в Республику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продлении разрешения на привлечение иностранной рабочей силы в Республику Казахстан</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Переоформление ранее выданного разрешения на привлечение иностранного работника на другого иностранного работника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переоформлении ранее выданного разрешения на привлечение иностранного работника на другого иностранного работника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иностранному работнику справки о соответствии квалификации для самостоятельного трудоустройства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Справка иностранному работнику о соответствии квалификации для самостоятельного трудоустройства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332.</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24.11.2015 </w:t>
            </w:r>
            <w:r>
              <w:rPr>
                <w:rFonts w:ascii="Times New Roman"/>
                <w:b w:val="false"/>
                <w:i w:val="false"/>
                <w:color w:val="ff0000"/>
                <w:sz w:val="20"/>
              </w:rPr>
              <w:t>№ 421-V</w:t>
            </w:r>
            <w:r>
              <w:rPr>
                <w:rFonts w:ascii="Times New Roman"/>
                <w:b w:val="false"/>
                <w:i w:val="false"/>
                <w:color w:val="ff0000"/>
                <w:sz w:val="20"/>
              </w:rPr>
              <w:t> (вводится в действие с 01.01.2017)</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334-1.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Класс 5 - "разрешения, выдаваемые на профессиональную деятельность физическим лицам"</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337.</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338.</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Присвоение квалификации судебного эксперта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Квалификационное свидетельство судебного эксперта на право производства определенного вида судебной экспертизы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Применима процедура конкурса или коллегиального рассмотрения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339.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судебного эксперта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аттестационной комиссии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Применима процедура конкурса или коллегиального рассмотрения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квалификационного аттестата специалиста по таможенному декларированию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Аттестат специалиста по таможенному декларированию</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2 года</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Квалификационная проверка знаний правил технической эксплуатации и правил безопасности руководителей, специалистов организаций, осуществляющих производство, передачу электрической и тепловой энергии и их покупку в целях энергоснабжения, для осуществления контроля технического состояния и безопасности эксплуатации электро- и энергоустановок</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Протокол и удостоверение квалификационной проверки знаний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Применима процедура конкурса или коллегиального рассмотрения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лиц командного состава судов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Справка о прохождении аттестации для лиц командного состава судов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Применима процедура конкурса или коллегиального рассмотрения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профессионального диплома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Профессиональный диплом</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344-1.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подтверждения профессионального диплома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Подтверждение профессионального диплома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344-2.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льготного разрешения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Льготное разрешение</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судоводителей на право управления самоходным маломерным судном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Удостоверение на право управления самоходным маломерным судном</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Применима процедура конкурса или коллегиального рассмотрения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347.</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экспертов на право осуществления экспертных работ и инжиниринговых услуг в сфере архитектурной, градостроительной и строительной деятельности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Аттестат эксперта на право осуществления экспертных работ и инжиниринговых услуг в сфере архитектурной, градостроительной и строительной деятельности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Применима процедура конкурса или коллегиального рассмотрения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347-1.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негосударственных аттестационных центров по аттестации инженерно-технических работников строительных и проектных организаций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об аккредитации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2 года;</w:t>
            </w:r>
          </w:p>
          <w:p>
            <w:pPr>
              <w:spacing w:after="20"/>
              <w:ind w:left="20"/>
              <w:jc w:val="both"/>
            </w:pPr>
            <w:r>
              <w:rPr>
                <w:rFonts w:ascii="Times New Roman"/>
                <w:b w:val="false"/>
                <w:i w:val="false"/>
                <w:color w:val="000000"/>
                <w:sz w:val="20"/>
              </w:rPr>
              <w:t>
применима процедура конкурса или коллегиального рассмотрения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347-2.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инжиниринговых компаний по управлению проектами строительства для осуществления функции заказчика и реализации объектов строительства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об аккредитации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2 года;</w:t>
            </w:r>
          </w:p>
          <w:p>
            <w:pPr>
              <w:spacing w:after="20"/>
              <w:ind w:left="20"/>
              <w:jc w:val="both"/>
            </w:pPr>
            <w:r>
              <w:rPr>
                <w:rFonts w:ascii="Times New Roman"/>
                <w:b w:val="false"/>
                <w:i w:val="false"/>
                <w:color w:val="000000"/>
                <w:sz w:val="20"/>
              </w:rPr>
              <w:t>
применима процедура конкурса или коллегиального рассмотрения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347-3.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Аккредитация юридических лиц, осуществляющих технический надзор и техническое обследование надежности и устойчивости зданий и сооружений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об аккредитации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разрешения 2 года;</w:t>
            </w:r>
          </w:p>
          <w:p>
            <w:pPr>
              <w:spacing w:after="20"/>
              <w:ind w:left="20"/>
              <w:jc w:val="both"/>
            </w:pPr>
            <w:r>
              <w:rPr>
                <w:rFonts w:ascii="Times New Roman"/>
                <w:b w:val="false"/>
                <w:i w:val="false"/>
                <w:color w:val="000000"/>
                <w:sz w:val="20"/>
              </w:rPr>
              <w:t>
применима процедура конкурса или коллегиального рассмотрения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29.12.2014 </w:t>
            </w:r>
            <w:r>
              <w:rPr>
                <w:rFonts w:ascii="Times New Roman"/>
                <w:b w:val="false"/>
                <w:i w:val="false"/>
                <w:color w:val="ff0000"/>
                <w:sz w:val="20"/>
              </w:rPr>
              <w:t>№ 269-V</w:t>
            </w:r>
            <w:r>
              <w:rPr>
                <w:rFonts w:ascii="Times New Roman"/>
                <w:b w:val="false"/>
                <w:i w:val="false"/>
                <w:color w:val="ff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349.</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350.</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29.03.2016 </w:t>
            </w:r>
            <w:r>
              <w:rPr>
                <w:rFonts w:ascii="Times New Roman"/>
                <w:b w:val="false"/>
                <w:i w:val="false"/>
                <w:color w:val="ff0000"/>
                <w:sz w:val="20"/>
              </w:rPr>
              <w:t>№ 479-V</w:t>
            </w:r>
            <w:r>
              <w:rPr>
                <w:rFonts w:ascii="Times New Roman"/>
                <w:b w:val="false"/>
                <w:i w:val="false"/>
                <w:color w:val="ff0000"/>
                <w:sz w:val="20"/>
              </w:rPr>
              <w:t xml:space="preserve"> (вводится в действие с 01.01.2017)</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судебно-медицинских, судебно-психиатрических, судебно-наркологических экспертов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Аттестационное свидетельство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Применима процедура конкурса или коллегиального рассмотрения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сертификата специалиста в области здравоохранения для допуска к клинической практике или допуска к фармацевтической практике, или допуска к осуществлению деятельности в сфере санитарно-эпидемиологического благополучия населения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Сертификат специалиста в области здравоохранения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 бессрочное разрешение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353.</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Присвоение квалификации на право производства определенного вида судебно-медицинской, судебно-психиатрической и судебно-наркологической экспертиз</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Квалификационное свидетельство на право производства определенного вида судебной экспертизы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Применима процедура конкурса или коллегиального рассмотрения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355.</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аттестата эксперта-аудитора в области технического регулирования (по подтверждению соответствия)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Аттестат эксперта-аудитора в области технического регулирования (по подтверждению соответствия)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357-1.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аттестата эксперта-аудитора в области регулирования торговой деятельности (по определению страны происхождения товара, статуса товара Евразийского экономического союза или иностранного товара)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Аттестат эксперта-аудитора в области регулирования торговой деятельности (по определению страны происхождения товара, статуса товара Евразийского экономического союза или иностранного товара)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358.</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359.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Проведение квалификационного экзамена лиц, претендующих на право осуществлять деятельность администратора (временного администратора, реабилитационного, временного и банкротного управляющих)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прохождении квалификационного экзамена на право осуществлять деятельность администратора (временного администратора, реабилитационного, временного и банкротного управляющих)</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Проведение аттестации лиц, претендующих на занятие деятельностью частного судебного исполнителя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прохождении аттестации лицами, претендующими на занятие деятельностью частного судебного исполнителя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29.03.2016 </w:t>
            </w:r>
            <w:r>
              <w:rPr>
                <w:rFonts w:ascii="Times New Roman"/>
                <w:b w:val="false"/>
                <w:i w:val="false"/>
                <w:color w:val="ff0000"/>
                <w:sz w:val="20"/>
              </w:rPr>
              <w:t>№ 479-V</w:t>
            </w:r>
            <w:r>
              <w:rPr>
                <w:rFonts w:ascii="Times New Roman"/>
                <w:b w:val="false"/>
                <w:i w:val="false"/>
                <w:color w:val="ff0000"/>
                <w:sz w:val="20"/>
              </w:rPr>
              <w:t xml:space="preserve">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362.</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21.01.2019 </w:t>
            </w:r>
            <w:r>
              <w:rPr>
                <w:rFonts w:ascii="Times New Roman"/>
                <w:b w:val="false"/>
                <w:i w:val="false"/>
                <w:color w:val="ff0000"/>
                <w:sz w:val="20"/>
              </w:rPr>
              <w:t>№ 217-VI</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363.</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21.01.2019 </w:t>
            </w:r>
            <w:r>
              <w:rPr>
                <w:rFonts w:ascii="Times New Roman"/>
                <w:b w:val="false"/>
                <w:i w:val="false"/>
                <w:color w:val="ff0000"/>
                <w:sz w:val="20"/>
              </w:rPr>
              <w:t>№ 217-VI</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Проведение аттестации лиц, претендующих на занятие адвокатской деятельностью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прохождении аттестации лицами, претендующими на занятие адвокатской деятельностью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Применима процедура конкурса или коллегиального рассмотрения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365.</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Проведение аттестации лиц, претендующих на право занятия нотариальной деятельностью</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прохождении аттестации лицами, претендующими на право занятия нотариальной деятельностью</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Применима процедура конкурса или коллегиального рассмотрения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xml:space="preserve">
Исключена Законом РК от 02.07.2018 </w:t>
            </w:r>
            <w:r>
              <w:rPr>
                <w:rFonts w:ascii="Times New Roman"/>
                <w:b w:val="false"/>
                <w:i w:val="false"/>
                <w:color w:val="ff0000"/>
                <w:sz w:val="20"/>
              </w:rPr>
              <w:t>№ 166-VІ</w:t>
            </w:r>
            <w:r>
              <w:rPr>
                <w:rFonts w:ascii="Times New Roman"/>
                <w:b w:val="false"/>
                <w:i w:val="false"/>
                <w:color w:val="ff0000"/>
                <w:sz w:val="20"/>
              </w:rPr>
              <w:t xml:space="preserve"> (вводится в действие по истечении десяти календарных дней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367.</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разрешения трудовому иммигранту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трудовому иммигранту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369.</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Продление разрешения трудовому иммигранту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 о продлении разрешения трудовому иммигранту</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369-1.</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персонала, занятого на объектах использования атомной энергии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об аттестации персонала, занятого на объектах использования атомной энергии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действия 3 года</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369-2.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Аттестация кандидатов в энергоаудиторы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Аттестат энергоаудитора в области энергосбережения и повышения энергоэффективности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0" w:type="auto"/>
            <w:gridSpan w:val="4"/>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Класс 6 - "разрешения, выдаваемые на продукцию"</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заключения по техническому исследованию на предмет отнесения товаров к средствам криптографической защиты информации и специальным техническим средствам, предназначенным для проведения оперативно-розыскных мероприятий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по техническому исследованию на предмет отнесения товаров к средствам криптографической защиты информации и специальным техническим средствам, предназначенным для проведения оперативно-розыскных мероприятий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p>
            <w:pPr>
              <w:spacing w:after="20"/>
              <w:ind w:left="20"/>
              <w:jc w:val="both"/>
            </w:pPr>
            <w:r>
              <w:rPr>
                <w:rFonts w:ascii="Times New Roman"/>
                <w:b w:val="false"/>
                <w:i w:val="false"/>
                <w:color w:val="000000"/>
                <w:sz w:val="20"/>
              </w:rPr>
              <w:t>
 </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371.</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r>
              <w:rPr>
                <w:rFonts w:ascii="Times New Roman"/>
                <w:b w:val="false"/>
                <w:i/>
                <w:color w:val="000000"/>
                <w:sz w:val="20"/>
              </w:rPr>
              <w:t>Исключена Законом РК от 29.12.2014 </w:t>
            </w:r>
            <w:r>
              <w:rPr>
                <w:rFonts w:ascii="Times New Roman"/>
                <w:b w:val="false"/>
                <w:i w:val="false"/>
                <w:color w:val="000000"/>
                <w:sz w:val="20"/>
              </w:rPr>
              <w:t>№ 269-V</w:t>
            </w:r>
            <w:r>
              <w:rPr>
                <w:rFonts w:ascii="Times New Roman"/>
                <w:b w:val="false"/>
                <w:i/>
                <w:color w:val="000000"/>
                <w:sz w:val="20"/>
              </w:rPr>
              <w:t> (вводится в действие с 01.01.2015).</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372.</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сертификата об утверждении типа средств измерений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Сертификат об утверждении типа средств измерений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373.</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сертификата о метрологической аттестации средств измерений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Сертификат о метрологической аттестации средств измерений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p>
            <w:pPr>
              <w:spacing w:after="0"/>
              <w:ind w:left="0"/>
              <w:jc w:val="both"/>
            </w:pPr>
            <w:r>
              <w:rPr>
                <w:rFonts w:ascii="Times New Roman"/>
                <w:b w:val="false"/>
                <w:i w:val="false"/>
                <w:color w:val="000000"/>
                <w:sz w:val="20"/>
              </w:rPr>
              <w:t>
 </w:t>
            </w:r>
          </w:p>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регистрационного удостоверения на кормовые добавки с их государственной регистрацией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Регистрационное удостоверение на кормовые добавки с их государственной регистрацией</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376.</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p>
            <w:pPr>
              <w:spacing w:after="0"/>
              <w:ind w:left="0"/>
              <w:jc w:val="both"/>
            </w:pPr>
            <w:r>
              <w:rPr>
                <w:rFonts w:ascii="Times New Roman"/>
                <w:b w:val="false"/>
                <w:i w:val="false"/>
                <w:color w:val="000000"/>
                <w:sz w:val="20"/>
              </w:rPr>
              <w:t>
 </w:t>
            </w:r>
          </w:p>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регистрационного удостоверения на ветеринарные препараты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Регистрационное удостоверение на ветеринарные препараты</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регистрация продукции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государственной регистрации продукции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80" w:id="265"/>
          <w:p>
            <w:pPr>
              <w:spacing w:after="20"/>
              <w:ind w:left="20"/>
              <w:jc w:val="both"/>
            </w:pPr>
            <w:r>
              <w:rPr>
                <w:rFonts w:ascii="Times New Roman"/>
                <w:b w:val="false"/>
                <w:i w:val="false"/>
                <w:color w:val="000000"/>
                <w:sz w:val="20"/>
              </w:rPr>
              <w:t>
Неотчуждаемое;</w:t>
            </w:r>
          </w:p>
          <w:bookmarkEnd w:id="265"/>
          <w:p>
            <w:pPr>
              <w:spacing w:after="20"/>
              <w:ind w:left="20"/>
              <w:jc w:val="both"/>
            </w:pPr>
            <w:r>
              <w:rPr>
                <w:rFonts w:ascii="Times New Roman"/>
                <w:b w:val="false"/>
                <w:i w:val="false"/>
                <w:color w:val="000000"/>
                <w:sz w:val="20"/>
              </w:rPr>
              <w:t>
Бессрочное разрешение;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379.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регистрация, перерегистрация, внесение изменений в регистрационное досье лекарственного средства и медицинского изделия</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Регистрационное удостоверение на лекарственное средство и медицинское изделие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Неотчуждаемое; бессрочное разрешение</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380.</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свидетельства о регистрации химической продукции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 регистрации химической продукции</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381.</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382.</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383.</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384.</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сертификата о признании утверждения типа средств измерений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Сертификат о признании утверждения типа средств измерений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385.</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Допуск к применению стандартного образца зарубежного выпуска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свидетельства на применение стандартного образца зарубежного выпуска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386.</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Утверждение государственного стандартного образца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Сертификат об утверждении государственного стандартного образца</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387.</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разрешений на постоянное применение взрывчатых веществ и изделий на их основе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Разрешение на постоянное применение взрывчатых веществ и изделий на их основе</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388.</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фитосанитарного сертификата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Фитосанитарный сертификат</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389.</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регистрация пестицидов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Регистрационное удостоверение на пестицид</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390.</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ветеринарно-санитарного заключения на продукцию государственного ветеринарно-санитарного контроля и надзора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Ветеринарно-санитарное заключение на продукцию государственного ветеринарно-санитарного контроля и надзора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391.</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карантинного сертификата</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Карантинный сертификат</w:t>
            </w:r>
          </w:p>
          <w:p>
            <w:pPr>
              <w:spacing w:after="20"/>
              <w:ind w:left="20"/>
              <w:jc w:val="both"/>
            </w:pPr>
            <w:r>
              <w:rPr>
                <w:rFonts w:ascii="Times New Roman"/>
                <w:b w:val="false"/>
                <w:i w:val="false"/>
                <w:color w:val="000000"/>
                <w:sz w:val="20"/>
              </w:rPr>
              <w:t>
 </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392.</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Выдача заключения об идентификации специфических товаров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Заключение об идентификации специфических товаров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393.</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394.</w:t>
            </w:r>
          </w:p>
          <w:p>
            <w:pPr>
              <w:spacing w:after="20"/>
              <w:ind w:left="20"/>
              <w:jc w:val="both"/>
            </w:pPr>
            <w:r>
              <w:rPr>
                <w:rFonts w:ascii="Times New Roman"/>
                <w:b w:val="false"/>
                <w:i w:val="false"/>
                <w:color w:val="000000"/>
                <w:sz w:val="20"/>
              </w:rPr>
              <w:t>
 </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ff0000"/>
                <w:sz w:val="20"/>
              </w:rPr>
              <w:t>
Исключена Законом РК от 29.03.2016 </w:t>
            </w:r>
            <w:r>
              <w:rPr>
                <w:rFonts w:ascii="Times New Roman"/>
                <w:b w:val="false"/>
                <w:i w:val="false"/>
                <w:color w:val="ff0000"/>
                <w:sz w:val="20"/>
              </w:rPr>
              <w:t>№ 479-V</w:t>
            </w:r>
            <w:r>
              <w:rPr>
                <w:rFonts w:ascii="Times New Roman"/>
                <w:b w:val="false"/>
                <w:i w:val="false"/>
                <w:color w:val="ff0000"/>
                <w:sz w:val="20"/>
              </w:rPr>
              <w:t> (вводится в действие по истечении двадцати одного календарного дня после дня его первого официального опубликования).</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Закону Республики Казахстан</w:t>
            </w:r>
            <w:r>
              <w:br/>
            </w:r>
            <w:r>
              <w:rPr>
                <w:rFonts w:ascii="Times New Roman"/>
                <w:b w:val="false"/>
                <w:i w:val="false"/>
                <w:color w:val="000000"/>
                <w:sz w:val="20"/>
              </w:rPr>
              <w:t>"О разрешениях и уведомлениях"</w:t>
            </w:r>
            <w:r>
              <w:br/>
            </w:r>
            <w:r>
              <w:rPr>
                <w:rFonts w:ascii="Times New Roman"/>
                <w:b w:val="false"/>
                <w:i w:val="false"/>
                <w:color w:val="000000"/>
                <w:sz w:val="20"/>
              </w:rPr>
              <w:t>от 16 мая 2014 года № 202-V ЗРК</w:t>
            </w:r>
          </w:p>
        </w:tc>
      </w:tr>
    </w:tbl>
    <w:bookmarkStart w:name="z249" w:id="266"/>
    <w:p>
      <w:pPr>
        <w:spacing w:after="0"/>
        <w:ind w:left="0"/>
        <w:jc w:val="left"/>
      </w:pPr>
      <w:r>
        <w:rPr>
          <w:rFonts w:ascii="Times New Roman"/>
          <w:b/>
          <w:i w:val="false"/>
          <w:color w:val="000000"/>
        </w:rPr>
        <w:t xml:space="preserve"> ПЕРЕЧЕНЬ уведомлений</w:t>
      </w:r>
    </w:p>
    <w:bookmarkEnd w:id="266"/>
    <w:p>
      <w:pPr>
        <w:spacing w:after="0"/>
        <w:ind w:left="0"/>
        <w:jc w:val="both"/>
      </w:pPr>
      <w:r>
        <w:rPr>
          <w:rFonts w:ascii="Times New Roman"/>
          <w:b w:val="false"/>
          <w:i w:val="false"/>
          <w:color w:val="ff0000"/>
          <w:sz w:val="28"/>
        </w:rPr>
        <w:t>
      Сноска. Приложение 3 с изменениями, внесенными законами РК от 29.12.2014</w:t>
      </w:r>
      <w:r>
        <w:rPr>
          <w:rFonts w:ascii="Times New Roman"/>
          <w:b w:val="false"/>
          <w:i w:val="false"/>
          <w:color w:val="ff0000"/>
          <w:sz w:val="28"/>
        </w:rPr>
        <w:t xml:space="preserve"> № 269-V</w:t>
      </w:r>
      <w:r>
        <w:rPr>
          <w:rFonts w:ascii="Times New Roman"/>
          <w:b w:val="false"/>
          <w:i w:val="false"/>
          <w:color w:val="ff0000"/>
          <w:sz w:val="28"/>
        </w:rPr>
        <w:t xml:space="preserve"> (вводится в действие с 01.01.2015); от 13.01.2015 </w:t>
      </w:r>
      <w:r>
        <w:rPr>
          <w:rFonts w:ascii="Times New Roman"/>
          <w:b w:val="false"/>
          <w:i w:val="false"/>
          <w:color w:val="ff0000"/>
          <w:sz w:val="28"/>
        </w:rPr>
        <w:t>№ 276-V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05.05.2015 </w:t>
      </w:r>
      <w:r>
        <w:rPr>
          <w:rFonts w:ascii="Times New Roman"/>
          <w:b w:val="false"/>
          <w:i w:val="false"/>
          <w:color w:val="ff0000"/>
          <w:sz w:val="28"/>
        </w:rPr>
        <w:t>№ 312-V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02.08.2015 </w:t>
      </w:r>
      <w:r>
        <w:rPr>
          <w:rFonts w:ascii="Times New Roman"/>
          <w:b w:val="false"/>
          <w:i w:val="false"/>
          <w:color w:val="ff0000"/>
          <w:sz w:val="28"/>
        </w:rPr>
        <w:t>№ 343-V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20.04.2016); от 12.11.2015 </w:t>
      </w:r>
      <w:r>
        <w:rPr>
          <w:rFonts w:ascii="Times New Roman"/>
          <w:b w:val="false"/>
          <w:i w:val="false"/>
          <w:color w:val="ff0000"/>
          <w:sz w:val="28"/>
        </w:rPr>
        <w:t>№ 391-V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24.11.2015</w:t>
      </w:r>
      <w:r>
        <w:rPr>
          <w:rFonts w:ascii="Times New Roman"/>
          <w:b w:val="false"/>
          <w:i w:val="false"/>
          <w:color w:val="ff0000"/>
          <w:sz w:val="28"/>
        </w:rPr>
        <w:t xml:space="preserve"> № 419-V</w:t>
      </w:r>
      <w:r>
        <w:rPr>
          <w:rFonts w:ascii="Times New Roman"/>
          <w:b w:val="false"/>
          <w:i w:val="false"/>
          <w:color w:val="ff0000"/>
          <w:sz w:val="28"/>
        </w:rPr>
        <w:t xml:space="preserve"> (вводится в действие с 01.01.2016); от 14.01.2016 </w:t>
      </w:r>
      <w:r>
        <w:rPr>
          <w:rFonts w:ascii="Times New Roman"/>
          <w:b w:val="false"/>
          <w:i w:val="false"/>
          <w:color w:val="ff0000"/>
          <w:sz w:val="28"/>
        </w:rPr>
        <w:t>№ 445-V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29.03.2016</w:t>
      </w:r>
      <w:r>
        <w:rPr>
          <w:rFonts w:ascii="Times New Roman"/>
          <w:b w:val="false"/>
          <w:i w:val="false"/>
          <w:color w:val="ff0000"/>
          <w:sz w:val="28"/>
        </w:rPr>
        <w:t xml:space="preserve"> № 479-V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28.12.2017 </w:t>
      </w:r>
      <w:r>
        <w:rPr>
          <w:rFonts w:ascii="Times New Roman"/>
          <w:b w:val="false"/>
          <w:i w:val="false"/>
          <w:color w:val="ff0000"/>
          <w:sz w:val="28"/>
        </w:rPr>
        <w:t xml:space="preserve">№ 128-VI </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ff0000"/>
          <w:sz w:val="28"/>
        </w:rPr>
        <w:t>№ 208-VI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ff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08.01.2019 </w:t>
      </w:r>
      <w:r>
        <w:rPr>
          <w:rFonts w:ascii="Times New Roman"/>
          <w:b w:val="false"/>
          <w:i w:val="false"/>
          <w:color w:val="ff0000"/>
          <w:sz w:val="28"/>
        </w:rPr>
        <w:t>№ 215-VІ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ff0000"/>
          <w:sz w:val="28"/>
        </w:rPr>
        <w:t>№ 262-VI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28.10.2019 </w:t>
      </w:r>
      <w:r>
        <w:rPr>
          <w:rFonts w:ascii="Times New Roman"/>
          <w:b w:val="false"/>
          <w:i w:val="false"/>
          <w:color w:val="ff0000"/>
          <w:sz w:val="28"/>
        </w:rPr>
        <w:t>№ 268-VI</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от 26.12.2019 </w:t>
      </w:r>
      <w:r>
        <w:rPr>
          <w:rFonts w:ascii="Times New Roman"/>
          <w:b w:val="false"/>
          <w:i w:val="false"/>
          <w:color w:val="ff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ff0000"/>
          <w:sz w:val="28"/>
        </w:rPr>
        <w:t>№ 289-VІ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ff0000"/>
          <w:sz w:val="28"/>
        </w:rPr>
        <w:t>№ 399-VI</w:t>
      </w:r>
      <w:r>
        <w:rPr>
          <w:rFonts w:ascii="Times New Roman"/>
          <w:b w:val="false"/>
          <w:i w:val="false"/>
          <w:color w:val="ff0000"/>
          <w:sz w:val="28"/>
        </w:rPr>
        <w:t xml:space="preserve"> (вводится в действие с 01.01.2021); от 02.01.2021 </w:t>
      </w:r>
      <w:r>
        <w:rPr>
          <w:rFonts w:ascii="Times New Roman"/>
          <w:b w:val="false"/>
          <w:i w:val="false"/>
          <w:color w:val="ff0000"/>
          <w:sz w:val="28"/>
        </w:rPr>
        <w:t>№ 401-VI</w:t>
      </w:r>
      <w:r>
        <w:rPr>
          <w:rFonts w:ascii="Times New Roman"/>
          <w:b w:val="false"/>
          <w:i w:val="false"/>
          <w:color w:val="ff0000"/>
          <w:sz w:val="28"/>
        </w:rPr>
        <w:t xml:space="preserve"> (вводится в действие с 01.07.2021); от 01.04.2021 </w:t>
      </w:r>
      <w:r>
        <w:rPr>
          <w:rFonts w:ascii="Times New Roman"/>
          <w:b w:val="false"/>
          <w:i w:val="false"/>
          <w:color w:val="ff0000"/>
          <w:sz w:val="28"/>
        </w:rPr>
        <w:t>№ 26-V</w:t>
      </w:r>
      <w:r>
        <w:rPr>
          <w:rFonts w:ascii="Times New Roman"/>
          <w:b w:val="false"/>
          <w:i w:val="false"/>
          <w:color w:val="ff0000"/>
          <w:sz w:val="28"/>
        </w:rPr>
        <w:t>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30.04.2021 </w:t>
      </w:r>
      <w:r>
        <w:rPr>
          <w:rFonts w:ascii="Times New Roman"/>
          <w:b w:val="false"/>
          <w:i w:val="false"/>
          <w:color w:val="ff0000"/>
          <w:sz w:val="28"/>
        </w:rPr>
        <w:t>№ 34-VII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18.11.2021 </w:t>
      </w:r>
      <w:r>
        <w:rPr>
          <w:rFonts w:ascii="Times New Roman"/>
          <w:b w:val="false"/>
          <w:i w:val="false"/>
          <w:color w:val="ff0000"/>
          <w:sz w:val="28"/>
        </w:rPr>
        <w:t>№ 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30.06.2022 </w:t>
      </w:r>
      <w:r>
        <w:rPr>
          <w:rFonts w:ascii="Times New Roman"/>
          <w:b w:val="false"/>
          <w:i w:val="false"/>
          <w:color w:val="ff0000"/>
          <w:sz w:val="28"/>
        </w:rPr>
        <w:t>№ 130-VII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ff0000"/>
          <w:sz w:val="28"/>
        </w:rPr>
        <w:t>№ 179-VII</w:t>
      </w:r>
      <w:r>
        <w:rPr>
          <w:rFonts w:ascii="Times New Roman"/>
          <w:b w:val="false"/>
          <w:i w:val="false"/>
          <w:color w:val="ff0000"/>
          <w:sz w:val="28"/>
        </w:rPr>
        <w:t xml:space="preserve"> (вводится в действие со дня его первого официального опубликования); от 21.12.2022 </w:t>
      </w:r>
      <w:r>
        <w:rPr>
          <w:rFonts w:ascii="Times New Roman"/>
          <w:b w:val="false"/>
          <w:i w:val="false"/>
          <w:color w:val="ff0000"/>
          <w:sz w:val="28"/>
        </w:rPr>
        <w:t>№ 167-VII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02.01.2023 </w:t>
      </w:r>
      <w:r>
        <w:rPr>
          <w:rFonts w:ascii="Times New Roman"/>
          <w:b w:val="false"/>
          <w:i w:val="false"/>
          <w:color w:val="ff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06.02.2023 </w:t>
      </w:r>
      <w:r>
        <w:rPr>
          <w:rFonts w:ascii="Times New Roman"/>
          <w:b w:val="false"/>
          <w:i w:val="false"/>
          <w:color w:val="ff0000"/>
          <w:sz w:val="28"/>
        </w:rPr>
        <w:t>№ 194-VII</w:t>
      </w:r>
      <w:r>
        <w:rPr>
          <w:rFonts w:ascii="Times New Roman"/>
          <w:b w:val="false"/>
          <w:i w:val="false"/>
          <w:color w:val="ff0000"/>
          <w:sz w:val="28"/>
        </w:rPr>
        <w:t xml:space="preserve"> (вводится в действие с 01.04.2023).</w:t>
      </w:r>
    </w:p>
    <w:bookmarkStart w:name="z250" w:id="267"/>
    <w:p>
      <w:pPr>
        <w:spacing w:after="0"/>
        <w:ind w:left="0"/>
        <w:jc w:val="both"/>
      </w:pPr>
      <w:r>
        <w:rPr>
          <w:rFonts w:ascii="Times New Roman"/>
          <w:b w:val="false"/>
          <w:i w:val="false"/>
          <w:color w:val="000000"/>
          <w:sz w:val="28"/>
        </w:rPr>
        <w:t xml:space="preserve">
      1. Уведомление о начале или прекращении деятельности по проведению морских научных исследований </w:t>
      </w:r>
    </w:p>
    <w:bookmarkEnd w:id="267"/>
    <w:bookmarkStart w:name="z251" w:id="268"/>
    <w:p>
      <w:pPr>
        <w:spacing w:after="0"/>
        <w:ind w:left="0"/>
        <w:jc w:val="both"/>
      </w:pPr>
      <w:r>
        <w:rPr>
          <w:rFonts w:ascii="Times New Roman"/>
          <w:b w:val="false"/>
          <w:i w:val="false"/>
          <w:color w:val="000000"/>
          <w:sz w:val="28"/>
        </w:rPr>
        <w:t xml:space="preserve">
      2. Уведомление о начале или прекращении деятельности, связанной с оптовыми поставками нефтепродуктов </w:t>
      </w:r>
    </w:p>
    <w:bookmarkEnd w:id="268"/>
    <w:bookmarkStart w:name="z252" w:id="269"/>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Уведомление</w:t>
      </w:r>
      <w:r>
        <w:rPr>
          <w:rFonts w:ascii="Times New Roman"/>
          <w:b w:val="false"/>
          <w:i w:val="false"/>
          <w:color w:val="000000"/>
          <w:sz w:val="28"/>
        </w:rPr>
        <w:t xml:space="preserve"> о начале строительно-монтажных работ </w:t>
      </w:r>
    </w:p>
    <w:bookmarkEnd w:id="269"/>
    <w:bookmarkStart w:name="z253" w:id="270"/>
    <w:p>
      <w:pPr>
        <w:spacing w:after="0"/>
        <w:ind w:left="0"/>
        <w:jc w:val="both"/>
      </w:pPr>
      <w:r>
        <w:rPr>
          <w:rFonts w:ascii="Times New Roman"/>
          <w:b w:val="false"/>
          <w:i w:val="false"/>
          <w:color w:val="000000"/>
          <w:sz w:val="28"/>
        </w:rPr>
        <w:t xml:space="preserve">
      4. Уведомление о начале или прекращении деятельности по монтажу, наладке и техническому обслуживанию средств охранной сигнализации </w:t>
      </w:r>
    </w:p>
    <w:bookmarkEnd w:id="270"/>
    <w:bookmarkStart w:name="z254" w:id="271"/>
    <w:p>
      <w:pPr>
        <w:spacing w:after="0"/>
        <w:ind w:left="0"/>
        <w:jc w:val="both"/>
      </w:pPr>
      <w:r>
        <w:rPr>
          <w:rFonts w:ascii="Times New Roman"/>
          <w:b w:val="false"/>
          <w:i w:val="false"/>
          <w:color w:val="000000"/>
          <w:sz w:val="28"/>
        </w:rPr>
        <w:t xml:space="preserve">
      5. Уведомление о начале или прекращении деятельности в области племенного животноводства </w:t>
      </w:r>
    </w:p>
    <w:bookmarkEnd w:id="271"/>
    <w:bookmarkStart w:name="z255" w:id="272"/>
    <w:p>
      <w:pPr>
        <w:spacing w:after="0"/>
        <w:ind w:left="0"/>
        <w:jc w:val="both"/>
      </w:pPr>
      <w:r>
        <w:rPr>
          <w:rFonts w:ascii="Times New Roman"/>
          <w:b w:val="false"/>
          <w:i w:val="false"/>
          <w:color w:val="000000"/>
          <w:sz w:val="28"/>
        </w:rPr>
        <w:t xml:space="preserve">
      6. Уведомление о начале или прекращении деятельности по проведению экспертизы сортовых и посевных качеств семян </w:t>
      </w:r>
    </w:p>
    <w:bookmarkEnd w:id="272"/>
    <w:bookmarkStart w:name="z256" w:id="273"/>
    <w:p>
      <w:pPr>
        <w:spacing w:after="0"/>
        <w:ind w:left="0"/>
        <w:jc w:val="both"/>
      </w:pPr>
      <w:r>
        <w:rPr>
          <w:rFonts w:ascii="Times New Roman"/>
          <w:b w:val="false"/>
          <w:i w:val="false"/>
          <w:color w:val="000000"/>
          <w:sz w:val="28"/>
        </w:rPr>
        <w:t xml:space="preserve">
      7. Уведомление о начале или прекращении деятельности по проведению апробации сортовых посевов сельскохозяйственных растений </w:t>
      </w:r>
    </w:p>
    <w:bookmarkEnd w:id="273"/>
    <w:bookmarkStart w:name="z257" w:id="274"/>
    <w:p>
      <w:pPr>
        <w:spacing w:after="0"/>
        <w:ind w:left="0"/>
        <w:jc w:val="both"/>
      </w:pPr>
      <w:r>
        <w:rPr>
          <w:rFonts w:ascii="Times New Roman"/>
          <w:b w:val="false"/>
          <w:i w:val="false"/>
          <w:color w:val="000000"/>
          <w:sz w:val="28"/>
        </w:rPr>
        <w:t xml:space="preserve">
      8. Уведомление о начале или прекращении деятельности по купле-продаже, передаче в аренду или доверительное управление объектов электроэнергетики и (или) их отдельных частей </w:t>
      </w:r>
    </w:p>
    <w:bookmarkEnd w:id="274"/>
    <w:bookmarkStart w:name="z258" w:id="275"/>
    <w:p>
      <w:pPr>
        <w:spacing w:after="0"/>
        <w:ind w:left="0"/>
        <w:jc w:val="both"/>
      </w:pPr>
      <w:r>
        <w:rPr>
          <w:rFonts w:ascii="Times New Roman"/>
          <w:b w:val="false"/>
          <w:i w:val="false"/>
          <w:color w:val="000000"/>
          <w:sz w:val="28"/>
        </w:rPr>
        <w:t>
      9. Уведомление о создании зоологической коллекции</w:t>
      </w:r>
    </w:p>
    <w:bookmarkEnd w:id="275"/>
    <w:bookmarkStart w:name="z259" w:id="276"/>
    <w:p>
      <w:pPr>
        <w:spacing w:after="0"/>
        <w:ind w:left="0"/>
        <w:jc w:val="both"/>
      </w:pPr>
      <w:r>
        <w:rPr>
          <w:rFonts w:ascii="Times New Roman"/>
          <w:b w:val="false"/>
          <w:i w:val="false"/>
          <w:color w:val="000000"/>
          <w:sz w:val="28"/>
        </w:rPr>
        <w:t xml:space="preserve">
      10. Уведомление о начале или прекращении деятельности по производству геодезических работ </w:t>
      </w:r>
    </w:p>
    <w:bookmarkEnd w:id="276"/>
    <w:bookmarkStart w:name="z260" w:id="277"/>
    <w:p>
      <w:pPr>
        <w:spacing w:after="0"/>
        <w:ind w:left="0"/>
        <w:jc w:val="both"/>
      </w:pPr>
      <w:r>
        <w:rPr>
          <w:rFonts w:ascii="Times New Roman"/>
          <w:b w:val="false"/>
          <w:i w:val="false"/>
          <w:color w:val="000000"/>
          <w:sz w:val="28"/>
        </w:rPr>
        <w:t xml:space="preserve">
      11. Уведомление о начале или прекращении деятельности по производству картографических работ </w:t>
      </w:r>
    </w:p>
    <w:bookmarkEnd w:id="277"/>
    <w:bookmarkStart w:name="z3591" w:id="278"/>
    <w:p>
      <w:pPr>
        <w:spacing w:after="0"/>
        <w:ind w:left="0"/>
        <w:jc w:val="both"/>
      </w:pPr>
      <w:r>
        <w:rPr>
          <w:rFonts w:ascii="Times New Roman"/>
          <w:b w:val="false"/>
          <w:i w:val="false"/>
          <w:color w:val="000000"/>
          <w:sz w:val="28"/>
        </w:rPr>
        <w:t>
      11-1. Уведомление о начале или прекращении осуществления аэросъемочных работ</w:t>
      </w:r>
    </w:p>
    <w:bookmarkEnd w:id="278"/>
    <w:bookmarkStart w:name="z261" w:id="279"/>
    <w:p>
      <w:pPr>
        <w:spacing w:after="0"/>
        <w:ind w:left="0"/>
        <w:jc w:val="both"/>
      </w:pPr>
      <w:r>
        <w:rPr>
          <w:rFonts w:ascii="Times New Roman"/>
          <w:b w:val="false"/>
          <w:i w:val="false"/>
          <w:color w:val="000000"/>
          <w:sz w:val="28"/>
        </w:rPr>
        <w:t xml:space="preserve">
      12. Уведомление о начале или прекращении деятельности в сфере дошкольного воспитания и обучения </w:t>
      </w:r>
    </w:p>
    <w:bookmarkEnd w:id="279"/>
    <w:bookmarkStart w:name="z262" w:id="280"/>
    <w:p>
      <w:pPr>
        <w:spacing w:after="0"/>
        <w:ind w:left="0"/>
        <w:jc w:val="both"/>
      </w:pPr>
      <w:r>
        <w:rPr>
          <w:rFonts w:ascii="Times New Roman"/>
          <w:b w:val="false"/>
          <w:i w:val="false"/>
          <w:color w:val="000000"/>
          <w:sz w:val="28"/>
        </w:rPr>
        <w:t xml:space="preserve">
      13. Уведомление о применяемом режиме налогообложения </w:t>
      </w:r>
    </w:p>
    <w:bookmarkEnd w:id="280"/>
    <w:bookmarkStart w:name="z263" w:id="281"/>
    <w:p>
      <w:pPr>
        <w:spacing w:after="0"/>
        <w:ind w:left="0"/>
        <w:jc w:val="both"/>
      </w:pPr>
      <w:r>
        <w:rPr>
          <w:rFonts w:ascii="Times New Roman"/>
          <w:b w:val="false"/>
          <w:i w:val="false"/>
          <w:color w:val="000000"/>
          <w:sz w:val="28"/>
        </w:rPr>
        <w:t xml:space="preserve">
      14. Уведомление о начале или прекращении деятельности обменного пункта уполномоченного банка </w:t>
      </w:r>
    </w:p>
    <w:bookmarkEnd w:id="281"/>
    <w:bookmarkStart w:name="z264" w:id="282"/>
    <w:p>
      <w:pPr>
        <w:spacing w:after="0"/>
        <w:ind w:left="0"/>
        <w:jc w:val="both"/>
      </w:pPr>
      <w:r>
        <w:rPr>
          <w:rFonts w:ascii="Times New Roman"/>
          <w:b w:val="false"/>
          <w:i w:val="false"/>
          <w:color w:val="000000"/>
          <w:sz w:val="28"/>
        </w:rPr>
        <w:t xml:space="preserve">
      15. Уведомление о начале или прекращении деятельности в качестве перевозчика такси </w:t>
      </w:r>
    </w:p>
    <w:bookmarkEnd w:id="282"/>
    <w:bookmarkStart w:name="z265" w:id="283"/>
    <w:p>
      <w:pPr>
        <w:spacing w:after="0"/>
        <w:ind w:left="0"/>
        <w:jc w:val="both"/>
      </w:pPr>
      <w:r>
        <w:rPr>
          <w:rFonts w:ascii="Times New Roman"/>
          <w:b w:val="false"/>
          <w:i w:val="false"/>
          <w:color w:val="000000"/>
          <w:sz w:val="28"/>
        </w:rPr>
        <w:t xml:space="preserve">
      16. Уведомление о начале или прекращении деятельности по изготовлению и выдаче электронных карточек к электронным (цифровым) тахографам </w:t>
      </w:r>
    </w:p>
    <w:bookmarkEnd w:id="283"/>
    <w:bookmarkStart w:name="z266" w:id="284"/>
    <w:p>
      <w:pPr>
        <w:spacing w:after="0"/>
        <w:ind w:left="0"/>
        <w:jc w:val="both"/>
      </w:pPr>
      <w:r>
        <w:rPr>
          <w:rFonts w:ascii="Times New Roman"/>
          <w:b w:val="false"/>
          <w:i w:val="false"/>
          <w:color w:val="000000"/>
          <w:sz w:val="28"/>
        </w:rPr>
        <w:t xml:space="preserve">
      17. Уведомление о начале или прекращении деятельности курсов по подготовке судоводителей маломерных судов </w:t>
      </w:r>
    </w:p>
    <w:bookmarkEnd w:id="284"/>
    <w:bookmarkStart w:name="z267" w:id="285"/>
    <w:p>
      <w:pPr>
        <w:spacing w:after="0"/>
        <w:ind w:left="0"/>
        <w:jc w:val="both"/>
      </w:pPr>
      <w:r>
        <w:rPr>
          <w:rFonts w:ascii="Times New Roman"/>
          <w:b w:val="false"/>
          <w:i w:val="false"/>
          <w:color w:val="000000"/>
          <w:sz w:val="28"/>
        </w:rPr>
        <w:t xml:space="preserve">
      18. Уведомление о начале или прекращении деятельности по специальной подготовке водителей автотранспортных средств, осуществляющих перевозки опасных грузов в международном и внутриреспубликанском сообщениях </w:t>
      </w:r>
    </w:p>
    <w:bookmarkEnd w:id="2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19. Исключен Законом РК от 05.05.2015 </w:t>
      </w:r>
      <w:r>
        <w:rPr>
          <w:rFonts w:ascii="Times New Roman"/>
          <w:b w:val="false"/>
          <w:i w:val="false"/>
          <w:color w:val="000000"/>
          <w:sz w:val="28"/>
        </w:rPr>
        <w:t>№ 312-V</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20. Исключен Законом РК от 05.05.2015 </w:t>
      </w:r>
      <w:r>
        <w:rPr>
          <w:rFonts w:ascii="Times New Roman"/>
          <w:b w:val="false"/>
          <w:i w:val="false"/>
          <w:color w:val="000000"/>
          <w:sz w:val="28"/>
        </w:rPr>
        <w:t>№ 312-V</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bookmarkStart w:name="z287" w:id="286"/>
    <w:p>
      <w:pPr>
        <w:spacing w:after="0"/>
        <w:ind w:left="0"/>
        <w:jc w:val="both"/>
      </w:pPr>
      <w:r>
        <w:rPr>
          <w:rFonts w:ascii="Times New Roman"/>
          <w:b w:val="false"/>
          <w:i w:val="false"/>
          <w:color w:val="000000"/>
          <w:sz w:val="28"/>
        </w:rPr>
        <w:t>
      20-1. Уведомление о начале или прекращении оказания услуги, технологически связанной с регулируемыми услугами (товарами, работами), субъектами естественной монополии.</w:t>
      </w:r>
    </w:p>
    <w:bookmarkEnd w:id="286"/>
    <w:bookmarkStart w:name="z270" w:id="287"/>
    <w:p>
      <w:pPr>
        <w:spacing w:after="0"/>
        <w:ind w:left="0"/>
        <w:jc w:val="both"/>
      </w:pPr>
      <w:r>
        <w:rPr>
          <w:rFonts w:ascii="Times New Roman"/>
          <w:b w:val="false"/>
          <w:i w:val="false"/>
          <w:color w:val="000000"/>
          <w:sz w:val="28"/>
        </w:rPr>
        <w:t xml:space="preserve">
      21. Уведомление о начале или прекращении деятельности по гигиеническому обучению декретированных групп населения </w:t>
      </w:r>
    </w:p>
    <w:bookmarkEnd w:id="287"/>
    <w:bookmarkStart w:name="z271" w:id="288"/>
    <w:p>
      <w:pPr>
        <w:spacing w:after="0"/>
        <w:ind w:left="0"/>
        <w:jc w:val="both"/>
      </w:pPr>
      <w:r>
        <w:rPr>
          <w:rFonts w:ascii="Times New Roman"/>
          <w:b w:val="false"/>
          <w:i w:val="false"/>
          <w:color w:val="000000"/>
          <w:sz w:val="28"/>
        </w:rPr>
        <w:t>
      22. Уведомление о начале или прекращении деятельности по оптовой реализации медицинских изделий</w:t>
      </w:r>
    </w:p>
    <w:bookmarkEnd w:id="2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23. Исключен Законом РК от 28.12.2018 </w:t>
      </w:r>
      <w:r>
        <w:rPr>
          <w:rFonts w:ascii="Times New Roman"/>
          <w:b w:val="false"/>
          <w:i w:val="false"/>
          <w:color w:val="00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273" w:id="289"/>
    <w:p>
      <w:pPr>
        <w:spacing w:after="0"/>
        <w:ind w:left="0"/>
        <w:jc w:val="both"/>
      </w:pPr>
      <w:r>
        <w:rPr>
          <w:rFonts w:ascii="Times New Roman"/>
          <w:b w:val="false"/>
          <w:i w:val="false"/>
          <w:color w:val="000000"/>
          <w:sz w:val="28"/>
        </w:rPr>
        <w:t>
      24. Уведомление о начале или прекращении деятельности по розничной реализации медицинских изделий</w:t>
      </w:r>
    </w:p>
    <w:bookmarkEnd w:id="2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25. Исключен Законом РК от 28.12.2018 </w:t>
      </w:r>
      <w:r>
        <w:rPr>
          <w:rFonts w:ascii="Times New Roman"/>
          <w:b w:val="false"/>
          <w:i w:val="false"/>
          <w:color w:val="00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w:t>
      </w:r>
      <w:r>
        <w:br/>
      </w:r>
      <w:r>
        <w:rPr>
          <w:rFonts w:ascii="Times New Roman"/>
          <w:b w:val="false"/>
          <w:i w:val="false"/>
          <w:color w:val="000000"/>
          <w:sz w:val="28"/>
        </w:rPr>
        <w:t>
</w:t>
      </w:r>
    </w:p>
    <w:bookmarkStart w:name="z275" w:id="290"/>
    <w:p>
      <w:pPr>
        <w:spacing w:after="0"/>
        <w:ind w:left="0"/>
        <w:jc w:val="both"/>
      </w:pPr>
      <w:r>
        <w:rPr>
          <w:rFonts w:ascii="Times New Roman"/>
          <w:b w:val="false"/>
          <w:i w:val="false"/>
          <w:color w:val="000000"/>
          <w:sz w:val="28"/>
        </w:rPr>
        <w:t xml:space="preserve">
      26. Уведомление о начале или прекращении предпринимательской деятельности в области ветеринарии </w:t>
      </w:r>
    </w:p>
    <w:bookmarkEnd w:id="290"/>
    <w:bookmarkStart w:name="z276" w:id="291"/>
    <w:p>
      <w:pPr>
        <w:spacing w:after="0"/>
        <w:ind w:left="0"/>
        <w:jc w:val="both"/>
      </w:pPr>
      <w:r>
        <w:rPr>
          <w:rFonts w:ascii="Times New Roman"/>
          <w:b w:val="false"/>
          <w:i w:val="false"/>
          <w:color w:val="000000"/>
          <w:sz w:val="28"/>
        </w:rPr>
        <w:t xml:space="preserve">
      27. Уведомление о начале или прекращении деятельности по установке и обслуживанию тахографов </w:t>
      </w:r>
    </w:p>
    <w:bookmarkEnd w:id="291"/>
    <w:bookmarkStart w:name="z277" w:id="292"/>
    <w:p>
      <w:pPr>
        <w:spacing w:after="0"/>
        <w:ind w:left="0"/>
        <w:jc w:val="both"/>
      </w:pPr>
      <w:r>
        <w:rPr>
          <w:rFonts w:ascii="Times New Roman"/>
          <w:b w:val="false"/>
          <w:i w:val="false"/>
          <w:color w:val="000000"/>
          <w:sz w:val="28"/>
        </w:rPr>
        <w:t xml:space="preserve">
      28. Уведомление о начале или прекращении деятельности иностранными и международными организациями по выдаче документов в сфере подтверждения соответствия иностранного образца на территории Республики Казахстан </w:t>
      </w:r>
    </w:p>
    <w:bookmarkEnd w:id="2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29. Исключен Законом РК от 01.04.2021 </w:t>
      </w:r>
      <w:r>
        <w:rPr>
          <w:rFonts w:ascii="Times New Roman"/>
          <w:b w:val="false"/>
          <w:i w:val="false"/>
          <w:color w:val="000000"/>
          <w:sz w:val="28"/>
        </w:rPr>
        <w:t>№ 26-V</w:t>
      </w:r>
      <w:r>
        <w:rPr>
          <w:rFonts w:ascii="Times New Roman"/>
          <w:b w:val="false"/>
          <w:i w:val="false"/>
          <w:color w:val="000000"/>
          <w:sz w:val="28"/>
        </w:rPr>
        <w:t>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9" w:id="293"/>
    <w:p>
      <w:pPr>
        <w:spacing w:after="0"/>
        <w:ind w:left="0"/>
        <w:jc w:val="both"/>
      </w:pPr>
      <w:r>
        <w:rPr>
          <w:rFonts w:ascii="Times New Roman"/>
          <w:b w:val="false"/>
          <w:i w:val="false"/>
          <w:color w:val="000000"/>
          <w:sz w:val="28"/>
        </w:rPr>
        <w:t>
      30. Уведомление о начале и прекращении деятельности (эксплуатации) объекта незначительной эпидемической значимости</w:t>
      </w:r>
    </w:p>
    <w:bookmarkEnd w:id="293"/>
    <w:bookmarkStart w:name="z284" w:id="294"/>
    <w:p>
      <w:pPr>
        <w:spacing w:after="0"/>
        <w:ind w:left="0"/>
        <w:jc w:val="both"/>
      </w:pPr>
      <w:r>
        <w:rPr>
          <w:rFonts w:ascii="Times New Roman"/>
          <w:b w:val="false"/>
          <w:i w:val="false"/>
          <w:color w:val="000000"/>
          <w:sz w:val="28"/>
        </w:rPr>
        <w:t>
      31. Уведомление о начале или прекращении деятельности по проведению санитарно-эпидемиологического аудита</w:t>
      </w:r>
    </w:p>
    <w:bookmarkEnd w:id="294"/>
    <w:bookmarkStart w:name="z285" w:id="295"/>
    <w:p>
      <w:pPr>
        <w:spacing w:after="0"/>
        <w:ind w:left="0"/>
        <w:jc w:val="both"/>
      </w:pPr>
      <w:r>
        <w:rPr>
          <w:rFonts w:ascii="Times New Roman"/>
          <w:b w:val="false"/>
          <w:i w:val="false"/>
          <w:color w:val="000000"/>
          <w:sz w:val="28"/>
        </w:rPr>
        <w:t>
      32. Уведомление о начале или прекращении туристской агентской деятельности</w:t>
      </w:r>
    </w:p>
    <w:bookmarkEnd w:id="295"/>
    <w:bookmarkStart w:name="z286" w:id="296"/>
    <w:p>
      <w:pPr>
        <w:spacing w:after="0"/>
        <w:ind w:left="0"/>
        <w:jc w:val="both"/>
      </w:pPr>
      <w:r>
        <w:rPr>
          <w:rFonts w:ascii="Times New Roman"/>
          <w:b w:val="false"/>
          <w:i w:val="false"/>
          <w:color w:val="000000"/>
          <w:sz w:val="28"/>
        </w:rPr>
        <w:t>
      33. Уведомление о начале или прекращении деятельности гида, экскурсовода, инструктора туризма, осуществляющих деятельность в Республике Казахстан в качестве индивидуальных предпринимателей</w:t>
      </w:r>
    </w:p>
    <w:bookmarkEnd w:id="296"/>
    <w:bookmarkStart w:name="z291" w:id="297"/>
    <w:p>
      <w:pPr>
        <w:spacing w:after="0"/>
        <w:ind w:left="0"/>
        <w:jc w:val="both"/>
      </w:pPr>
      <w:r>
        <w:rPr>
          <w:rFonts w:ascii="Times New Roman"/>
          <w:b w:val="false"/>
          <w:i w:val="false"/>
          <w:color w:val="000000"/>
          <w:sz w:val="28"/>
        </w:rPr>
        <w:t>
      33-1. Уведомление о начале или прекращении деятельности по ввозу на территорию Республики Казахстан из стран, не входящих в Евразийский экономический союз, и вывозу с территории Республики Казахстан в эти страны драгоценных металлов и драгоценных камней, ювелирных и других изделий из драгоценных металлов и драгоценных камней, сырьевых товаров, содержащих драгоценные металлы.</w:t>
      </w:r>
    </w:p>
    <w:bookmarkEnd w:id="297"/>
    <w:bookmarkStart w:name="z292" w:id="298"/>
    <w:p>
      <w:pPr>
        <w:spacing w:after="0"/>
        <w:ind w:left="0"/>
        <w:jc w:val="both"/>
      </w:pPr>
      <w:r>
        <w:rPr>
          <w:rFonts w:ascii="Times New Roman"/>
          <w:b w:val="false"/>
          <w:i w:val="false"/>
          <w:color w:val="000000"/>
          <w:sz w:val="28"/>
        </w:rPr>
        <w:t>
      34. Уведомление о начале или прекращении деятельности по подготовке (переподготовке) и повышению квалификации специалистов морского транспорта</w:t>
      </w:r>
    </w:p>
    <w:bookmarkEnd w:id="298"/>
    <w:bookmarkStart w:name="z294" w:id="299"/>
    <w:p>
      <w:pPr>
        <w:spacing w:after="0"/>
        <w:ind w:left="0"/>
        <w:jc w:val="both"/>
      </w:pPr>
      <w:r>
        <w:rPr>
          <w:rFonts w:ascii="Times New Roman"/>
          <w:b w:val="false"/>
          <w:i w:val="false"/>
          <w:color w:val="000000"/>
          <w:sz w:val="28"/>
        </w:rPr>
        <w:t xml:space="preserve">
      35. Уведомление о начале или прекращении деятельности лица, являющегося субъектом финансового мониторинга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противодействии легализации (отмыванию) доходов, полученных преступным путем, и финансированию терроризма".</w:t>
      </w:r>
    </w:p>
    <w:bookmarkEnd w:id="299"/>
    <w:p>
      <w:pPr>
        <w:spacing w:after="0"/>
        <w:ind w:left="0"/>
        <w:jc w:val="both"/>
      </w:pPr>
      <w:r>
        <w:rPr>
          <w:rFonts w:ascii="Times New Roman"/>
          <w:b w:val="false"/>
          <w:i w:val="false"/>
          <w:color w:val="000000"/>
          <w:sz w:val="28"/>
        </w:rPr>
        <w:t xml:space="preserve">
      36. </w:t>
      </w:r>
      <w:r>
        <w:rPr>
          <w:rFonts w:ascii="Times New Roman"/>
          <w:b w:val="false"/>
          <w:i w:val="false"/>
          <w:color w:val="000000"/>
          <w:sz w:val="28"/>
        </w:rPr>
        <w:t>Уведомление</w:t>
      </w:r>
      <w:r>
        <w:rPr>
          <w:rFonts w:ascii="Times New Roman"/>
          <w:b w:val="false"/>
          <w:i w:val="false"/>
          <w:color w:val="000000"/>
          <w:sz w:val="28"/>
        </w:rPr>
        <w:t xml:space="preserve"> о начале или прекращении деятельности саморегулируемой организации.</w:t>
      </w:r>
    </w:p>
    <w:bookmarkStart w:name="z288" w:id="300"/>
    <w:p>
      <w:pPr>
        <w:spacing w:after="0"/>
        <w:ind w:left="0"/>
        <w:jc w:val="both"/>
      </w:pPr>
      <w:r>
        <w:rPr>
          <w:rFonts w:ascii="Times New Roman"/>
          <w:b w:val="false"/>
          <w:i w:val="false"/>
          <w:color w:val="000000"/>
          <w:sz w:val="28"/>
        </w:rPr>
        <w:t>
      37. Уведомление о начале или прекращении деятельности по оказанию услуг связи.</w:t>
      </w:r>
    </w:p>
    <w:bookmarkEnd w:id="300"/>
    <w:bookmarkStart w:name="z289" w:id="301"/>
    <w:p>
      <w:pPr>
        <w:spacing w:after="0"/>
        <w:ind w:left="0"/>
        <w:jc w:val="both"/>
      </w:pPr>
      <w:r>
        <w:rPr>
          <w:rFonts w:ascii="Times New Roman"/>
          <w:b w:val="false"/>
          <w:i w:val="false"/>
          <w:color w:val="000000"/>
          <w:sz w:val="28"/>
        </w:rPr>
        <w:t>
      38. Уведомление о начале деятельности по распространению периодических печатных изданий или интернет-ресурсов, размещающих материалы эротического характера.</w:t>
      </w:r>
    </w:p>
    <w:bookmarkEnd w:id="301"/>
    <w:bookmarkStart w:name="z169" w:id="302"/>
    <w:p>
      <w:pPr>
        <w:spacing w:after="0"/>
        <w:ind w:left="0"/>
        <w:jc w:val="both"/>
      </w:pPr>
      <w:r>
        <w:rPr>
          <w:rFonts w:ascii="Times New Roman"/>
          <w:b w:val="false"/>
          <w:i w:val="false"/>
          <w:color w:val="000000"/>
          <w:sz w:val="28"/>
        </w:rPr>
        <w:t>
      39. Уведомление о начале деятельности в качестве индивидуального предпринимателя</w:t>
      </w:r>
    </w:p>
    <w:bookmarkEnd w:id="302"/>
    <w:bookmarkStart w:name="z170" w:id="303"/>
    <w:p>
      <w:pPr>
        <w:spacing w:after="0"/>
        <w:ind w:left="0"/>
        <w:jc w:val="both"/>
      </w:pPr>
      <w:r>
        <w:rPr>
          <w:rFonts w:ascii="Times New Roman"/>
          <w:b w:val="false"/>
          <w:i w:val="false"/>
          <w:color w:val="000000"/>
          <w:sz w:val="28"/>
        </w:rPr>
        <w:t>
      40. Уведомление о начале или прекращении деятельности в качестве налогоплательщика, осуществляющего отдельные виды деятельности</w:t>
      </w:r>
    </w:p>
    <w:bookmarkEnd w:id="303"/>
    <w:bookmarkStart w:name="z296" w:id="304"/>
    <w:p>
      <w:pPr>
        <w:spacing w:after="0"/>
        <w:ind w:left="0"/>
        <w:jc w:val="both"/>
      </w:pPr>
      <w:r>
        <w:rPr>
          <w:rFonts w:ascii="Times New Roman"/>
          <w:b w:val="false"/>
          <w:i w:val="false"/>
          <w:color w:val="000000"/>
          <w:sz w:val="28"/>
        </w:rPr>
        <w:t>
      41. Уведомление о приостановлении представления налоговой отчетности или об отказе в приостановлении представления налоговой отчетности</w:t>
      </w:r>
    </w:p>
    <w:bookmarkEnd w:id="304"/>
    <w:bookmarkStart w:name="z297" w:id="305"/>
    <w:p>
      <w:pPr>
        <w:spacing w:after="0"/>
        <w:ind w:left="0"/>
        <w:jc w:val="both"/>
      </w:pPr>
      <w:r>
        <w:rPr>
          <w:rFonts w:ascii="Times New Roman"/>
          <w:b w:val="false"/>
          <w:i w:val="false"/>
          <w:color w:val="000000"/>
          <w:sz w:val="28"/>
        </w:rPr>
        <w:t xml:space="preserve">
      42. </w:t>
      </w:r>
      <w:r>
        <w:rPr>
          <w:rFonts w:ascii="Times New Roman"/>
          <w:b w:val="false"/>
          <w:i w:val="false"/>
          <w:color w:val="000000"/>
          <w:sz w:val="28"/>
        </w:rPr>
        <w:t>Уведомление</w:t>
      </w:r>
      <w:r>
        <w:rPr>
          <w:rFonts w:ascii="Times New Roman"/>
          <w:b w:val="false"/>
          <w:i w:val="false"/>
          <w:color w:val="000000"/>
          <w:sz w:val="28"/>
        </w:rPr>
        <w:t xml:space="preserve"> о начале или прекращении деятельности по искусственному разведению животных, виды которых включены в приложения I и II Конвенции о международной торговле видами дикой фауны и флоры, находящимися под угрозой исчезновения</w:t>
      </w:r>
    </w:p>
    <w:bookmarkEnd w:id="305"/>
    <w:bookmarkStart w:name="z3593" w:id="306"/>
    <w:p>
      <w:pPr>
        <w:spacing w:after="0"/>
        <w:ind w:left="0"/>
        <w:jc w:val="both"/>
      </w:pPr>
      <w:r>
        <w:rPr>
          <w:rFonts w:ascii="Times New Roman"/>
          <w:b w:val="false"/>
          <w:i w:val="false"/>
          <w:color w:val="000000"/>
          <w:sz w:val="28"/>
        </w:rPr>
        <w:t>
      42-1. Уведомление о заготовке (сборе) дикорастущих растений для фармацевтических, продовольственных и технических нужд</w:t>
      </w:r>
    </w:p>
    <w:bookmarkEnd w:id="306"/>
    <w:bookmarkStart w:name="z3594" w:id="307"/>
    <w:p>
      <w:pPr>
        <w:spacing w:after="0"/>
        <w:ind w:left="0"/>
        <w:jc w:val="both"/>
      </w:pPr>
      <w:r>
        <w:rPr>
          <w:rFonts w:ascii="Times New Roman"/>
          <w:b w:val="false"/>
          <w:i w:val="false"/>
          <w:color w:val="000000"/>
          <w:sz w:val="28"/>
        </w:rPr>
        <w:t>
      42-2. Уведомление об интродукции и (или) акклиматизации растений</w:t>
      </w:r>
    </w:p>
    <w:bookmarkEnd w:id="307"/>
    <w:bookmarkStart w:name="z3595" w:id="308"/>
    <w:p>
      <w:pPr>
        <w:spacing w:after="0"/>
        <w:ind w:left="0"/>
        <w:jc w:val="both"/>
      </w:pPr>
      <w:r>
        <w:rPr>
          <w:rFonts w:ascii="Times New Roman"/>
          <w:b w:val="false"/>
          <w:i w:val="false"/>
          <w:color w:val="000000"/>
          <w:sz w:val="28"/>
        </w:rPr>
        <w:t>
      42-3. Уведомление о вывозе с территории Республики Казахстан и ввозе на территорию Республики Казахстан генетических ресурсов растений согласно обязательствам по Нагойскому протоколу регулирования доступа к генетическим ресурсам и совместного использования на справедливой и равной основе выгод от их применения к Конвенции о биологическом разнообразии, участницей которой является Республика Казахстан</w:t>
      </w:r>
    </w:p>
    <w:bookmarkEnd w:id="308"/>
    <w:bookmarkStart w:name="z298" w:id="309"/>
    <w:p>
      <w:pPr>
        <w:spacing w:after="0"/>
        <w:ind w:left="0"/>
        <w:jc w:val="both"/>
      </w:pPr>
      <w:r>
        <w:rPr>
          <w:rFonts w:ascii="Times New Roman"/>
          <w:b w:val="false"/>
          <w:i w:val="false"/>
          <w:color w:val="000000"/>
          <w:sz w:val="28"/>
        </w:rPr>
        <w:t>
      43. Уведомление о начале или прекращении деятельности профессиональных объединений по подготовке водителей транспортных средств</w:t>
      </w:r>
    </w:p>
    <w:bookmarkEnd w:id="3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44. Исключен Законом РК от 28.12.2018 </w:t>
      </w:r>
      <w:r>
        <w:rPr>
          <w:rFonts w:ascii="Times New Roman"/>
          <w:b w:val="false"/>
          <w:i w:val="false"/>
          <w:color w:val="00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2" w:id="310"/>
    <w:p>
      <w:pPr>
        <w:spacing w:after="0"/>
        <w:ind w:left="0"/>
        <w:jc w:val="both"/>
      </w:pPr>
      <w:r>
        <w:rPr>
          <w:rFonts w:ascii="Times New Roman"/>
          <w:b w:val="false"/>
          <w:i w:val="false"/>
          <w:color w:val="000000"/>
          <w:sz w:val="28"/>
        </w:rPr>
        <w:t>
      44-1. Уведомление о начале или прекращении деятельности по проведению неинтервенционных клинических исследований</w:t>
      </w:r>
    </w:p>
    <w:bookmarkEnd w:id="310"/>
    <w:bookmarkStart w:name="z300" w:id="311"/>
    <w:p>
      <w:pPr>
        <w:spacing w:after="0"/>
        <w:ind w:left="0"/>
        <w:jc w:val="both"/>
      </w:pPr>
      <w:r>
        <w:rPr>
          <w:rFonts w:ascii="Times New Roman"/>
          <w:b w:val="false"/>
          <w:i w:val="false"/>
          <w:color w:val="000000"/>
          <w:sz w:val="28"/>
        </w:rPr>
        <w:t>
      45. Уведомление о начале или прекращении деятельности по сбору (заготовке), хранению, переработке и реализации юридическими лицами лома и отходов цветных и черных металлов</w:t>
      </w:r>
    </w:p>
    <w:bookmarkEnd w:id="311"/>
    <w:bookmarkStart w:name="z301" w:id="312"/>
    <w:p>
      <w:pPr>
        <w:spacing w:after="0"/>
        <w:ind w:left="0"/>
        <w:jc w:val="both"/>
      </w:pPr>
      <w:r>
        <w:rPr>
          <w:rFonts w:ascii="Times New Roman"/>
          <w:b w:val="false"/>
          <w:i w:val="false"/>
          <w:color w:val="000000"/>
          <w:sz w:val="28"/>
        </w:rPr>
        <w:t>
      46. Уведомление о начале или прекращении деятельности автовокзалов, автостанций и пунктов обслуживания пассажиров</w:t>
      </w:r>
    </w:p>
    <w:bookmarkEnd w:id="312"/>
    <w:bookmarkStart w:name="z302" w:id="313"/>
    <w:p>
      <w:pPr>
        <w:spacing w:after="0"/>
        <w:ind w:left="0"/>
        <w:jc w:val="both"/>
      </w:pPr>
      <w:r>
        <w:rPr>
          <w:rFonts w:ascii="Times New Roman"/>
          <w:b w:val="false"/>
          <w:i w:val="false"/>
          <w:color w:val="000000"/>
          <w:sz w:val="28"/>
        </w:rPr>
        <w:t>
      47. Уведомление о начале или прекращении деятельности операторов технического осмотра</w:t>
      </w:r>
    </w:p>
    <w:bookmarkEnd w:id="313"/>
    <w:bookmarkStart w:name="z303" w:id="314"/>
    <w:p>
      <w:pPr>
        <w:spacing w:after="0"/>
        <w:ind w:left="0"/>
        <w:jc w:val="both"/>
      </w:pPr>
      <w:r>
        <w:rPr>
          <w:rFonts w:ascii="Times New Roman"/>
          <w:b w:val="false"/>
          <w:i w:val="false"/>
          <w:color w:val="000000"/>
          <w:sz w:val="28"/>
        </w:rPr>
        <w:t xml:space="preserve">
      48. </w:t>
      </w:r>
      <w:r>
        <w:rPr>
          <w:rFonts w:ascii="Times New Roman"/>
          <w:b w:val="false"/>
          <w:i w:val="false"/>
          <w:color w:val="000000"/>
          <w:sz w:val="28"/>
        </w:rPr>
        <w:t>Уведомление</w:t>
      </w:r>
      <w:r>
        <w:rPr>
          <w:rFonts w:ascii="Times New Roman"/>
          <w:b w:val="false"/>
          <w:i w:val="false"/>
          <w:color w:val="000000"/>
          <w:sz w:val="28"/>
        </w:rPr>
        <w:t xml:space="preserve"> о начале или прекращении деятельности по энергетической экпертизе</w:t>
      </w:r>
    </w:p>
    <w:bookmarkEnd w:id="314"/>
    <w:bookmarkStart w:name="z304" w:id="315"/>
    <w:p>
      <w:pPr>
        <w:spacing w:after="0"/>
        <w:ind w:left="0"/>
        <w:jc w:val="both"/>
      </w:pPr>
      <w:r>
        <w:rPr>
          <w:rFonts w:ascii="Times New Roman"/>
          <w:b w:val="false"/>
          <w:i w:val="false"/>
          <w:color w:val="000000"/>
          <w:sz w:val="28"/>
        </w:rPr>
        <w:t>
      49. Уведомление о начале или прекращении деятельности по энергоаудиту и (или) переподготовки и (или) повышения квалификации кадров, осуществляющих деятельность в области энергосбережения и повышения энергоэффективности</w:t>
      </w:r>
    </w:p>
    <w:bookmarkEnd w:id="3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50. Исключен Законом РК от 26.12.2019 </w:t>
      </w:r>
      <w:r>
        <w:rPr>
          <w:rFonts w:ascii="Times New Roman"/>
          <w:b w:val="false"/>
          <w:i w:val="false"/>
          <w:color w:val="000000"/>
          <w:sz w:val="28"/>
        </w:rPr>
        <w:t>№ 289-VІ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6" w:id="316"/>
    <w:p>
      <w:pPr>
        <w:spacing w:after="0"/>
        <w:ind w:left="0"/>
        <w:jc w:val="both"/>
      </w:pPr>
      <w:r>
        <w:rPr>
          <w:rFonts w:ascii="Times New Roman"/>
          <w:b w:val="false"/>
          <w:i w:val="false"/>
          <w:color w:val="000000"/>
          <w:sz w:val="28"/>
        </w:rPr>
        <w:t>
      51. Уведомление субъектом естественной монополии об осуществлении деятельности, не относящейся к регулируемым услугам.</w:t>
      </w:r>
    </w:p>
    <w:bookmarkEnd w:id="316"/>
    <w:bookmarkStart w:name="z307" w:id="317"/>
    <w:p>
      <w:pPr>
        <w:spacing w:after="0"/>
        <w:ind w:left="0"/>
        <w:jc w:val="both"/>
      </w:pPr>
      <w:r>
        <w:rPr>
          <w:rFonts w:ascii="Times New Roman"/>
          <w:b w:val="false"/>
          <w:i w:val="false"/>
          <w:color w:val="000000"/>
          <w:sz w:val="28"/>
        </w:rPr>
        <w:t>
      52. Уведомление о начале или прекращении деятельности администратора (временного администратора, реабилитационного, временного и банкротного управляющих)</w:t>
      </w:r>
    </w:p>
    <w:bookmarkEnd w:id="317"/>
    <w:bookmarkStart w:name="z3590" w:id="318"/>
    <w:p>
      <w:pPr>
        <w:spacing w:after="0"/>
        <w:ind w:left="0"/>
        <w:jc w:val="both"/>
      </w:pPr>
      <w:r>
        <w:rPr>
          <w:rFonts w:ascii="Times New Roman"/>
          <w:b w:val="false"/>
          <w:i w:val="false"/>
          <w:color w:val="000000"/>
          <w:sz w:val="28"/>
        </w:rPr>
        <w:t>
      52-1. Уведомление о начале или прекращении деятельности финансового управляющего</w:t>
      </w:r>
    </w:p>
    <w:bookmarkEnd w:id="318"/>
    <w:bookmarkStart w:name="z308" w:id="319"/>
    <w:p>
      <w:pPr>
        <w:spacing w:after="0"/>
        <w:ind w:left="0"/>
        <w:jc w:val="both"/>
      </w:pPr>
      <w:r>
        <w:rPr>
          <w:rFonts w:ascii="Times New Roman"/>
          <w:b w:val="false"/>
          <w:i w:val="false"/>
          <w:color w:val="000000"/>
          <w:sz w:val="28"/>
        </w:rPr>
        <w:t xml:space="preserve">
      53. </w:t>
      </w:r>
      <w:r>
        <w:rPr>
          <w:rFonts w:ascii="Times New Roman"/>
          <w:b w:val="false"/>
          <w:i w:val="false"/>
          <w:color w:val="000000"/>
          <w:sz w:val="28"/>
        </w:rPr>
        <w:t>Уведомление</w:t>
      </w:r>
      <w:r>
        <w:rPr>
          <w:rFonts w:ascii="Times New Roman"/>
          <w:b w:val="false"/>
          <w:i w:val="false"/>
          <w:color w:val="000000"/>
          <w:sz w:val="28"/>
        </w:rPr>
        <w:t xml:space="preserve"> об утверждении финансовых продуктов финансовой организацией, филиалом банка – нерезидента Республики Казахстан, филиалом страховой (перестраховочной) организации – нерезидента Республики Казахстан</w:t>
      </w:r>
    </w:p>
    <w:bookmarkEnd w:id="3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54. Исключен Законом РК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bookmarkStart w:name="z310" w:id="320"/>
    <w:p>
      <w:pPr>
        <w:spacing w:after="0"/>
        <w:ind w:left="0"/>
        <w:jc w:val="both"/>
      </w:pPr>
      <w:r>
        <w:rPr>
          <w:rFonts w:ascii="Times New Roman"/>
          <w:b w:val="false"/>
          <w:i w:val="false"/>
          <w:color w:val="000000"/>
          <w:sz w:val="28"/>
        </w:rPr>
        <w:t>
      55. Уведомление о начале или прекращении осуществления нотариальной деятельности.</w:t>
      </w:r>
    </w:p>
    <w:bookmarkEnd w:id="320"/>
    <w:bookmarkStart w:name="z312" w:id="321"/>
    <w:p>
      <w:pPr>
        <w:spacing w:after="0"/>
        <w:ind w:left="0"/>
        <w:jc w:val="both"/>
      </w:pPr>
      <w:r>
        <w:rPr>
          <w:rFonts w:ascii="Times New Roman"/>
          <w:b w:val="false"/>
          <w:i w:val="false"/>
          <w:color w:val="000000"/>
          <w:sz w:val="28"/>
        </w:rPr>
        <w:t>
      56. Уведомление о начале или прекращении эксплуатации радиоэлектронных средств и (или) высокочастотных устройств.</w:t>
      </w:r>
    </w:p>
    <w:bookmarkEnd w:id="321"/>
    <w:bookmarkStart w:name="z836" w:id="322"/>
    <w:p>
      <w:pPr>
        <w:spacing w:after="0"/>
        <w:ind w:left="0"/>
        <w:jc w:val="both"/>
      </w:pPr>
      <w:r>
        <w:rPr>
          <w:rFonts w:ascii="Times New Roman"/>
          <w:b w:val="false"/>
          <w:i w:val="false"/>
          <w:color w:val="000000"/>
          <w:sz w:val="28"/>
        </w:rPr>
        <w:t>
      57. Уведомление о размещении наружной (визуальной) рекламы на открытом пространстве за пределами помещений в населенных пунктах, в полосе отвода автомобильных дорог общего пользования, на открытом пространстве за пределами помещений вне населенных пунктов и вне полосы отвода автомобильных дорог общего пользования.</w:t>
      </w:r>
    </w:p>
    <w:bookmarkEnd w:id="322"/>
    <w:bookmarkStart w:name="z839" w:id="323"/>
    <w:p>
      <w:pPr>
        <w:spacing w:after="0"/>
        <w:ind w:left="0"/>
        <w:jc w:val="both"/>
      </w:pPr>
      <w:r>
        <w:rPr>
          <w:rFonts w:ascii="Times New Roman"/>
          <w:b w:val="false"/>
          <w:i w:val="false"/>
          <w:color w:val="000000"/>
          <w:sz w:val="28"/>
        </w:rPr>
        <w:t>
      58. Уведомление о начале или прекращении осуществления деятельности по выдаче ветеринарной справки ветеринарными врачами подразделений производственного контроля по определению соответствия животных, продукции и сырья животного происхождения ветеринарным нормативам.</w:t>
      </w:r>
    </w:p>
    <w:bookmarkEnd w:id="323"/>
    <w:bookmarkStart w:name="z1315" w:id="324"/>
    <w:p>
      <w:pPr>
        <w:spacing w:after="0"/>
        <w:ind w:left="0"/>
        <w:jc w:val="both"/>
      </w:pPr>
      <w:r>
        <w:rPr>
          <w:rFonts w:ascii="Times New Roman"/>
          <w:b w:val="false"/>
          <w:i w:val="false"/>
          <w:color w:val="000000"/>
          <w:sz w:val="28"/>
        </w:rPr>
        <w:t>
      59. Уведомление о начале или прекращении деятельности по метеорологическому мониторингу.</w:t>
      </w:r>
    </w:p>
    <w:bookmarkEnd w:id="324"/>
    <w:bookmarkStart w:name="z1316" w:id="325"/>
    <w:p>
      <w:pPr>
        <w:spacing w:after="0"/>
        <w:ind w:left="0"/>
        <w:jc w:val="both"/>
      </w:pPr>
      <w:r>
        <w:rPr>
          <w:rFonts w:ascii="Times New Roman"/>
          <w:b w:val="false"/>
          <w:i w:val="false"/>
          <w:color w:val="000000"/>
          <w:sz w:val="28"/>
        </w:rPr>
        <w:t>
      60. Уведомление о начале или прекращении деятельности по сбору, сортировке и (или) транспортировке отходов, восстановлению и (или) уничтожению неопасных отходов.</w:t>
      </w:r>
    </w:p>
    <w:bookmarkEnd w:id="325"/>
    <w:bookmarkStart w:name="z1317" w:id="326"/>
    <w:p>
      <w:pPr>
        <w:spacing w:after="0"/>
        <w:ind w:left="0"/>
        <w:jc w:val="both"/>
      </w:pPr>
      <w:r>
        <w:rPr>
          <w:rFonts w:ascii="Times New Roman"/>
          <w:b w:val="false"/>
          <w:i w:val="false"/>
          <w:color w:val="000000"/>
          <w:sz w:val="28"/>
        </w:rPr>
        <w:t>
      61. Декларация о воздействии на окружающую среду.</w:t>
      </w:r>
    </w:p>
    <w:bookmarkEnd w:id="3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62. Исключен Законом РК от 06.02.2023 </w:t>
      </w:r>
      <w:r>
        <w:rPr>
          <w:rFonts w:ascii="Times New Roman"/>
          <w:b w:val="false"/>
          <w:i w:val="false"/>
          <w:color w:val="000000"/>
          <w:sz w:val="28"/>
        </w:rPr>
        <w:t>№ 194-VII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